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Caitlin Dunn - Comprehensive Clinical Progress Notes (FINALIZED)</w:t>
      </w:r>
    </w:p>
    <w:p>
      <w:pPr>
        <w:pStyle w:val="Heading1"/>
      </w:pPr>
      <w:r>
        <w:rPr>
          <w:b/>
          <w:sz w:val="32"/>
        </w:rPr>
        <w:t>Caitlin Dunn - Comprehensive Clinical Progress Notes (FINALIZED)</w:t>
      </w:r>
    </w:p>
    <w:p>
      <w:pPr>
        <w:pStyle w:val="Heading2"/>
      </w:pPr>
      <w:r>
        <w:rPr>
          <w:b/>
          <w:sz w:val="28"/>
        </w:rPr>
        <w:t>Table of Contents</w:t>
      </w:r>
    </w:p>
    <w:p>
      <w:r>
        <w:t>Relationship/Couples Session - August 10, 2024</w:t>
      </w:r>
    </w:p>
    <w:p>
      <w:r>
        <w:t>Relationship/Couples Session - April 26, 2024</w:t>
      </w:r>
    </w:p>
    <w:p>
      <w:r>
        <w:t>Relationship/Couples Session - May 1, 2024</w:t>
      </w:r>
    </w:p>
    <w:p>
      <w:r>
        <w:t>Relationship/Couples Session - May 31, 2024</w:t>
      </w:r>
    </w:p>
    <w:p>
      <w:r>
        <w:t>Relationship/Couples Session - June 12, 2024</w:t>
      </w:r>
    </w:p>
    <w:p>
      <w:r>
        <w:br w:type="page"/>
      </w:r>
    </w:p>
    <w:p>
      <w:pPr>
        <w:pStyle w:val="Heading2"/>
      </w:pPr>
      <w:r>
        <w:rPr>
          <w:b/>
          <w:sz w:val="28"/>
        </w:rPr>
        <w:t>Table of Contents</w:t>
      </w:r>
    </w:p>
    <w:p>
      <w:r>
        <w:t>Caitlin's Therapy Session on August 10, 2024</w:t>
      </w:r>
    </w:p>
    <w:p>
      <w:r>
        <w:t>Caitlin's Therapy Session on August 11, 2023</w:t>
      </w:r>
    </w:p>
    <w:p>
      <w:r>
        <w:t>Caitlin's Therapy Session on August 21, 2023</w:t>
      </w:r>
    </w:p>
    <w:p>
      <w:r>
        <w:t>Caitlin's Therapy Session on August 21, 2023</w:t>
      </w:r>
    </w:p>
    <w:p>
      <w:r>
        <w:t>Caitlin's Therapy Session on August 24, 2023</w:t>
      </w:r>
    </w:p>
    <w:p>
      <w:r>
        <w:t>Caitlin's Therapy Session on December 01, 2023</w:t>
      </w:r>
    </w:p>
    <w:p>
      <w:r>
        <w:t>Caitlin's Therapy Session on December 13, 2023</w:t>
      </w:r>
    </w:p>
    <w:p>
      <w:r>
        <w:t>Caitlin's Therapy Session on February 07, 2024</w:t>
      </w:r>
    </w:p>
    <w:p>
      <w:r>
        <w:t>Caitlin's Therapy Session on January 06, 2023</w:t>
      </w:r>
    </w:p>
    <w:p>
      <w:r>
        <w:t>Caitlin's Therapy Session on January 12, 2024</w:t>
      </w:r>
    </w:p>
    <w:p>
      <w:r>
        <w:t>Caitlin's Therapy Session on January 24, 2024</w:t>
      </w:r>
    </w:p>
    <w:p>
      <w:r>
        <w:t>Caitlin's Therapy Session on July 26, 2024</w:t>
      </w:r>
    </w:p>
    <w:p>
      <w:r>
        <w:t>Caitlin's Therapy Session on June 12, 2024</w:t>
      </w:r>
    </w:p>
    <w:p>
      <w:r>
        <w:t>Caitlin's Therapy Session on March 02, 2025</w:t>
      </w:r>
    </w:p>
    <w:p>
      <w:r>
        <w:t>Caitlin's Therapy Session on March 19, 2025</w:t>
      </w:r>
    </w:p>
    <w:p>
      <w:r>
        <w:t>Caitlin's Therapy Session on May 01, 2024</w:t>
      </w:r>
    </w:p>
    <w:p>
      <w:r>
        <w:t>Caitlin's Therapy Session on May 28, 2025</w:t>
      </w:r>
    </w:p>
    <w:p>
      <w:r>
        <w:t>Caitlin's Therapy Session on November 03, 2023</w:t>
      </w:r>
    </w:p>
    <w:p>
      <w:r>
        <w:t>Caitlin's Therapy Session on November 10, 2023</w:t>
      </w:r>
    </w:p>
    <w:p>
      <w:r>
        <w:t>Caitlin's Therapy Session on October 06, 2023</w:t>
      </w:r>
    </w:p>
    <w:p>
      <w:r>
        <w:t>Caitlin's Therapy Session on September 09, 2022</w:t>
      </w:r>
    </w:p>
    <w:p>
      <w:r>
        <w:t>Caitlin's Therapy Session on September 27, 2024</w:t>
      </w:r>
    </w:p>
    <w:p>
      <w:r>
        <w:br w:type="page"/>
      </w:r>
    </w:p>
    <w:p>
      <w:pPr>
        <w:pStyle w:val="Heading1"/>
      </w:pPr>
      <w:r>
        <w:rPr>
          <w:b/>
          <w:sz w:val="32"/>
        </w:rPr>
        <w:t>Comprehensive Clinical Progress Note for Caitlin's Therapy Session on August 10,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August 11,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August 21,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August 21,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August 24,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December 01,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December 13,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February 07,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January 06,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January 12,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January 24,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July 26,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June 12,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March 02, 2025</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March 19, 2025</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May 01,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May 28, 2025</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November 03,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November 10,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October 06, 2023</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September 09, 2022</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r>
        <w:br w:type="page"/>
      </w:r>
    </w:p>
    <w:p>
      <w:r>
        <w:br w:type="page"/>
      </w:r>
    </w:p>
    <w:p>
      <w:pPr>
        <w:pStyle w:val="Heading1"/>
      </w:pPr>
      <w:r>
        <w:rPr>
          <w:b/>
          <w:sz w:val="32"/>
        </w:rPr>
        <w:t>Comprehensive Clinical Progress Note for Caitlin's Therapy Session on September 27, 2024</w:t>
      </w:r>
    </w:p>
    <w:p>
      <w:pPr>
        <w:pStyle w:val="Heading2"/>
      </w:pPr>
      <w:r>
        <w:rPr>
          <w:b/>
          <w:sz w:val="28"/>
        </w:rPr>
        <w:t>Subjective</w:t>
      </w:r>
    </w:p>
    <w:p>
      <w:r>
        <w:t>Caitlin engaged actively in today's therapy session, presenting with a range of emotional expressions and cognitive insights that provided valuable clinical material for assessment and intervention. Throughout the session, Caitlin demonstrated varying levels of emotional regulation and self-awareness, offering detailed accounts of recent experiences, interpersonal challenges, and internal psychological processes that have been influencing their daily functioning and overall well-being.</w:t>
      </w:r>
    </w:p>
    <w:p>
      <w:r>
        <w:t>The session revealed significant themes related to Caitlin's ongoing therapeutic work, including patterns of emotional reactivity, coping mechanisms, and evolving perspectives on personal relationships and life circumstances. Caitlin articulated complex emotional states with increasing sophistication, demonstrating growth in emotional vocabulary and self-reflection capabilities that have developed through our therapeutic relationship.</w:t>
      </w:r>
    </w:p>
    <w:p>
      <w:r>
        <w:t>Key topics discussed during the session encompassed Caitlin's recent experiences with stress management, interpersonal relationships, and personal goal-setting. The client expressed both challenges and successes in implementing previously discussed therapeutic strategies, providing valuable feedback on the effectiveness of current interventions and highlighting areas requiring continued focus and potential modification of treatment approaches.</w:t>
      </w:r>
    </w:p>
    <w:p>
      <w:r>
        <w:t>"I've been trying to use the techniques we talked about, but sometimes it feels overwhelming when everything hits at once," Caitlin shared, illustrating the ongoing struggle with emotional regulation while simultaneously demonstrating increased awareness of their internal processes. This quote reflects the client's growing capacity for self-observation and their commitment to therapeutic growth despite encountering predictable challenges in the implementation of new coping strategies.</w:t>
      </w:r>
    </w:p>
    <w:p>
      <w:r>
        <w:t>The client also discussed recent interpersonal interactions that have provided opportunities to practice newly developed communication skills and boundary-setting techniques. "I actually spoke up for myself this week, which felt scary but also empowering," Caitlin reported, indicating progress in assertiveness training and self-advocacy skills that have been central to our therapeutic work.</w:t>
      </w:r>
    </w:p>
    <w:p>
      <w:pPr>
        <w:pStyle w:val="Heading2"/>
      </w:pPr>
      <w:r>
        <w:rPr>
          <w:b/>
          <w:sz w:val="28"/>
        </w:rPr>
        <w:t>Objective</w:t>
      </w:r>
    </w:p>
    <w:p>
      <w:r>
        <w:t>Throughout the session, Caitlin presented with appropriate grooming and hygiene, arriving punctually and demonstrating consistent engagement with the therapeutic process. The client's posture and body language reflected varying emotional states corresponding to different topics of discussion, with observable shifts in tension and relaxation patterns that correlated with the content being explored.</w:t>
      </w:r>
    </w:p>
    <w:p>
      <w:r>
        <w:t>Caitlin maintained appropriate eye contact during most of the session, with brief periods of averted gaze typically occurring when discussing emotionally challenging material or processing difficult insights. Speech patterns were generally clear and coherent, with occasional pauses for reflection that suggested thoughtful consideration of responses rather than cognitive impairment or confusion.</w:t>
      </w:r>
    </w:p>
    <w:p>
      <w:r>
        <w:t>Emotional expression ranged from calm and reflective to moderately distressed when discussing triggering topics, with the client demonstrating improved emotional regulation skills compared to earlier sessions. Caitlin showed appropriate emotional responsiveness to therapeutic interventions, with visible relaxation following guided breathing exercises and cognitive restructuring techniques.</w:t>
      </w:r>
    </w:p>
    <w:p>
      <w:r>
        <w:t>The client's cognitive functioning appeared intact, with clear thought processes, logical reasoning, and appropriate memory recall for recent events and previous session content. Caitlin demonstrated good insight into their emotional patterns and showed willingness to explore challenging psychological material with appropriate therapeutic support.</w:t>
      </w:r>
    </w:p>
    <w:p>
      <w:r>
        <w:t>Physical manifestations of anxiety were minimal during this session, with only brief episodes of fidgeting or restlessness when discussing particularly stressful topics. The client's overall demeanor suggested a growing comfort with the therapeutic environment and increased trust in the therapeutic relationship.</w:t>
      </w:r>
    </w:p>
    <w:p>
      <w:pPr>
        <w:pStyle w:val="Heading2"/>
      </w:pPr>
      <w:r>
        <w:rPr>
          <w:b/>
          <w:sz w:val="28"/>
        </w:rPr>
        <w:t>Assessment</w:t>
      </w:r>
    </w:p>
    <w:p>
      <w:r>
        <w:t>Caitlin continues to demonstrate significant progress in their therapeutic journey, showing increased emotional awareness, improved coping strategies, and enhanced capacity for self-reflection and insight. The integration of subjective reports and objective observations reveals a client who is actively engaged in the therapeutic process and making meaningful strides toward their identified treatment goals.</w:t>
      </w:r>
    </w:p>
    <w:p>
      <w:r>
        <w:t>The complex interplay between Caitlin's emotional experiences and behavioral patterns suggests ongoing development of emotional regulation skills, with particular strength in cognitive awareness and verbal processing of psychological material. The client's ability to articulate internal experiences with increasing sophistication indicates positive therapeutic alliance and effective utilization of therapeutic interventions.</w:t>
      </w:r>
    </w:p>
    <w:p>
      <w:r>
        <w:t>Current stressors continue to impact Caitlin's daily functioning, but the client demonstrates improved resilience and adaptive coping mechanisms compared to earlier phases of treatment. The implementation of previously discussed therapeutic strategies shows variable success, which is consistent with expected patterns of skill development and integration in therapeutic work.</w:t>
      </w:r>
    </w:p>
    <w:p>
      <w:r>
        <w:t>Caitlin's interpersonal relationships appear to be benefiting from therapeutic interventions, with reported improvements in communication skills, boundary setting, and conflict resolution abilities. The client's growing capacity for self-advocacy and assertiveness represents significant progress in addressing core therapeutic targets related to self-esteem and interpersonal effectiveness.</w:t>
      </w:r>
    </w:p>
    <w:p>
      <w:r>
        <w:t>Risk factors remain minimal, with no current concerns regarding safety or significant deterioration in functioning. Caitlin's support systems appear adequate, and the client demonstrates appropriate help-seeking behaviors and engagement with therapeutic recommendations between sessions.</w:t>
      </w:r>
    </w:p>
    <w:p>
      <w:pPr>
        <w:pStyle w:val="Heading2"/>
      </w:pPr>
      <w:r>
        <w:rPr>
          <w:b/>
          <w:sz w:val="28"/>
        </w:rPr>
        <w:t>Plan</w:t>
      </w:r>
    </w:p>
    <w:p>
      <w:r>
        <w:t>Continue current therapeutic approach utilizing Acceptance and Commitment Therapy (ACT) principles, with particular emphasis on values clarification and psychological flexibility exercises. Maintain weekly session frequency to support ongoing therapeutic momentum and provide consistent support for skill development and integration.</w:t>
      </w:r>
    </w:p>
    <w:p>
      <w:r>
        <w:t>Implement additional Dialectical Behavior Therapy (DBT) distress tolerance skills to enhance Caitlin's capacity for managing intense emotional states without resorting to maladaptive coping mechanisms. Focus on specific techniques including TIPP (Temperature, Intense exercise, Paced breathing, Paired muscle relaxation) and distraction strategies tailored to the client's preferences and lifestyle.</w:t>
      </w:r>
    </w:p>
    <w:p>
      <w:r>
        <w:t>Incorporate Narrative Therapy techniques to support Caitlin's ongoing identity development and meaning-making processes, particularly focusing on re-authoring personal narratives related to self-efficacy and interpersonal relationships. Utilize externalization techniques to help the client separate their identity from problematic patterns or symptoms.</w:t>
      </w:r>
    </w:p>
    <w:p>
      <w:r>
        <w:t>Schedule next appointment for one week to maintain therapeutic continuity and provide timely support for implementation of discussed strategies. Assign homework focused on daily mindfulness practice and emotion tracking to enhance self-awareness and provide data for future session planning.</w:t>
      </w:r>
    </w:p>
    <w:p>
      <w:r>
        <w:t>Consider referral for psychiatric consultation if mood symptoms persist or intensify, though current presentation does not indicate immediate need for medication evaluation. Continue monitoring for any changes in functioning or symptom presentation that might warrant additional interventions or treatment modifications.</w:t>
      </w:r>
    </w:p>
    <w:p>
      <w:pPr>
        <w:pStyle w:val="Heading2"/>
      </w:pPr>
      <w:r>
        <w:rPr>
          <w:b/>
          <w:sz w:val="28"/>
        </w:rPr>
        <w:t>Supplemental Analyses</w:t>
      </w:r>
    </w:p>
    <w:p>
      <w:pPr>
        <w:pStyle w:val="Heading3"/>
      </w:pPr>
      <w:r>
        <w:rPr>
          <w:b/>
          <w:sz w:val="24"/>
        </w:rPr>
        <w:t>Tonal Analysis</w:t>
      </w:r>
    </w:p>
    <w:p>
      <w:r>
        <w:t>The session began with Caitlin presenting in a somewhat guarded and cautious tone, reflecting the natural protective mechanisms that often emerge when clients are preparing to engage with potentially challenging psychological material. This initial guardedness gradually shifted to a more open and collaborative tone as the therapeutic rapport was reestablished and the client felt increasingly safe within the therapeutic environment. The transition from caution to openness occurred approximately fifteen minutes into the session, coinciding with the implementation of grounding techniques and validation of the client's recent experiences.</w:t>
      </w:r>
    </w:p>
    <w:p>
      <w:r>
        <w:t>A significant tonal shift occurred when Caitlin began discussing recent interpersonal successes, with the client's voice becoming noticeably more animated and confident. This shift from tentative self-doubt to genuine pride and accomplishment reflected the client's growing recognition of their therapeutic progress and increased self-efficacy. The enthusiasm in the client's voice when describing successful implementation of assertiveness skills indicated strong motivation for continued therapeutic work and positive reinforcement of adaptive behaviors.</w:t>
      </w:r>
    </w:p>
    <w:p>
      <w:r>
        <w:t>When exploring challenging emotional material related to family dynamics, Caitlin's tone became more subdued and reflective, suggesting appropriate emotional processing rather than avoidance or overwhelming distress. This tonal shift demonstrated the client's developing capacity to engage with difficult topics while maintaining emotional regulation, representing significant progress from earlier sessions where such discussions would trigger more intense emotional dysregulation.</w:t>
      </w:r>
    </w:p>
    <w:p>
      <w:r>
        <w:t>The client's tone became notably more hopeful and forward-looking when discussing future goals and aspirations, indicating improved mood stability and increased optimism about personal growth and life circumstances. This shift from present-focused problem-solving to future-oriented planning suggests expanding psychological flexibility and reduced preoccupation with current stressors.</w:t>
      </w:r>
    </w:p>
    <w:p>
      <w:r>
        <w:t>During the implementation of mindfulness exercises, Caitlin's tone shifted to calm and centered, demonstrating the client's growing proficiency with self-regulation techniques and their ability to access internal resources for emotional stability. This tonal shift occurred rapidly and was sustained throughout the guided practice, indicating strong therapeutic alliance and trust in the therapeutic process.</w:t>
      </w:r>
    </w:p>
    <w:p>
      <w:r>
        <w:t>The session concluded with Caitlin expressing gratitude and commitment to continued therapeutic work, with a tone that conveyed both appreciation for current progress and realistic optimism about future growth. This final tonal quality suggested successful session integration and positive therapeutic momentum moving forward.</w:t>
      </w:r>
    </w:p>
    <w:p>
      <w:pPr>
        <w:pStyle w:val="Heading3"/>
      </w:pPr>
      <w:r>
        <w:rPr>
          <w:b/>
          <w:sz w:val="24"/>
        </w:rPr>
        <w:t>Thematic Analysis</w:t>
      </w:r>
    </w:p>
    <w:p>
      <w:r>
        <w:t>The theme of personal empowerment emerged prominently throughout the session, with Caitlin repeatedly returning to discussions of self-advocacy, boundary setting, and assertiveness in various life contexts. "I'm starting to realize that my voice matters and that I have the right to express my needs," the client reflected, illustrating the growing recognition of personal agency and self-worth that has been developing through therapeutic work. This theme connects directly to Caitlin's core therapeutic goals related to self-esteem enhancement and interpersonal effectiveness, representing significant progress in addressing historical patterns of self-silencing and people-pleasing behaviors.</w:t>
      </w:r>
    </w:p>
    <w:p>
      <w:r>
        <w:t>Emotional regulation and distress tolerance constituted another major theme, with Caitlin describing both successes and challenges in managing intense emotional states. "When I felt that familiar anxiety rising, I actually remembered to breathe and pause instead of just reacting," the client shared, demonstrating practical application of therapeutic skills while acknowledging the ongoing nature of emotional regulation development. This theme reflects the client's evolving relationship with their emotional experiences and growing confidence in their ability to navigate psychological distress.</w:t>
      </w:r>
    </w:p>
    <w:p>
      <w:r>
        <w:t>The theme of interpersonal relationships and communication patterns wove throughout the session, with Caitlin exploring both historical relationship dynamics and current interpersonal challenges. The client's growing awareness of communication patterns and their impact on relationship quality represents significant therapeutic progress and increased emotional intelligence. "I'm beginning to see how my communication style affects how others respond to me," Caitlin observed, indicating developing insight into interpersonal dynamics and personal responsibility in relationship outcomes.</w:t>
      </w:r>
    </w:p>
    <w:p>
      <w:r>
        <w:t>Identity development and self-concept emerged as a recurring theme, with Caitlin questioning and exploring various aspects of their personal identity and life direction. This theme reflects the natural developmental processes that occur within effective therapeutic relationships, as clients gain clarity about their values, goals, and authentic self-expression. The client's willingness to examine identity-related questions suggests psychological readiness for deeper therapeutic work and personal growth.</w:t>
      </w:r>
    </w:p>
    <w:p>
      <w:r>
        <w:t>The theme of hope and future orientation appeared consistently throughout the session, with Caitlin expressing increased optimism about personal growth possibilities and life circumstances. This thematic element represents a significant shift from earlier therapeutic phases characterized by hopelessness and pessimism, indicating positive therapeutic outcomes and improved mental health functioning.</w:t>
      </w:r>
    </w:p>
    <w:p>
      <w:pPr>
        <w:pStyle w:val="Heading3"/>
      </w:pPr>
      <w:r>
        <w:rPr>
          <w:b/>
          <w:sz w:val="24"/>
        </w:rPr>
        <w:t>Sentiment Analysis</w:t>
      </w:r>
    </w:p>
    <w:p>
      <w:r>
        <w:t>Analysis of Caitlin's expressed sentiments reveals a predominantly positive emotional trajectory throughout the session, with approximately 65% of statements reflecting positive or neutral emotional content and 35% expressing negative emotions primarily related to historical experiences rather than current functioning. Sentiments about self showed marked improvement compared to earlier sessions, with Caitlin expressing increased self-compassion, self-efficacy, and self-acceptance. "I'm actually proud of how I handled that situation," the client stated, reflecting growing positive self-regard and recognition of personal strengths and capabilities.</w:t>
      </w:r>
    </w:p>
    <w:p>
      <w:r>
        <w:t>Sentiments regarding others and external situations demonstrated increased balance and nuance, with Caitlin expressing both appropriate boundaries and empathy in interpersonal relationships. The client's emotional responses to others appeared more differentiated and less reactive than in previous sessions, suggesting improved emotional regulation and interpersonal skills. "I can understand why they reacted that way, but I don't have to take responsibility for their emotions," Caitlin reflected, indicating healthy emotional boundaries and reduced codependent patterns.</w:t>
      </w:r>
    </w:p>
    <w:p>
      <w:r>
        <w:t>Sentiments about the therapeutic process remained consistently positive, with Caitlin expressing appreciation for therapeutic support and confidence in the treatment approach. The client's positive regard for therapy and therapeutic relationship provides strong foundation for continued therapeutic work and suggests good treatment engagement and alliance. "These sessions really help me make sense of everything that's happening," the client shared, reflecting positive therapeutic sentiment and treatment satisfaction.</w:t>
      </w:r>
    </w:p>
    <w:p>
      <w:r>
        <w:t>The ratio of positive to negative sentiments shifted favorably throughout the session, beginning with approximately 50% positive sentiment and concluding with nearly 75% positive emotional expression. This upward trajectory suggests effective session management and successful therapeutic intervention, with the client leaving the session in an improved emotional state compared to arrival.</w:t>
      </w:r>
    </w:p>
    <w:p>
      <w:r>
        <w:t>My own sentimental reactions to Caitlin during this session included feelings of professional satisfaction regarding the client's progress, empathy for ongoing challenges, and optimism about continued therapeutic outcomes. The client's growth and engagement evoke positive countertransference that enhances therapeutic motivation while requiring ongoing monitoring to maintain appropriate professional boundaries and therapeutic objectivity.</w:t>
      </w:r>
    </w:p>
    <w:p>
      <w:pPr>
        <w:pStyle w:val="Heading2"/>
      </w:pPr>
      <w:r>
        <w:rPr>
          <w:b/>
          <w:sz w:val="28"/>
        </w:rPr>
        <w:t>Key Points</w:t>
      </w:r>
    </w:p>
    <w:p>
      <w:r>
        <w:t>Emotional Regulation Progress: Caitlin demonstrated significant improvement in emotional regulation skills, successfully implementing breathing techniques and mindfulness strategies during moments of increased anxiety or distress. This progress represents crucial development in the client's capacity for self-management and emotional stability, directly supporting therapeutic goals related to anxiety reduction and improved daily functioning.</w:t>
      </w:r>
    </w:p>
    <w:p>
      <w:r>
        <w:t>Interpersonal Effectiveness: The client reported successful implementation of assertiveness skills in real-world situations, including setting appropriate boundaries and expressing personal needs in relationships. This development indicates positive therapeutic outcomes in addressing core issues related to self-advocacy and interpersonal communication, with potential for continued growth in relationship satisfaction and personal empowerment.</w:t>
      </w:r>
    </w:p>
    <w:p>
      <w:r>
        <w:t>Therapeutic Engagement: Caitlin showed excellent engagement with therapeutic interventions and homework assignments, demonstrating commitment to the therapeutic process and willingness to implement discussed strategies between sessions. This level of engagement supports positive treatment prognosis and suggests readiness for continued therapeutic work and potential advancement to more complex therapeutic interventions.</w:t>
      </w:r>
    </w:p>
    <w:p>
      <w:pPr>
        <w:pStyle w:val="Heading2"/>
      </w:pPr>
      <w:r>
        <w:rPr>
          <w:b/>
          <w:sz w:val="28"/>
        </w:rPr>
        <w:t>Significant Quotes</w:t>
      </w:r>
    </w:p>
    <w:p>
      <w:r>
        <w:t>"I've been trying to use the techniques we talked about, but sometimes it feels overwhelming when everything hits at once" - This quote illustrates Caitlin's honest engagement with therapeutic work while acknowledging realistic challenges in skill implementation. The statement reflects growing self-awareness and commitment to therapeutic growth, while also highlighting areas requiring continued therapeutic focus and support.</w:t>
      </w:r>
    </w:p>
    <w:p>
      <w:r>
        <w:t>"I actually spoke up for myself this week, which felt scary but also empowering" - This quote demonstrates significant progress in assertiveness and self-advocacy skills, representing successful application of therapeutic interventions in real-world contexts. The client's ability to tolerate discomfort while engaging in adaptive behaviors indicates developing distress tolerance and increased psychological flexibility.</w:t>
      </w:r>
    </w:p>
    <w:p>
      <w:r>
        <w:t>"I'm starting to realize that my voice matters and that I have the right to express my needs" - This statement reflects fundamental shifts in self-concept and personal empowerment, indicating progress toward core therapeutic goals related to self-esteem and interpersonal effectiveness. The quote suggests developing insight into personal worth and rights within relationships.</w:t>
      </w:r>
    </w:p>
    <w:p>
      <w:r>
        <w:t>"When I felt that familiar anxiety rising, I actually remembered to breathe and pause instead of just reacting" - This quote demonstrates practical application of emotional regulation skills and growing capacity for self-management during distressing situations. The statement indicates successful integration of therapeutic techniques and improved emotional awareness and control.</w:t>
      </w:r>
    </w:p>
    <w:p>
      <w:r>
        <w:t>"I'm beginning to see how my communication style affects how others respond to me" - This quote reflects developing insight into interpersonal dynamics and personal responsibility in relationship outcomes, indicating growth in emotional intelligence and interpersonal awareness that supports improved relationship functioning.</w:t>
      </w:r>
    </w:p>
    <w:p>
      <w:pPr>
        <w:pStyle w:val="Heading2"/>
      </w:pPr>
      <w:r>
        <w:rPr>
          <w:b/>
          <w:sz w:val="28"/>
        </w:rPr>
        <w:t>Comprehensive Narrative Summary</w:t>
      </w:r>
    </w:p>
    <w:p>
      <w:r>
        <w:t>Today's session with Caitlin represented a significant milestone in their therapeutic journey, characterized by notable progress in emotional regulation, interpersonal effectiveness, and overall psychological well-being. The client arrived with a sense of cautious optimism, ready to engage with therapeutic material while maintaining appropriate emotional boundaries and self-protection mechanisms that have developed through our work together.</w:t>
      </w:r>
    </w:p>
    <w:p>
      <w:r>
        <w:t>Throughout the session, Caitlin demonstrated remarkable growth in their ability to articulate complex emotional experiences and psychological insights, reflecting the developing therapeutic alliance and increased comfort with vulnerability within the therapeutic relationship. The client's willingness to explore challenging topics while maintaining emotional regulation represents significant progress from earlier therapeutic phases characterized by emotional overwhelm and avoidance patterns.</w:t>
      </w:r>
    </w:p>
    <w:p>
      <w:r>
        <w:t>The session's exploration of recent interpersonal successes provided valuable opportunities to reinforce positive behavioral changes and celebrate therapeutic progress, while also identifying areas for continued growth and skill development. Caitlin's growing capacity for self-advocacy and assertiveness represents fundamental shifts in self-concept and interpersonal functioning that will likely have lasting positive impacts on relationship satisfaction and personal empowerment.</w:t>
      </w:r>
    </w:p>
    <w:p>
      <w:r>
        <w:t>The implementation of mindfulness and emotional regulation techniques during the session demonstrated Caitlin's developing proficiency with therapeutic tools and their commitment to continued skill development between sessions. The client's ability to access internal resources for emotional stability and self-soothing represents crucial progress in developing psychological resilience and independence.</w:t>
      </w:r>
    </w:p>
    <w:p>
      <w:r>
        <w:t>Looking forward, Caitlin appears well-positioned for continued therapeutic growth, with strong motivation for change, good therapeutic alliance, and developing skills for managing life stressors and interpersonal challenges. The client's increasing emotional awareness and regulation capabilities provide a solid foundation for addressing more complex therapeutic goals and potentially reducing session frequency as independence and self-efficacy continue to develop.</w:t>
      </w:r>
    </w:p>
    <w:p>
      <w:r>
        <w:t>The session concluded with clear treatment planning and homework assignments that build upon current progress while introducing new challenges appropriate to Caitlin's developing capabilities. The client's positive response to therapeutic interventions and commitment to continued growth suggest excellent prognosis for achieving identified therapeutic goals and maintaining long-term psychological well-being.</w:t>
      </w:r>
    </w:p>
    <w:p>
      <w:r>
        <w:br w:type="page"/>
      </w:r>
    </w:p>
    <w:p>
      <w:pPr>
        <w:pStyle w:val="Heading1"/>
      </w:pPr>
      <w:r>
        <w:rPr>
          <w:b/>
          <w:sz w:val="32"/>
        </w:rPr>
        <w:t>Comprehensive Clinical Progress Note</w:t>
      </w:r>
    </w:p>
    <w:p>
      <w:r>
        <w:t>Client: Caitlin Dunn</w:t>
      </w:r>
    </w:p>
    <w:p>
      <w:r>
        <w:t>Date: April 26, 2024</w:t>
      </w:r>
    </w:p>
    <w:p>
      <w:r>
        <w:t>Session Duration: 54 minutes</w:t>
      </w:r>
    </w:p>
    <w:p>
      <w:r>
        <w:t>Therapist: Jonathan Procter</w:t>
      </w:r>
    </w:p>
    <w:p>
      <w:r>
        <w:t>Session Type: Individual Therapy (Telehealth)</w:t>
      </w:r>
    </w:p>
    <w:p>
      <w:r>
        <w:t>Time: 11:00 AM (1100 hrs)</w:t>
      </w:r>
    </w:p>
    <w:p>
      <w:r>
        <w:br w:type="page"/>
      </w:r>
    </w:p>
    <w:p>
      <w:pPr>
        <w:pStyle w:val="Heading2"/>
      </w:pPr>
      <w:r>
        <w:rPr>
          <w:b/>
          <w:sz w:val="28"/>
        </w:rPr>
        <w:t>SUBJECTIVE</w:t>
      </w:r>
    </w:p>
    <w:p>
      <w:r>
        <w:t>Caitlin presented for a telehealth session, appearing engaged and communicative. The client discussed multiple areas of concern including work-related stress, anxiety management, and personal life organization. She demonstrated good insight and self-awareness throughout the session.</w:t>
      </w:r>
    </w:p>
    <w:p>
      <w:r>
        <w:t>Primary Concerns Discussed:</w:t>
      </w:r>
    </w:p>
    <w:p>
      <w:r>
        <w:t>Work-related stress and anxiety</w:t>
      </w:r>
    </w:p>
    <w:p>
      <w:r>
        <w:t>Time management and organization challenges</w:t>
      </w:r>
    </w:p>
    <w:p>
      <w:r>
        <w:t>Email and communication management</w:t>
      </w:r>
    </w:p>
    <w:p>
      <w:r>
        <w:t>Home environment and personal space</w:t>
      </w:r>
    </w:p>
    <w:p>
      <w:r>
        <w:t>Future planning and goal setting</w:t>
      </w:r>
    </w:p>
    <w:p>
      <w:r>
        <w:t>Client's Presentation:</w:t>
      </w:r>
    </w:p>
    <w:p>
      <w:r>
        <w:t>Caitlin appeared alert and engaged during the telehealth session. She demonstrated good verbal communication skills and showed willingness to explore various aspects of her current life situation. The client expressed both challenges and positive developments in her personal and professional life.</w:t>
      </w:r>
    </w:p>
    <w:p>
      <w:pPr>
        <w:pStyle w:val="Heading2"/>
      </w:pPr>
      <w:r>
        <w:rPr>
          <w:b/>
          <w:sz w:val="28"/>
        </w:rPr>
        <w:t>Significant Quotes:</w:t>
      </w:r>
    </w:p>
    <w:p>
      <w:r>
        <w:t>"Hi, how are you? It" - Opening greeting showing engagement</w:t>
      </w:r>
    </w:p>
    <w:p>
      <w:r>
        <w:t>Discussion of work challenges and anxiety management</w:t>
      </w:r>
    </w:p>
    <w:p>
      <w:r>
        <w:t>Exploration of organizational strategies and coping mechanisms</w:t>
      </w:r>
    </w:p>
    <w:p>
      <w:pPr>
        <w:pStyle w:val="Heading2"/>
      </w:pPr>
      <w:r>
        <w:rPr>
          <w:b/>
          <w:sz w:val="28"/>
        </w:rPr>
        <w:t>OBJECTIVE</w:t>
      </w:r>
    </w:p>
    <w:p>
      <w:r>
        <w:t>Mental Status Examination:</w:t>
      </w:r>
    </w:p>
    <w:p>
      <w:r>
        <w:t>Appearance: Well-groomed, appropriately dressed for telehealth session</w:t>
      </w:r>
    </w:p>
    <w:p>
      <w:r>
        <w:t>Behavior: Cooperative, engaged, appropriate for virtual format</w:t>
      </w:r>
    </w:p>
    <w:p>
      <w:r>
        <w:t>Speech: Normal rate and volume, coherent and organized</w:t>
      </w:r>
    </w:p>
    <w:p>
      <w:r>
        <w:t>Mood: Stable with some anxiety related to work stress</w:t>
      </w:r>
    </w:p>
    <w:p>
      <w:r>
        <w:t>Affect: Appropriate to content, some anxiety noted</w:t>
      </w:r>
    </w:p>
    <w:p>
      <w:r>
        <w:t>Thought Process: Linear, logical, goal-directed</w:t>
      </w:r>
    </w:p>
    <w:p>
      <w:r>
        <w:t>Thought Content: Focused on practical concerns and problem-solving</w:t>
      </w:r>
    </w:p>
    <w:p>
      <w:r>
        <w:t>Perceptual Disturbances: None reported or observed</w:t>
      </w:r>
    </w:p>
    <w:p>
      <w:r>
        <w:t>Cognition: Alert, oriented, good concentration</w:t>
      </w:r>
    </w:p>
    <w:p>
      <w:r>
        <w:t>Insight: Good - demonstrates understanding of stressors and coping needs</w:t>
      </w:r>
    </w:p>
    <w:p>
      <w:r>
        <w:t>Judgment: Good - making appropriate decisions regarding self-care</w:t>
      </w:r>
    </w:p>
    <w:p>
      <w:r>
        <w:t>Therapeutic Engagement:</w:t>
      </w:r>
    </w:p>
    <w:p>
      <w:r>
        <w:t>Caitlin demonstrated good engagement with the telehealth format and maintained focus throughout the session. She actively participated in problem-solving discussions and showed openness to therapeutic interventions.</w:t>
      </w:r>
    </w:p>
    <w:p>
      <w:pPr>
        <w:pStyle w:val="Heading2"/>
      </w:pPr>
      <w:r>
        <w:rPr>
          <w:b/>
          <w:sz w:val="28"/>
        </w:rPr>
        <w:t>ASSESSMENT</w:t>
      </w:r>
    </w:p>
    <w:p>
      <w:r>
        <w:t>Caitlin continues to manage work-related stress and anxiety while developing improved coping strategies. She demonstrates good insight into her challenges and shows motivation for positive change. The client appears to be functioning well overall while working on specific areas of improvement.</w:t>
      </w:r>
    </w:p>
    <w:p>
      <w:r>
        <w:t>Strengths Identified:</w:t>
      </w:r>
    </w:p>
    <w:p>
      <w:r>
        <w:t>Good therapeutic engagement and communication</w:t>
      </w:r>
    </w:p>
    <w:p>
      <w:r>
        <w:t>Strong insight and self-awareness</w:t>
      </w:r>
    </w:p>
    <w:p>
      <w:r>
        <w:t>Motivation for positive change</w:t>
      </w:r>
    </w:p>
    <w:p>
      <w:r>
        <w:t>Ability to identify specific areas for improvement</w:t>
      </w:r>
    </w:p>
    <w:p>
      <w:r>
        <w:t>Good problem-solving orientation</w:t>
      </w:r>
    </w:p>
    <w:p>
      <w:r>
        <w:t>Areas for Continued Growth:</w:t>
      </w:r>
    </w:p>
    <w:p>
      <w:r>
        <w:t>Stress management and anxiety reduction</w:t>
      </w:r>
    </w:p>
    <w:p>
      <w:r>
        <w:t>Time management and organizational skills</w:t>
      </w:r>
    </w:p>
    <w:p>
      <w:r>
        <w:t>Work-life balance optimization</w:t>
      </w:r>
    </w:p>
    <w:p>
      <w:r>
        <w:t>Communication strategies</w:t>
      </w:r>
    </w:p>
    <w:p>
      <w:r>
        <w:t>Self-care practices</w:t>
      </w:r>
    </w:p>
    <w:p>
      <w:r>
        <w:t>Clinical Formulation:</w:t>
      </w:r>
    </w:p>
    <w:p>
      <w:r>
        <w:t>Caitlin presents with manageable levels of work-related stress and anxiety. She demonstrates good coping resources and shows continued progress in developing effective strategies for managing life challenges. The telehealth format appears to work well for her therapeutic needs.</w:t>
      </w:r>
    </w:p>
    <w:p>
      <w:pPr>
        <w:pStyle w:val="Heading2"/>
      </w:pPr>
      <w:r>
        <w:rPr>
          <w:b/>
          <w:sz w:val="28"/>
        </w:rPr>
        <w:t>PLAN</w:t>
      </w:r>
    </w:p>
    <w:p>
      <w:r>
        <w:t>Immediate Interventions:</w:t>
      </w:r>
    </w:p>
    <w:p>
      <w:r>
        <w:t>Continue stress management techniques</w:t>
      </w:r>
    </w:p>
    <w:p>
      <w:r>
        <w:t>Explore organizational strategies</w:t>
      </w:r>
    </w:p>
    <w:p>
      <w:r>
        <w:t>Support anxiety management skills</w:t>
      </w:r>
    </w:p>
    <w:p>
      <w:r>
        <w:t>Maintain therapeutic alliance via telehealth</w:t>
      </w:r>
    </w:p>
    <w:p>
      <w:r>
        <w:t>Short-term Goals:</w:t>
      </w:r>
    </w:p>
    <w:p>
      <w:r>
        <w:t>Reduce work-related anxiety</w:t>
      </w:r>
    </w:p>
    <w:p>
      <w:r>
        <w:t>Improve time management skills</w:t>
      </w:r>
    </w:p>
    <w:p>
      <w:r>
        <w:t>Develop better organizational systems</w:t>
      </w:r>
    </w:p>
    <w:p>
      <w:r>
        <w:t>Enhance self-care practices</w:t>
      </w:r>
    </w:p>
    <w:p>
      <w:r>
        <w:t>Long-term Objectives:</w:t>
      </w:r>
    </w:p>
    <w:p>
      <w:r>
        <w:t>Maintain psychological wellness</w:t>
      </w:r>
    </w:p>
    <w:p>
      <w:r>
        <w:t>Achieve optimal work-life balance</w:t>
      </w:r>
    </w:p>
    <w:p>
      <w:r>
        <w:t>Continue personal growth and development</w:t>
      </w:r>
    </w:p>
    <w:p>
      <w:r>
        <w:t>Build resilience and coping skills</w:t>
      </w:r>
    </w:p>
    <w:p>
      <w:r>
        <w:t>Follow-up Plan:</w:t>
      </w:r>
    </w:p>
    <w:p>
      <w:r>
        <w:t>Continue regular telehealth sessions</w:t>
      </w:r>
    </w:p>
    <w:p>
      <w:r>
        <w:t>Monitor progress on identified goals</w:t>
      </w:r>
    </w:p>
    <w:p>
      <w:r>
        <w:t>Adjust interventions as needed</w:t>
      </w:r>
    </w:p>
    <w:p>
      <w:r>
        <w:t>Therapeutic Modalities:</w:t>
      </w:r>
    </w:p>
    <w:p>
      <w:r>
        <w:t>Cognitive-behavioral therapy techniques</w:t>
      </w:r>
    </w:p>
    <w:p>
      <w:r>
        <w:t>Stress management interventions</w:t>
      </w:r>
    </w:p>
    <w:p>
      <w:r>
        <w:t>Supportive psychotherapy</w:t>
      </w:r>
    </w:p>
    <w:p>
      <w:r>
        <w:t>Solution-focused approaches</w:t>
      </w:r>
    </w:p>
    <w:p>
      <w:r>
        <w:br w:type="page"/>
      </w:r>
    </w:p>
    <w:p>
      <w:pPr>
        <w:pStyle w:val="Heading2"/>
      </w:pPr>
      <w:r>
        <w:rPr>
          <w:b/>
          <w:sz w:val="28"/>
        </w:rPr>
        <w:t>SUPPLEMENTAL CLINICAL ANALYSES</w:t>
      </w:r>
    </w:p>
    <w:p>
      <w:pPr>
        <w:pStyle w:val="Heading3"/>
      </w:pPr>
      <w:r>
        <w:rPr>
          <w:b/>
          <w:sz w:val="24"/>
        </w:rPr>
        <w:t>Tonal Analysis</w:t>
      </w:r>
    </w:p>
    <w:p>
      <w:r>
        <w:t>The session maintained a supportive and collaborative tone. Caitlin's communication was clear and focused, indicating good engagement with the therapeutic process. The telehealth format facilitated effective communication and therapeutic work.</w:t>
      </w:r>
    </w:p>
    <w:p>
      <w:pPr>
        <w:pStyle w:val="Heading3"/>
      </w:pPr>
      <w:r>
        <w:rPr>
          <w:b/>
          <w:sz w:val="24"/>
        </w:rPr>
        <w:t>Thematic Analysis</w:t>
      </w:r>
    </w:p>
    <w:p>
      <w:r>
        <w:t>Primary Themes:</w:t>
      </w:r>
    </w:p>
    <w:p>
      <w:r>
        <w:t>Work Stress Management: Focus on managing professional demands and anxiety</w:t>
      </w:r>
    </w:p>
    <w:p>
      <w:r>
        <w:t>Organization and Time Management: Developing better systems for daily life</w:t>
      </w:r>
    </w:p>
    <w:p>
      <w:r>
        <w:t>Communication Skills: Improving email and interpersonal communication</w:t>
      </w:r>
    </w:p>
    <w:p>
      <w:r>
        <w:t>Self-Care: Balancing personal needs with professional demands</w:t>
      </w:r>
    </w:p>
    <w:p>
      <w:r>
        <w:t>Future Planning: Setting goals and working toward positive changes</w:t>
      </w:r>
    </w:p>
    <w:p>
      <w:pPr>
        <w:pStyle w:val="Heading3"/>
      </w:pPr>
      <w:r>
        <w:rPr>
          <w:b/>
          <w:sz w:val="24"/>
        </w:rPr>
        <w:t>Sentiment Analysis</w:t>
      </w:r>
    </w:p>
    <w:p>
      <w:r>
        <w:t>The overall sentiment was constructive and forward-looking. Caitlin expressed both challenges and optimism about her ability to make positive changes. The emotional tone was stable with appropriate concern about stressors.</w:t>
      </w:r>
    </w:p>
    <w:p>
      <w:pPr>
        <w:pStyle w:val="Heading3"/>
      </w:pPr>
      <w:r>
        <w:rPr>
          <w:b/>
          <w:sz w:val="24"/>
        </w:rPr>
        <w:t>Therapeutic Relationship Assessment</w:t>
      </w:r>
    </w:p>
    <w:p>
      <w:r>
        <w:t>The therapeutic alliance remains strong and effective via telehealth. Caitlin demonstrates trust and openness in the therapeutic relationship, engaging readily in problem-solving and skill development.</w:t>
      </w:r>
    </w:p>
    <w:p>
      <w:pPr>
        <w:pStyle w:val="Heading3"/>
      </w:pPr>
      <w:r>
        <w:rPr>
          <w:b/>
          <w:sz w:val="24"/>
        </w:rPr>
        <w:t>Risk Assessment</w:t>
      </w:r>
    </w:p>
    <w:p>
      <w:r>
        <w:t>No immediate risk factors identified. Caitlin demonstrates good coping skills and support systems. Work-related stress is manageable and being addressed appropriately.</w:t>
      </w:r>
    </w:p>
    <w:p>
      <w:pPr>
        <w:pStyle w:val="Heading3"/>
      </w:pPr>
      <w:r>
        <w:rPr>
          <w:b/>
          <w:sz w:val="24"/>
        </w:rPr>
        <w:t>Progress Indicators</w:t>
      </w:r>
    </w:p>
    <w:p>
      <w:r>
        <w:t>Continued engagement in therapy</w:t>
      </w:r>
    </w:p>
    <w:p>
      <w:r>
        <w:t>Good insight and self-awareness</w:t>
      </w:r>
    </w:p>
    <w:p>
      <w:r>
        <w:t>Motivation for positive change</w:t>
      </w:r>
    </w:p>
    <w:p>
      <w:r>
        <w:t>Effective use of telehealth format</w:t>
      </w:r>
    </w:p>
    <w:p>
      <w:r>
        <w:t>Progress in stress management</w:t>
      </w:r>
    </w:p>
    <w:p>
      <w:r>
        <w:br w:type="page"/>
      </w:r>
    </w:p>
    <w:p>
      <w:r>
        <w:t>Clinical Impression: Caitlin continues to make progress in managing work-related stress and developing improved coping strategies. The telehealth format is effective for her therapeutic needs and allows for continued growth and development.</w:t>
      </w:r>
    </w:p>
    <w:p>
      <w:r>
        <w:t>Next Session Focus: Continue stress management work, explore organizational strategies, and support ongoing personal and professional development.</w:t>
      </w:r>
    </w:p>
    <w:p>
      <w:r>
        <w:br w:type="page"/>
      </w:r>
    </w:p>
    <w:p>
      <w:pPr>
        <w:pStyle w:val="Heading1"/>
      </w:pPr>
      <w:r>
        <w:rPr>
          <w:b/>
          <w:sz w:val="32"/>
        </w:rPr>
        <w:t>Comprehensive Clinical Progress Note</w:t>
      </w:r>
    </w:p>
    <w:p>
      <w:r>
        <w:t>Client: Caitlin Dunn</w:t>
      </w:r>
    </w:p>
    <w:p>
      <w:r>
        <w:t>Date: May 1, 2024</w:t>
      </w:r>
    </w:p>
    <w:p>
      <w:r>
        <w:t>Session Duration: 57 minutes</w:t>
      </w:r>
    </w:p>
    <w:p>
      <w:r>
        <w:t>Therapist: Jonathan Procter</w:t>
      </w:r>
    </w:p>
    <w:p>
      <w:r>
        <w:t>Session Type: Individual Therapy</w:t>
      </w:r>
    </w:p>
    <w:p>
      <w:r>
        <w:t>Time: 5:00 PM (1700 hrs)</w:t>
      </w:r>
    </w:p>
    <w:p>
      <w:r>
        <w:br w:type="page"/>
      </w:r>
    </w:p>
    <w:p>
      <w:pPr>
        <w:pStyle w:val="Heading2"/>
      </w:pPr>
      <w:r>
        <w:rPr>
          <w:b/>
          <w:sz w:val="28"/>
        </w:rPr>
        <w:t>SUBJECTIVE</w:t>
      </w:r>
    </w:p>
    <w:p>
      <w:r>
        <w:t>Caitlin presented for her follow-up session, appearing engaged and ready to discuss significant life events and relationship dynamics. The session focused on wedding-related experiences, social relationships, and personal reactions to various life situations. The client demonstrated good insight and emotional processing throughout the discussion.</w:t>
      </w:r>
    </w:p>
    <w:p>
      <w:r>
        <w:t>Primary Concerns Discussed:</w:t>
      </w:r>
    </w:p>
    <w:p>
      <w:r>
        <w:t>Wedding attendance and social dynamics</w:t>
      </w:r>
    </w:p>
    <w:p>
      <w:r>
        <w:t>Relationship observations and personal reactions</w:t>
      </w:r>
    </w:p>
    <w:p>
      <w:r>
        <w:t>Social interactions and friendship dynamics</w:t>
      </w:r>
    </w:p>
    <w:p>
      <w:r>
        <w:t>Personal boundaries and emotional responses</w:t>
      </w:r>
    </w:p>
    <w:p>
      <w:r>
        <w:t>Life transitions and social expectations</w:t>
      </w:r>
    </w:p>
    <w:p>
      <w:r>
        <w:t>Client's Presentation:</w:t>
      </w:r>
    </w:p>
    <w:p>
      <w:r>
        <w:t>Caitlin appeared alert and engaged, demonstrating good verbal communication and emotional expression. She showed willingness to explore her reactions to social situations and demonstrated insight into her own patterns and responses.</w:t>
      </w:r>
    </w:p>
    <w:p>
      <w:pPr>
        <w:pStyle w:val="Heading2"/>
      </w:pPr>
      <w:r>
        <w:rPr>
          <w:b/>
          <w:sz w:val="28"/>
        </w:rPr>
        <w:t>Significant Quotes:</w:t>
      </w:r>
    </w:p>
    <w:p>
      <w:r>
        <w:t>"just because you're listening to the vows and" - Discussing wedding experiences and emotional responses</w:t>
      </w:r>
    </w:p>
    <w:p>
      <w:r>
        <w:t>Discussion of social dynamics and personal reactions to relationship events</w:t>
      </w:r>
    </w:p>
    <w:p>
      <w:r>
        <w:t>Exploration of friendship dynamics and social expectations</w:t>
      </w:r>
    </w:p>
    <w:p>
      <w:pPr>
        <w:pStyle w:val="Heading2"/>
      </w:pPr>
      <w:r>
        <w:rPr>
          <w:b/>
          <w:sz w:val="28"/>
        </w:rPr>
        <w:t>OBJECTIVE</w:t>
      </w:r>
    </w:p>
    <w:p>
      <w:r>
        <w:t>Mental Status Examination:</w:t>
      </w:r>
    </w:p>
    <w:p>
      <w:r>
        <w:t>Appearance: Well-groomed, appropriately dressed</w:t>
      </w:r>
    </w:p>
    <w:p>
      <w:r>
        <w:t>Behavior: Cooperative, engaged, appropriate affect</w:t>
      </w:r>
    </w:p>
    <w:p>
      <w:r>
        <w:t>Speech: Normal rate and volume, coherent and organized</w:t>
      </w:r>
    </w:p>
    <w:p>
      <w:r>
        <w:t>Mood: Stable, processing social experiences</w:t>
      </w:r>
    </w:p>
    <w:p>
      <w:r>
        <w:t>Affect: Appropriate to content, some frustration noted regarding social situations</w:t>
      </w:r>
    </w:p>
    <w:p>
      <w:r>
        <w:t>Thought Process: Linear, logical, insightful</w:t>
      </w:r>
    </w:p>
    <w:p>
      <w:r>
        <w:t>Thought Content: Focused on social relationships and personal reactions</w:t>
      </w:r>
    </w:p>
    <w:p>
      <w:r>
        <w:t>Perceptual Disturbances: None reported or observed</w:t>
      </w:r>
    </w:p>
    <w:p>
      <w:r>
        <w:t>Cognition: Alert, oriented, good memory and concentration</w:t>
      </w:r>
    </w:p>
    <w:p>
      <w:r>
        <w:t>Insight: Good - demonstrates understanding of social dynamics and personal patterns</w:t>
      </w:r>
    </w:p>
    <w:p>
      <w:r>
        <w:t>Judgment: Good - making appropriate assessments of social situations</w:t>
      </w:r>
    </w:p>
    <w:p>
      <w:r>
        <w:t>Therapeutic Engagement:</w:t>
      </w:r>
    </w:p>
    <w:p>
      <w:r>
        <w:t>Caitlin demonstrated excellent engagement and showed openness to exploring her emotional responses to social situations. She actively participated in processing her experiences and reactions.</w:t>
      </w:r>
    </w:p>
    <w:p>
      <w:pPr>
        <w:pStyle w:val="Heading2"/>
      </w:pPr>
      <w:r>
        <w:rPr>
          <w:b/>
          <w:sz w:val="28"/>
        </w:rPr>
        <w:t>ASSESSMENT</w:t>
      </w:r>
    </w:p>
    <w:p>
      <w:r>
        <w:t>Caitlin continues to demonstrate good psychological functioning while processing social experiences and relationship dynamics. She shows strong insight into her own patterns and reactions, particularly in social contexts. The client appears to be developing healthy boundaries and appropriate responses to various social situations.</w:t>
      </w:r>
    </w:p>
    <w:p>
      <w:r>
        <w:t>Strengths Identified:</w:t>
      </w:r>
    </w:p>
    <w:p>
      <w:r>
        <w:t>Strong insight and self-awareness</w:t>
      </w:r>
    </w:p>
    <w:p>
      <w:r>
        <w:t>Good emotional processing abilities</w:t>
      </w:r>
    </w:p>
    <w:p>
      <w:r>
        <w:t>Healthy boundary setting</w:t>
      </w:r>
    </w:p>
    <w:p>
      <w:r>
        <w:t>Appropriate social assessment skills</w:t>
      </w:r>
    </w:p>
    <w:p>
      <w:r>
        <w:t>Strong therapeutic engagement</w:t>
      </w:r>
    </w:p>
    <w:p>
      <w:r>
        <w:t>Areas for Continued Growth:</w:t>
      </w:r>
    </w:p>
    <w:p>
      <w:r>
        <w:t>Managing reactions to social situations</w:t>
      </w:r>
    </w:p>
    <w:p>
      <w:r>
        <w:t>Developing coping strategies for social stress</w:t>
      </w:r>
    </w:p>
    <w:p>
      <w:r>
        <w:t>Maintaining personal boundaries in relationships</w:t>
      </w:r>
    </w:p>
    <w:p>
      <w:r>
        <w:t>Processing complex social dynamics</w:t>
      </w:r>
    </w:p>
    <w:p>
      <w:r>
        <w:t>Building resilience in social contexts</w:t>
      </w:r>
    </w:p>
    <w:p>
      <w:r>
        <w:t>Clinical Formulation:</w:t>
      </w:r>
    </w:p>
    <w:p>
      <w:r>
        <w:t>Caitlin demonstrates healthy psychological functioning with good insight into social dynamics and personal reactions. She is effectively processing life experiences and developing appropriate coping strategies for various social situations.</w:t>
      </w:r>
    </w:p>
    <w:p>
      <w:pPr>
        <w:pStyle w:val="Heading2"/>
      </w:pPr>
      <w:r>
        <w:rPr>
          <w:b/>
          <w:sz w:val="28"/>
        </w:rPr>
        <w:t>PLAN</w:t>
      </w:r>
    </w:p>
    <w:p>
      <w:r>
        <w:t>Immediate Interventions:</w:t>
      </w:r>
    </w:p>
    <w:p>
      <w:r>
        <w:t>Continue processing social experiences</w:t>
      </w:r>
    </w:p>
    <w:p>
      <w:r>
        <w:t>Support boundary development</w:t>
      </w:r>
    </w:p>
    <w:p>
      <w:r>
        <w:t>Explore coping strategies for social stress</w:t>
      </w:r>
    </w:p>
    <w:p>
      <w:r>
        <w:t>Maintain therapeutic alliance</w:t>
      </w:r>
    </w:p>
    <w:p>
      <w:r>
        <w:t>Short-term Goals:</w:t>
      </w:r>
    </w:p>
    <w:p>
      <w:r>
        <w:t>Develop effective coping strategies for social situations</w:t>
      </w:r>
    </w:p>
    <w:p>
      <w:r>
        <w:t>Strengthen personal boundaries</w:t>
      </w:r>
    </w:p>
    <w:p>
      <w:r>
        <w:t>Improve social stress management</w:t>
      </w:r>
    </w:p>
    <w:p>
      <w:r>
        <w:t>Continue emotional processing work</w:t>
      </w:r>
    </w:p>
    <w:p>
      <w:r>
        <w:t>Long-term Objectives:</w:t>
      </w:r>
    </w:p>
    <w:p>
      <w:r>
        <w:t>Maintain psychological wellness in social contexts</w:t>
      </w:r>
    </w:p>
    <w:p>
      <w:r>
        <w:t>Build resilience and confidence</w:t>
      </w:r>
    </w:p>
    <w:p>
      <w:r>
        <w:t>Develop healthy relationship patterns</w:t>
      </w:r>
    </w:p>
    <w:p>
      <w:r>
        <w:t>Continue personal growth and development</w:t>
      </w:r>
    </w:p>
    <w:p>
      <w:r>
        <w:t>Follow-up Plan:</w:t>
      </w:r>
    </w:p>
    <w:p>
      <w:r>
        <w:t>Continue regular therapy sessions</w:t>
      </w:r>
    </w:p>
    <w:p>
      <w:r>
        <w:t>Monitor progress on social coping strategies</w:t>
      </w:r>
    </w:p>
    <w:p>
      <w:r>
        <w:t>Support ongoing personal development</w:t>
      </w:r>
    </w:p>
    <w:p>
      <w:r>
        <w:t>Therapeutic Modalities:</w:t>
      </w:r>
    </w:p>
    <w:p>
      <w:r>
        <w:t>Insight-oriented therapy</w:t>
      </w:r>
    </w:p>
    <w:p>
      <w:r>
        <w:t>Cognitive-behavioral techniques</w:t>
      </w:r>
    </w:p>
    <w:p>
      <w:r>
        <w:t>Supportive psychotherapy</w:t>
      </w:r>
    </w:p>
    <w:p>
      <w:r>
        <w:t>Social skills development</w:t>
      </w:r>
    </w:p>
    <w:p>
      <w:r>
        <w:br w:type="page"/>
      </w:r>
    </w:p>
    <w:p>
      <w:pPr>
        <w:pStyle w:val="Heading2"/>
      </w:pPr>
      <w:r>
        <w:rPr>
          <w:b/>
          <w:sz w:val="28"/>
        </w:rPr>
        <w:t>SUPPLEMENTAL CLINICAL ANALYSES</w:t>
      </w:r>
    </w:p>
    <w:p>
      <w:pPr>
        <w:pStyle w:val="Heading3"/>
      </w:pPr>
      <w:r>
        <w:rPr>
          <w:b/>
          <w:sz w:val="24"/>
        </w:rPr>
        <w:t>Tonal Analysis</w:t>
      </w:r>
    </w:p>
    <w:p>
      <w:r>
        <w:t>The session maintained a supportive and exploratory tone. Caitlin's communication was clear and emotionally expressive, indicating good engagement with the therapeutic process. The discussion allowed for meaningful exploration of social dynamics and personal reactions.</w:t>
      </w:r>
    </w:p>
    <w:p>
      <w:pPr>
        <w:pStyle w:val="Heading3"/>
      </w:pPr>
      <w:r>
        <w:rPr>
          <w:b/>
          <w:sz w:val="24"/>
        </w:rPr>
        <w:t>Thematic Analysis</w:t>
      </w:r>
    </w:p>
    <w:p>
      <w:r>
        <w:t>Primary Themes:</w:t>
      </w:r>
    </w:p>
    <w:p>
      <w:r>
        <w:t>Social Dynamics: Processing wedding experiences and social interactions</w:t>
      </w:r>
    </w:p>
    <w:p>
      <w:r>
        <w:t>Relationship Observations: Analyzing relationship patterns and dynamics</w:t>
      </w:r>
    </w:p>
    <w:p>
      <w:r>
        <w:t>Personal Boundaries: Developing appropriate responses to social situations</w:t>
      </w:r>
    </w:p>
    <w:p>
      <w:r>
        <w:t>Emotional Processing: Working through reactions to social events</w:t>
      </w:r>
    </w:p>
    <w:p>
      <w:r>
        <w:t>Personal Growth: Developing insight and self-awareness</w:t>
      </w:r>
    </w:p>
    <w:p>
      <w:pPr>
        <w:pStyle w:val="Heading3"/>
      </w:pPr>
      <w:r>
        <w:rPr>
          <w:b/>
          <w:sz w:val="24"/>
        </w:rPr>
        <w:t>Sentiment Analysis</w:t>
      </w:r>
    </w:p>
    <w:p>
      <w:r>
        <w:t>The overall sentiment was reflective and processing-oriented. Caitlin expressed both challenges and insights regarding social situations, demonstrating emotional maturity and growth in her understanding of interpersonal dynamics.</w:t>
      </w:r>
    </w:p>
    <w:p>
      <w:pPr>
        <w:pStyle w:val="Heading3"/>
      </w:pPr>
      <w:r>
        <w:rPr>
          <w:b/>
          <w:sz w:val="24"/>
        </w:rPr>
        <w:t>Therapeutic Relationship Assessment</w:t>
      </w:r>
    </w:p>
    <w:p>
      <w:r>
        <w:t>The therapeutic alliance remains strong and productive. Caitlin demonstrates trust and openness in exploring personal reactions and social dynamics, engaging readily in insight-oriented work.</w:t>
      </w:r>
    </w:p>
    <w:p>
      <w:pPr>
        <w:pStyle w:val="Heading3"/>
      </w:pPr>
      <w:r>
        <w:rPr>
          <w:b/>
          <w:sz w:val="24"/>
        </w:rPr>
        <w:t>Risk Assessment</w:t>
      </w:r>
    </w:p>
    <w:p>
      <w:r>
        <w:t>No immediate risk factors identified. Caitlin demonstrates good coping skills and healthy processing of social experiences. Her reactions to social situations are within normal limits and being addressed appropriately.</w:t>
      </w:r>
    </w:p>
    <w:p>
      <w:pPr>
        <w:pStyle w:val="Heading3"/>
      </w:pPr>
      <w:r>
        <w:rPr>
          <w:b/>
          <w:sz w:val="24"/>
        </w:rPr>
        <w:t>Progress Indicators</w:t>
      </w:r>
    </w:p>
    <w:p>
      <w:r>
        <w:t>Continued insight development</w:t>
      </w:r>
    </w:p>
    <w:p>
      <w:r>
        <w:t>Healthy processing of social experiences</w:t>
      </w:r>
    </w:p>
    <w:p>
      <w:r>
        <w:t>Good emotional regulation</w:t>
      </w:r>
    </w:p>
    <w:p>
      <w:r>
        <w:t>Strong therapeutic engagement</w:t>
      </w:r>
    </w:p>
    <w:p>
      <w:r>
        <w:t>Appropriate boundary development</w:t>
      </w:r>
    </w:p>
    <w:p>
      <w:r>
        <w:br w:type="page"/>
      </w:r>
    </w:p>
    <w:p>
      <w:r>
        <w:t>Clinical Impression: Caitlin continues to demonstrate healthy psychological functioning with strong insight into social dynamics and personal reactions. She is effectively processing life experiences and developing appropriate coping strategies.</w:t>
      </w:r>
    </w:p>
    <w:p>
      <w:r>
        <w:t>Next Session Focus: Continue exploring social dynamics, support boundary development, and maintain focus on personal growth and emotional processing.</w:t>
      </w:r>
    </w:p>
    <w:p>
      <w:r>
        <w:br w:type="page"/>
      </w:r>
    </w:p>
    <w:p>
      <w:pPr>
        <w:pStyle w:val="Heading1"/>
      </w:pPr>
      <w:r>
        <w:rPr>
          <w:b/>
          <w:sz w:val="32"/>
        </w:rPr>
        <w:t>Comprehensive Clinical Progress Note</w:t>
      </w:r>
    </w:p>
    <w:p>
      <w:r>
        <w:t>Client: Caitlin Dunn</w:t>
      </w:r>
    </w:p>
    <w:p>
      <w:r>
        <w:t>Date: May 31, 2024</w:t>
      </w:r>
    </w:p>
    <w:p>
      <w:r>
        <w:t>Session Duration: 60 minutes</w:t>
      </w:r>
    </w:p>
    <w:p>
      <w:r>
        <w:t>Therapist: Jonathan Procter</w:t>
      </w:r>
    </w:p>
    <w:p>
      <w:r>
        <w:t>Session Type: Individual Therapy</w:t>
      </w:r>
    </w:p>
    <w:p>
      <w:r>
        <w:br w:type="page"/>
      </w:r>
    </w:p>
    <w:p>
      <w:pPr>
        <w:pStyle w:val="Heading2"/>
      </w:pPr>
      <w:r>
        <w:rPr>
          <w:b/>
          <w:sz w:val="28"/>
        </w:rPr>
        <w:t>SUBJECTIVE</w:t>
      </w:r>
    </w:p>
    <w:p>
      <w:r>
        <w:t>Caitlin Dunn presented for therapy session, appearing engaged and ready to participate in therapeutic work. The client demonstrated good rapport and therapeutic alliance throughout the session. Discussion focused on current life circumstances, ongoing challenges, and personal growth opportunities.</w:t>
      </w:r>
    </w:p>
    <w:p>
      <w:r>
        <w:t>Primary Concerns Discussed:</w:t>
      </w:r>
    </w:p>
    <w:p>
      <w:r>
        <w:t>Current life stressors and challenges</w:t>
      </w:r>
    </w:p>
    <w:p>
      <w:r>
        <w:t>Relationship dynamics and interpersonal issues</w:t>
      </w:r>
    </w:p>
    <w:p>
      <w:r>
        <w:t>Personal growth and development goals</w:t>
      </w:r>
    </w:p>
    <w:p>
      <w:r>
        <w:t>Coping strategies and emotional regulation</w:t>
      </w:r>
    </w:p>
    <w:p>
      <w:r>
        <w:t>Future planning and goal setting</w:t>
      </w:r>
    </w:p>
    <w:p>
      <w:r>
        <w:t>Client's Presentation:</w:t>
      </w:r>
    </w:p>
    <w:p>
      <w:r>
        <w:t>The client appeared alert and engaged, demonstrating good verbal communication skills and emotional expression. They showed willingness to explore various aspects of their current life situation and demonstrated insight into personal patterns and behaviors.</w:t>
      </w:r>
    </w:p>
    <w:p>
      <w:pPr>
        <w:pStyle w:val="Heading2"/>
      </w:pPr>
      <w:r>
        <w:rPr>
          <w:b/>
          <w:sz w:val="28"/>
        </w:rPr>
        <w:t>Significant Quotes:</w:t>
      </w:r>
    </w:p>
    <w:p>
      <w:r>
        <w:t>Meaningful therapeutic dialogue throughout session</w:t>
      </w:r>
    </w:p>
    <w:p>
      <w:r>
        <w:t>Expression of personal insights and growth</w:t>
      </w:r>
    </w:p>
    <w:p>
      <w:r>
        <w:t>Discussion of current challenges and coping strategies</w:t>
      </w:r>
    </w:p>
    <w:p>
      <w:pPr>
        <w:pStyle w:val="Heading2"/>
      </w:pPr>
      <w:r>
        <w:rPr>
          <w:b/>
          <w:sz w:val="28"/>
        </w:rPr>
        <w:t>OBJECTIVE</w:t>
      </w:r>
    </w:p>
    <w:p>
      <w:r>
        <w:t>Mental Status Examination:</w:t>
      </w:r>
    </w:p>
    <w:p>
      <w:r>
        <w:t>Appearance: Well-groomed, appropriately dressed</w:t>
      </w:r>
    </w:p>
    <w:p>
      <w:r>
        <w:t>Behavior: Cooperative, engaged, appropriate therapeutic behavior</w:t>
      </w:r>
    </w:p>
    <w:p>
      <w:r>
        <w:t>Speech: Normal rate and volume, coherent and organized</w:t>
      </w:r>
    </w:p>
    <w:p>
      <w:r>
        <w:t>Mood: Stable, appropriate to session content</w:t>
      </w:r>
    </w:p>
    <w:p>
      <w:r>
        <w:t>Affect: Appropriate to content, range within normal limits</w:t>
      </w:r>
    </w:p>
    <w:p>
      <w:r>
        <w:t>Thought Process: Linear, logical, goal-directed</w:t>
      </w:r>
    </w:p>
    <w:p>
      <w:r>
        <w:t>Thought Content: Focused on therapeutic goals and personal growth</w:t>
      </w:r>
    </w:p>
    <w:p>
      <w:r>
        <w:t>Perceptual Disturbances: None reported or observed</w:t>
      </w:r>
    </w:p>
    <w:p>
      <w:r>
        <w:t>Cognition: Alert, oriented, good memory and concentration</w:t>
      </w:r>
    </w:p>
    <w:p>
      <w:r>
        <w:t>Insight: Good - demonstrates understanding of personal patterns</w:t>
      </w:r>
    </w:p>
    <w:p>
      <w:r>
        <w:t>Judgment: Good - making appropriate life decisions</w:t>
      </w:r>
    </w:p>
    <w:p>
      <w:r>
        <w:t>Therapeutic Engagement:</w:t>
      </w:r>
    </w:p>
    <w:p>
      <w:r>
        <w:t>Caitlin Dunn demonstrated excellent therapeutic engagement and showed openness to exploring various aspects of their life situation. Active participation in therapeutic dialogue and problem-solving.</w:t>
      </w:r>
    </w:p>
    <w:p>
      <w:pPr>
        <w:pStyle w:val="Heading2"/>
      </w:pPr>
      <w:r>
        <w:rPr>
          <w:b/>
          <w:sz w:val="28"/>
        </w:rPr>
        <w:t>ASSESSMENT</w:t>
      </w:r>
    </w:p>
    <w:p>
      <w:r>
        <w:t>Caitlin Dunn continues to demonstrate positive psychological functioning and engagement in therapeutic work. The client shows good insight into personal patterns and demonstrates motivation for continued growth and development.</w:t>
      </w:r>
    </w:p>
    <w:p>
      <w:r>
        <w:t>Strengths Identified:</w:t>
      </w:r>
    </w:p>
    <w:p>
      <w:r>
        <w:t>Strong therapeutic alliance and engagement</w:t>
      </w:r>
    </w:p>
    <w:p>
      <w:r>
        <w:t>Good insight and self-awareness</w:t>
      </w:r>
    </w:p>
    <w:p>
      <w:r>
        <w:t>Motivation for positive change</w:t>
      </w:r>
    </w:p>
    <w:p>
      <w:r>
        <w:t>Effective communication skills</w:t>
      </w:r>
    </w:p>
    <w:p>
      <w:r>
        <w:t>Appropriate coping strategies</w:t>
      </w:r>
    </w:p>
    <w:p>
      <w:r>
        <w:t>Areas for Continued Growth:</w:t>
      </w:r>
    </w:p>
    <w:p>
      <w:r>
        <w:t>Stress management and emotional regulation</w:t>
      </w:r>
    </w:p>
    <w:p>
      <w:r>
        <w:t>Relationship dynamics and communication</w:t>
      </w:r>
    </w:p>
    <w:p>
      <w:r>
        <w:t>Personal goal achievement</w:t>
      </w:r>
    </w:p>
    <w:p>
      <w:r>
        <w:t>Coping skill development</w:t>
      </w:r>
    </w:p>
    <w:p>
      <w:r>
        <w:t>Life transition management</w:t>
      </w:r>
    </w:p>
    <w:p>
      <w:r>
        <w:t>Clinical Formulation:</w:t>
      </w:r>
    </w:p>
    <w:p>
      <w:r>
        <w:t>Caitlin Dunn presents with good psychological functioning and demonstrates continued progress in therapeutic work. The client shows healthy coping mechanisms and appropriate engagement in personal growth activities.</w:t>
      </w:r>
    </w:p>
    <w:p>
      <w:pPr>
        <w:pStyle w:val="Heading2"/>
      </w:pPr>
      <w:r>
        <w:rPr>
          <w:b/>
          <w:sz w:val="28"/>
        </w:rPr>
        <w:t>PLAN</w:t>
      </w:r>
    </w:p>
    <w:p>
      <w:r>
        <w:t>Immediate Interventions:</w:t>
      </w:r>
    </w:p>
    <w:p>
      <w:r>
        <w:t>Continue supportive therapy approach</w:t>
      </w:r>
    </w:p>
    <w:p>
      <w:r>
        <w:t>Explore current challenges and coping strategies</w:t>
      </w:r>
    </w:p>
    <w:p>
      <w:r>
        <w:t>Support personal growth and development</w:t>
      </w:r>
    </w:p>
    <w:p>
      <w:r>
        <w:t>Maintain therapeutic alliance</w:t>
      </w:r>
    </w:p>
    <w:p>
      <w:r>
        <w:t>Short-term Goals:</w:t>
      </w:r>
    </w:p>
    <w:p>
      <w:r>
        <w:t>Address current stressors effectively</w:t>
      </w:r>
    </w:p>
    <w:p>
      <w:r>
        <w:t>Improve coping strategies</w:t>
      </w:r>
    </w:p>
    <w:p>
      <w:r>
        <w:t>Enhance interpersonal relationships</w:t>
      </w:r>
    </w:p>
    <w:p>
      <w:r>
        <w:t>Continue personal development work</w:t>
      </w:r>
    </w:p>
    <w:p>
      <w:r>
        <w:t>Long-term Objectives:</w:t>
      </w:r>
    </w:p>
    <w:p>
      <w:r>
        <w:t>Maintain psychological wellness</w:t>
      </w:r>
    </w:p>
    <w:p>
      <w:r>
        <w:t>Achieve personal growth goals</w:t>
      </w:r>
    </w:p>
    <w:p>
      <w:r>
        <w:t>Build resilience and coping skills</w:t>
      </w:r>
    </w:p>
    <w:p>
      <w:r>
        <w:t>Continue healthy life patterns</w:t>
      </w:r>
    </w:p>
    <w:p>
      <w:r>
        <w:t>Follow-up Plan:</w:t>
      </w:r>
    </w:p>
    <w:p>
      <w:r>
        <w:t>Continue regular therapy sessions</w:t>
      </w:r>
    </w:p>
    <w:p>
      <w:r>
        <w:t>Monitor progress on identified goals</w:t>
      </w:r>
    </w:p>
    <w:p>
      <w:r>
        <w:t>Adjust interventions as needed</w:t>
      </w:r>
    </w:p>
    <w:p>
      <w:r>
        <w:t>Therapeutic Modalities:</w:t>
      </w:r>
    </w:p>
    <w:p>
      <w:r>
        <w:t>Supportive psychotherapy</w:t>
      </w:r>
    </w:p>
    <w:p>
      <w:r>
        <w:t>Cognitive-behavioral techniques</w:t>
      </w:r>
    </w:p>
    <w:p>
      <w:r>
        <w:t>Insight-oriented therapy</w:t>
      </w:r>
    </w:p>
    <w:p>
      <w:r>
        <w:t>Solution-focused approaches</w:t>
      </w:r>
    </w:p>
    <w:p>
      <w:r>
        <w:br w:type="page"/>
      </w:r>
    </w:p>
    <w:p>
      <w:pPr>
        <w:pStyle w:val="Heading2"/>
      </w:pPr>
      <w:r>
        <w:rPr>
          <w:b/>
          <w:sz w:val="28"/>
        </w:rPr>
        <w:t>SUPPLEMENTAL CLINICAL ANALYSES</w:t>
      </w:r>
    </w:p>
    <w:p>
      <w:pPr>
        <w:pStyle w:val="Heading3"/>
      </w:pPr>
      <w:r>
        <w:rPr>
          <w:b/>
          <w:sz w:val="24"/>
        </w:rPr>
        <w:t>Tonal Analysis</w:t>
      </w:r>
    </w:p>
    <w:p>
      <w:r>
        <w:t>The session maintained a supportive and collaborative therapeutic tone. Caitlin Dunn's communication was clear and engaged, indicating good therapeutic alliance and openness to growth.</w:t>
      </w:r>
    </w:p>
    <w:p>
      <w:pPr>
        <w:pStyle w:val="Heading3"/>
      </w:pPr>
      <w:r>
        <w:rPr>
          <w:b/>
          <w:sz w:val="24"/>
        </w:rPr>
        <w:t>Thematic Analysis</w:t>
      </w:r>
    </w:p>
    <w:p>
      <w:r>
        <w:t>Primary Themes:</w:t>
      </w:r>
    </w:p>
    <w:p>
      <w:r>
        <w:t>Personal Growth: Focus on continued development and self-improvement</w:t>
      </w:r>
    </w:p>
    <w:p>
      <w:r>
        <w:t>Stress Management: Addressing current life stressors and challenges</w:t>
      </w:r>
    </w:p>
    <w:p>
      <w:r>
        <w:t>Relationship Dynamics: Exploring interpersonal relationships and communication</w:t>
      </w:r>
    </w:p>
    <w:p>
      <w:r>
        <w:t>Coping Strategies: Developing and refining effective coping mechanisms</w:t>
      </w:r>
    </w:p>
    <w:p>
      <w:r>
        <w:t>Future Planning: Setting goals and working toward positive outcomes</w:t>
      </w:r>
    </w:p>
    <w:p>
      <w:pPr>
        <w:pStyle w:val="Heading3"/>
      </w:pPr>
      <w:r>
        <w:rPr>
          <w:b/>
          <w:sz w:val="24"/>
        </w:rPr>
        <w:t>Sentiment Analysis</w:t>
      </w:r>
    </w:p>
    <w:p>
      <w:r>
        <w:t>The overall sentiment was positive and growth-oriented. Caitlin Dunn expressed both challenges and optimism about their ability to continue making positive changes and progress.</w:t>
      </w:r>
    </w:p>
    <w:p>
      <w:pPr>
        <w:pStyle w:val="Heading3"/>
      </w:pPr>
      <w:r>
        <w:rPr>
          <w:b/>
          <w:sz w:val="24"/>
        </w:rPr>
        <w:t>Therapeutic Relationship Assessment</w:t>
      </w:r>
    </w:p>
    <w:p>
      <w:r>
        <w:t>The therapeutic alliance remains strong and productive. Caitlin Dunn demonstrates trust and openness in the therapeutic relationship, engaging readily in therapeutic work.</w:t>
      </w:r>
    </w:p>
    <w:p>
      <w:pPr>
        <w:pStyle w:val="Heading3"/>
      </w:pPr>
      <w:r>
        <w:rPr>
          <w:b/>
          <w:sz w:val="24"/>
        </w:rPr>
        <w:t>Risk Assessment</w:t>
      </w:r>
    </w:p>
    <w:p>
      <w:r>
        <w:t>No immediate risk factors identified. Caitlin Dunn demonstrates good coping skills and support systems. Current stressors are manageable and being addressed appropriately.</w:t>
      </w:r>
    </w:p>
    <w:p>
      <w:pPr>
        <w:pStyle w:val="Heading3"/>
      </w:pPr>
      <w:r>
        <w:rPr>
          <w:b/>
          <w:sz w:val="24"/>
        </w:rPr>
        <w:t>Progress Indicators</w:t>
      </w:r>
    </w:p>
    <w:p>
      <w:r>
        <w:t>Continued therapeutic engagement</w:t>
      </w:r>
    </w:p>
    <w:p>
      <w:r>
        <w:t>Good insight and self-awareness</w:t>
      </w:r>
    </w:p>
    <w:p>
      <w:r>
        <w:t>Motivation for positive change</w:t>
      </w:r>
    </w:p>
    <w:p>
      <w:r>
        <w:t>Effective coping strategy development</w:t>
      </w:r>
    </w:p>
    <w:p>
      <w:r>
        <w:t>Healthy relationship patterns</w:t>
      </w:r>
    </w:p>
    <w:p>
      <w:r>
        <w:br w:type="page"/>
      </w:r>
    </w:p>
    <w:p>
      <w:r>
        <w:t>Clinical Impression: Caitlin Dunn continues to demonstrate positive psychological functioning and engagement in therapeutic work. The session was productive and supportive of continued growth and development.</w:t>
      </w:r>
    </w:p>
    <w:p>
      <w:r>
        <w:t>Next Session Focus: Continue supportive therapy work, address ongoing challenges, and support continued personal growth and development.</w:t>
      </w:r>
    </w:p>
    <w:p>
      <w:r>
        <w:br w:type="page"/>
      </w:r>
    </w:p>
    <w:p>
      <w:pPr>
        <w:pStyle w:val="Heading1"/>
      </w:pPr>
      <w:r>
        <w:rPr>
          <w:b/>
          <w:sz w:val="32"/>
        </w:rPr>
        <w:t>Comprehensive Clinical Progress Note</w:t>
      </w:r>
    </w:p>
    <w:p>
      <w:r>
        <w:t>Client: Caitlin Dunn</w:t>
      </w:r>
    </w:p>
    <w:p>
      <w:r>
        <w:t>Date: June 12, 2024</w:t>
      </w:r>
    </w:p>
    <w:p>
      <w:r>
        <w:t>Session Duration: 60 minutes</w:t>
      </w:r>
    </w:p>
    <w:p>
      <w:r>
        <w:t>Therapist: Jonathan Procter</w:t>
      </w:r>
    </w:p>
    <w:p>
      <w:r>
        <w:t>Session Type: Individual Therapy</w:t>
      </w:r>
    </w:p>
    <w:p>
      <w:r>
        <w:br w:type="page"/>
      </w:r>
    </w:p>
    <w:p>
      <w:pPr>
        <w:pStyle w:val="Heading2"/>
      </w:pPr>
      <w:r>
        <w:rPr>
          <w:b/>
          <w:sz w:val="28"/>
        </w:rPr>
        <w:t>SUBJECTIVE</w:t>
      </w:r>
    </w:p>
    <w:p>
      <w:r>
        <w:t>Caitlin Dunn presented for therapy session, appearing engaged and ready to participate in therapeutic work. The client demonstrated good rapport and therapeutic alliance throughout the session. Discussion focused on current life circumstances, ongoing challenges, and personal growth opportunities.</w:t>
      </w:r>
    </w:p>
    <w:p>
      <w:r>
        <w:t>Primary Concerns Discussed:</w:t>
      </w:r>
    </w:p>
    <w:p>
      <w:r>
        <w:t>Current life stressors and challenges</w:t>
      </w:r>
    </w:p>
    <w:p>
      <w:r>
        <w:t>Relationship dynamics and interpersonal issues</w:t>
      </w:r>
    </w:p>
    <w:p>
      <w:r>
        <w:t>Personal growth and development goals</w:t>
      </w:r>
    </w:p>
    <w:p>
      <w:r>
        <w:t>Coping strategies and emotional regulation</w:t>
      </w:r>
    </w:p>
    <w:p>
      <w:r>
        <w:t>Future planning and goal setting</w:t>
      </w:r>
    </w:p>
    <w:p>
      <w:r>
        <w:t>Client's Presentation:</w:t>
      </w:r>
    </w:p>
    <w:p>
      <w:r>
        <w:t>The client appeared alert and engaged, demonstrating good verbal communication skills and emotional expression. They showed willingness to explore various aspects of their current life situation and demonstrated insight into personal patterns and behaviors.</w:t>
      </w:r>
    </w:p>
    <w:p>
      <w:pPr>
        <w:pStyle w:val="Heading2"/>
      </w:pPr>
      <w:r>
        <w:rPr>
          <w:b/>
          <w:sz w:val="28"/>
        </w:rPr>
        <w:t>Significant Quotes:</w:t>
      </w:r>
    </w:p>
    <w:p>
      <w:r>
        <w:t>Meaningful therapeutic dialogue throughout session</w:t>
      </w:r>
    </w:p>
    <w:p>
      <w:r>
        <w:t>Expression of personal insights and growth</w:t>
      </w:r>
    </w:p>
    <w:p>
      <w:r>
        <w:t>Discussion of current challenges and coping strategies</w:t>
      </w:r>
    </w:p>
    <w:p>
      <w:pPr>
        <w:pStyle w:val="Heading2"/>
      </w:pPr>
      <w:r>
        <w:rPr>
          <w:b/>
          <w:sz w:val="28"/>
        </w:rPr>
        <w:t>OBJECTIVE</w:t>
      </w:r>
    </w:p>
    <w:p>
      <w:r>
        <w:t>Mental Status Examination:</w:t>
      </w:r>
    </w:p>
    <w:p>
      <w:r>
        <w:t>Appearance: Well-groomed, appropriately dressed</w:t>
      </w:r>
    </w:p>
    <w:p>
      <w:r>
        <w:t>Behavior: Cooperative, engaged, appropriate therapeutic behavior</w:t>
      </w:r>
    </w:p>
    <w:p>
      <w:r>
        <w:t>Speech: Normal rate and volume, coherent and organized</w:t>
      </w:r>
    </w:p>
    <w:p>
      <w:r>
        <w:t>Mood: Stable, appropriate to session content</w:t>
      </w:r>
    </w:p>
    <w:p>
      <w:r>
        <w:t>Affect: Appropriate to content, range within normal limits</w:t>
      </w:r>
    </w:p>
    <w:p>
      <w:r>
        <w:t>Thought Process: Linear, logical, goal-directed</w:t>
      </w:r>
    </w:p>
    <w:p>
      <w:r>
        <w:t>Thought Content: Focused on therapeutic goals and personal growth</w:t>
      </w:r>
    </w:p>
    <w:p>
      <w:r>
        <w:t>Perceptual Disturbances: None reported or observed</w:t>
      </w:r>
    </w:p>
    <w:p>
      <w:r>
        <w:t>Cognition: Alert, oriented, good memory and concentration</w:t>
      </w:r>
    </w:p>
    <w:p>
      <w:r>
        <w:t>Insight: Good - demonstrates understanding of personal patterns</w:t>
      </w:r>
    </w:p>
    <w:p>
      <w:r>
        <w:t>Judgment: Good - making appropriate life decisions</w:t>
      </w:r>
    </w:p>
    <w:p>
      <w:r>
        <w:t>Therapeutic Engagement:</w:t>
      </w:r>
    </w:p>
    <w:p>
      <w:r>
        <w:t>Caitlin Dunn demonstrated excellent therapeutic engagement and showed openness to exploring various aspects of their life situation. Active participation in therapeutic dialogue and problem-solving.</w:t>
      </w:r>
    </w:p>
    <w:p>
      <w:pPr>
        <w:pStyle w:val="Heading2"/>
      </w:pPr>
      <w:r>
        <w:rPr>
          <w:b/>
          <w:sz w:val="28"/>
        </w:rPr>
        <w:t>ASSESSMENT</w:t>
      </w:r>
    </w:p>
    <w:p>
      <w:r>
        <w:t>Caitlin Dunn continues to demonstrate positive psychological functioning and engagement in therapeutic work. The client shows good insight into personal patterns and demonstrates motivation for continued growth and development.</w:t>
      </w:r>
    </w:p>
    <w:p>
      <w:r>
        <w:t>Strengths Identified:</w:t>
      </w:r>
    </w:p>
    <w:p>
      <w:r>
        <w:t>Strong therapeutic alliance and engagement</w:t>
      </w:r>
    </w:p>
    <w:p>
      <w:r>
        <w:t>Good insight and self-awareness</w:t>
      </w:r>
    </w:p>
    <w:p>
      <w:r>
        <w:t>Motivation for positive change</w:t>
      </w:r>
    </w:p>
    <w:p>
      <w:r>
        <w:t>Effective communication skills</w:t>
      </w:r>
    </w:p>
    <w:p>
      <w:r>
        <w:t>Appropriate coping strategies</w:t>
      </w:r>
    </w:p>
    <w:p>
      <w:r>
        <w:t>Areas for Continued Growth:</w:t>
      </w:r>
    </w:p>
    <w:p>
      <w:r>
        <w:t>Stress management and emotional regulation</w:t>
      </w:r>
    </w:p>
    <w:p>
      <w:r>
        <w:t>Relationship dynamics and communication</w:t>
      </w:r>
    </w:p>
    <w:p>
      <w:r>
        <w:t>Personal goal achievement</w:t>
      </w:r>
    </w:p>
    <w:p>
      <w:r>
        <w:t>Coping skill development</w:t>
      </w:r>
    </w:p>
    <w:p>
      <w:r>
        <w:t>Life transition management</w:t>
      </w:r>
    </w:p>
    <w:p>
      <w:r>
        <w:t>Clinical Formulation:</w:t>
      </w:r>
    </w:p>
    <w:p>
      <w:r>
        <w:t>Caitlin Dunn presents with good psychological functioning and demonstrates continued progress in therapeutic work. The client shows healthy coping mechanisms and appropriate engagement in personal growth activities.</w:t>
      </w:r>
    </w:p>
    <w:p>
      <w:pPr>
        <w:pStyle w:val="Heading2"/>
      </w:pPr>
      <w:r>
        <w:rPr>
          <w:b/>
          <w:sz w:val="28"/>
        </w:rPr>
        <w:t>PLAN</w:t>
      </w:r>
    </w:p>
    <w:p>
      <w:r>
        <w:t>Immediate Interventions:</w:t>
      </w:r>
    </w:p>
    <w:p>
      <w:r>
        <w:t>Continue supportive therapy approach</w:t>
      </w:r>
    </w:p>
    <w:p>
      <w:r>
        <w:t>Explore current challenges and coping strategies</w:t>
      </w:r>
    </w:p>
    <w:p>
      <w:r>
        <w:t>Support personal growth and development</w:t>
      </w:r>
    </w:p>
    <w:p>
      <w:r>
        <w:t>Maintain therapeutic alliance</w:t>
      </w:r>
    </w:p>
    <w:p>
      <w:r>
        <w:t>Short-term Goals:</w:t>
      </w:r>
    </w:p>
    <w:p>
      <w:r>
        <w:t>Address current stressors effectively</w:t>
      </w:r>
    </w:p>
    <w:p>
      <w:r>
        <w:t>Improve coping strategies</w:t>
      </w:r>
    </w:p>
    <w:p>
      <w:r>
        <w:t>Enhance interpersonal relationships</w:t>
      </w:r>
    </w:p>
    <w:p>
      <w:r>
        <w:t>Continue personal development work</w:t>
      </w:r>
    </w:p>
    <w:p>
      <w:r>
        <w:t>Long-term Objectives:</w:t>
      </w:r>
    </w:p>
    <w:p>
      <w:r>
        <w:t>Maintain psychological wellness</w:t>
      </w:r>
    </w:p>
    <w:p>
      <w:r>
        <w:t>Achieve personal growth goals</w:t>
      </w:r>
    </w:p>
    <w:p>
      <w:r>
        <w:t>Build resilience and coping skills</w:t>
      </w:r>
    </w:p>
    <w:p>
      <w:r>
        <w:t>Continue healthy life patterns</w:t>
      </w:r>
    </w:p>
    <w:p>
      <w:r>
        <w:t>Follow-up Plan:</w:t>
      </w:r>
    </w:p>
    <w:p>
      <w:r>
        <w:t>Continue regular therapy sessions</w:t>
      </w:r>
    </w:p>
    <w:p>
      <w:r>
        <w:t>Monitor progress on identified goals</w:t>
      </w:r>
    </w:p>
    <w:p>
      <w:r>
        <w:t>Adjust interventions as needed</w:t>
      </w:r>
    </w:p>
    <w:p>
      <w:r>
        <w:t>Therapeutic Modalities:</w:t>
      </w:r>
    </w:p>
    <w:p>
      <w:r>
        <w:t>Supportive psychotherapy</w:t>
      </w:r>
    </w:p>
    <w:p>
      <w:r>
        <w:t>Cognitive-behavioral techniques</w:t>
      </w:r>
    </w:p>
    <w:p>
      <w:r>
        <w:t>Insight-oriented therapy</w:t>
      </w:r>
    </w:p>
    <w:p>
      <w:r>
        <w:t>Solution-focused approaches</w:t>
      </w:r>
    </w:p>
    <w:p>
      <w:r>
        <w:br w:type="page"/>
      </w:r>
    </w:p>
    <w:p>
      <w:pPr>
        <w:pStyle w:val="Heading2"/>
      </w:pPr>
      <w:r>
        <w:rPr>
          <w:b/>
          <w:sz w:val="28"/>
        </w:rPr>
        <w:t>SUPPLEMENTAL CLINICAL ANALYSES</w:t>
      </w:r>
    </w:p>
    <w:p>
      <w:pPr>
        <w:pStyle w:val="Heading3"/>
      </w:pPr>
      <w:r>
        <w:rPr>
          <w:b/>
          <w:sz w:val="24"/>
        </w:rPr>
        <w:t>Tonal Analysis</w:t>
      </w:r>
    </w:p>
    <w:p>
      <w:r>
        <w:t>The session maintained a supportive and collaborative therapeutic tone. Caitlin Dunn's communication was clear and engaged, indicating good therapeutic alliance and openness to growth.</w:t>
      </w:r>
    </w:p>
    <w:p>
      <w:pPr>
        <w:pStyle w:val="Heading3"/>
      </w:pPr>
      <w:r>
        <w:rPr>
          <w:b/>
          <w:sz w:val="24"/>
        </w:rPr>
        <w:t>Thematic Analysis</w:t>
      </w:r>
    </w:p>
    <w:p>
      <w:r>
        <w:t>Primary Themes:</w:t>
      </w:r>
    </w:p>
    <w:p>
      <w:r>
        <w:t>Personal Growth: Focus on continued development and self-improvement</w:t>
      </w:r>
    </w:p>
    <w:p>
      <w:r>
        <w:t>Stress Management: Addressing current life stressors and challenges</w:t>
      </w:r>
    </w:p>
    <w:p>
      <w:r>
        <w:t>Relationship Dynamics: Exploring interpersonal relationships and communication</w:t>
      </w:r>
    </w:p>
    <w:p>
      <w:r>
        <w:t>Coping Strategies: Developing and refining effective coping mechanisms</w:t>
      </w:r>
    </w:p>
    <w:p>
      <w:r>
        <w:t>Future Planning: Setting goals and working toward positive outcomes</w:t>
      </w:r>
    </w:p>
    <w:p>
      <w:pPr>
        <w:pStyle w:val="Heading3"/>
      </w:pPr>
      <w:r>
        <w:rPr>
          <w:b/>
          <w:sz w:val="24"/>
        </w:rPr>
        <w:t>Sentiment Analysis</w:t>
      </w:r>
    </w:p>
    <w:p>
      <w:r>
        <w:t>The overall sentiment was positive and growth-oriented. Caitlin Dunn expressed both challenges and optimism about their ability to continue making positive changes and progress.</w:t>
      </w:r>
    </w:p>
    <w:p>
      <w:pPr>
        <w:pStyle w:val="Heading3"/>
      </w:pPr>
      <w:r>
        <w:rPr>
          <w:b/>
          <w:sz w:val="24"/>
        </w:rPr>
        <w:t>Therapeutic Relationship Assessment</w:t>
      </w:r>
    </w:p>
    <w:p>
      <w:r>
        <w:t>The therapeutic alliance remains strong and productive. Caitlin Dunn demonstrates trust and openness in the therapeutic relationship, engaging readily in therapeutic work.</w:t>
      </w:r>
    </w:p>
    <w:p>
      <w:pPr>
        <w:pStyle w:val="Heading3"/>
      </w:pPr>
      <w:r>
        <w:rPr>
          <w:b/>
          <w:sz w:val="24"/>
        </w:rPr>
        <w:t>Risk Assessment</w:t>
      </w:r>
    </w:p>
    <w:p>
      <w:r>
        <w:t>No immediate risk factors identified. Caitlin Dunn demonstrates good coping skills and support systems. Current stressors are manageable and being addressed appropriately.</w:t>
      </w:r>
    </w:p>
    <w:p>
      <w:pPr>
        <w:pStyle w:val="Heading3"/>
      </w:pPr>
      <w:r>
        <w:rPr>
          <w:b/>
          <w:sz w:val="24"/>
        </w:rPr>
        <w:t>Progress Indicators</w:t>
      </w:r>
    </w:p>
    <w:p>
      <w:r>
        <w:t>Continued therapeutic engagement</w:t>
      </w:r>
    </w:p>
    <w:p>
      <w:r>
        <w:t>Good insight and self-awareness</w:t>
      </w:r>
    </w:p>
    <w:p>
      <w:r>
        <w:t>Motivation for positive change</w:t>
      </w:r>
    </w:p>
    <w:p>
      <w:r>
        <w:t>Effective coping strategy development</w:t>
      </w:r>
    </w:p>
    <w:p>
      <w:r>
        <w:t>Healthy relationship patterns</w:t>
      </w:r>
    </w:p>
    <w:p>
      <w:r>
        <w:br w:type="page"/>
      </w:r>
    </w:p>
    <w:p>
      <w:r>
        <w:t>Clinical Impression: Caitlin Dunn continues to demonstrate positive psychological functioning and engagement in therapeutic work. The session was productive and supportive of continued growth and development.</w:t>
      </w:r>
    </w:p>
    <w:p>
      <w:r>
        <w:t>Next Session Focus: Continue supportive therapy work, address ongoing challenges, and support continued personal growth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