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70D76" w14:textId="77777777" w:rsidR="00187642" w:rsidRDefault="00000000">
      <w:pPr>
        <w:jc w:val="center"/>
      </w:pPr>
      <w:r>
        <w:rPr>
          <w:b/>
          <w:sz w:val="36"/>
        </w:rPr>
        <w:t>Comprehensive Clinical Progress Notes Collection</w:t>
      </w:r>
    </w:p>
    <w:p w14:paraId="1C4C3007" w14:textId="77777777" w:rsidR="00187642" w:rsidRDefault="00187642"/>
    <w:p w14:paraId="31DB2CF3" w14:textId="77777777" w:rsidR="00187642" w:rsidRDefault="00187642"/>
    <w:p w14:paraId="405826CA" w14:textId="77777777" w:rsidR="00187642" w:rsidRDefault="00000000">
      <w:pPr>
        <w:jc w:val="center"/>
      </w:pPr>
      <w:r>
        <w:rPr>
          <w:b/>
          <w:sz w:val="32"/>
        </w:rPr>
        <w:t>Table of Contents</w:t>
      </w:r>
    </w:p>
    <w:p w14:paraId="10D4FC49" w14:textId="77777777" w:rsidR="00187642" w:rsidRDefault="00187642"/>
    <w:p w14:paraId="55DF3B62" w14:textId="77777777" w:rsidR="00187642" w:rsidRDefault="00000000">
      <w:r>
        <w:t>1. Brianna Brickman - July 18, 2025 at 1800 hours</w:t>
      </w:r>
    </w:p>
    <w:p w14:paraId="6FF607A6" w14:textId="77777777" w:rsidR="00187642" w:rsidRDefault="00000000">
      <w:r>
        <w:t>2. Christopher Balabanick - July 16, 2025 at 1500 hours</w:t>
      </w:r>
    </w:p>
    <w:p w14:paraId="4C905E78" w14:textId="77777777" w:rsidR="00187642" w:rsidRDefault="00000000">
      <w:r>
        <w:t>3. David Grossman - July 17, 2025 at 1900 hours</w:t>
      </w:r>
    </w:p>
    <w:p w14:paraId="5985027A" w14:textId="77777777" w:rsidR="00187642" w:rsidRDefault="00000000">
      <w:r>
        <w:t>4. Freddy Rodriguez - July 17, 2025 at 1600 hours</w:t>
      </w:r>
    </w:p>
    <w:p w14:paraId="5EBCD6D6" w14:textId="77777777" w:rsidR="00187642" w:rsidRDefault="00000000">
      <w:r>
        <w:t>5. Hector Mendez - July 17, 2025 at 1500 hours</w:t>
      </w:r>
    </w:p>
    <w:p w14:paraId="0D8ACBC0" w14:textId="77777777" w:rsidR="00187642" w:rsidRDefault="00000000">
      <w:r>
        <w:t>6. Jason Laskin - July 14, 2025 at 1500 hours</w:t>
      </w:r>
    </w:p>
    <w:p w14:paraId="20B74FD5" w14:textId="77777777" w:rsidR="00187642" w:rsidRDefault="00000000">
      <w:r>
        <w:t>7. Krista Flood - July 16, 2025 at 1200 hours</w:t>
      </w:r>
    </w:p>
    <w:p w14:paraId="337E5201" w14:textId="77777777" w:rsidR="00187642" w:rsidRDefault="00000000">
      <w:r>
        <w:t>8. Maryellen Dankenbrink - July 18, 2025 at 1500 hours</w:t>
      </w:r>
    </w:p>
    <w:p w14:paraId="101CCFFA" w14:textId="77777777" w:rsidR="00187642" w:rsidRDefault="00000000">
      <w:r>
        <w:t>9. Max Hafker - July 17, 2025 at 1300 hours</w:t>
      </w:r>
    </w:p>
    <w:p w14:paraId="3C63549B" w14:textId="77777777" w:rsidR="00187642" w:rsidRDefault="00000000">
      <w:r>
        <w:t>10. Max Moskowitz - July 16, 2025 at 1800 hours</w:t>
      </w:r>
    </w:p>
    <w:p w14:paraId="49B18D48" w14:textId="77777777" w:rsidR="00187642" w:rsidRDefault="00000000">
      <w:r>
        <w:t>11. Meera Zucker - July 16, 2025 at 1000 hours</w:t>
      </w:r>
    </w:p>
    <w:p w14:paraId="3B85EE3B" w14:textId="77777777" w:rsidR="00187642" w:rsidRDefault="00000000">
      <w:r>
        <w:t>12. Nick Dabreu - July 17, 2025 at 1700 hours</w:t>
      </w:r>
    </w:p>
    <w:p w14:paraId="1C111691" w14:textId="77777777" w:rsidR="00187642" w:rsidRDefault="00000000">
      <w:r>
        <w:t>13. Nico Luppino - July 17, 2025 at 1800 hours</w:t>
      </w:r>
    </w:p>
    <w:p w14:paraId="569B76F1" w14:textId="77777777" w:rsidR="00187642" w:rsidRDefault="00000000">
      <w:r>
        <w:t>14. Noah Silverman - July 18, 2025 at 1300 hours</w:t>
      </w:r>
    </w:p>
    <w:p w14:paraId="252ED338" w14:textId="77777777" w:rsidR="00187642" w:rsidRDefault="00000000">
      <w:r>
        <w:t>15. Paul Benjamin - July 16, 2025 at 1300 hours</w:t>
      </w:r>
    </w:p>
    <w:p w14:paraId="1069D2C1" w14:textId="77777777" w:rsidR="00187642" w:rsidRDefault="00000000">
      <w:r>
        <w:t>16. Richie Hayes - July 18, 2025 at 0700 hours</w:t>
      </w:r>
    </w:p>
    <w:p w14:paraId="46C6ED8F" w14:textId="77777777" w:rsidR="00187642" w:rsidRPr="00973009" w:rsidRDefault="00000000">
      <w:pPr>
        <w:rPr>
          <w:highlight w:val="yellow"/>
        </w:rPr>
      </w:pPr>
      <w:r w:rsidRPr="00973009">
        <w:rPr>
          <w:highlight w:val="yellow"/>
        </w:rPr>
        <w:t>17. Sarah Palladino - July 18, 2025 at 1100 hours</w:t>
      </w:r>
    </w:p>
    <w:p w14:paraId="589470AC" w14:textId="77777777" w:rsidR="00187642" w:rsidRDefault="00000000">
      <w:r w:rsidRPr="00973009">
        <w:rPr>
          <w:highlight w:val="yellow"/>
        </w:rPr>
        <w:t>18. Valentina Gjidoda - July 16, 2025 at 1100 hours</w:t>
      </w:r>
    </w:p>
    <w:p w14:paraId="51B35BA3" w14:textId="77777777" w:rsidR="00187642" w:rsidRDefault="00000000">
      <w:r>
        <w:t>19. Vivian Meador - July 15, 2025 at 1900 hours</w:t>
      </w:r>
    </w:p>
    <w:p w14:paraId="68CF5E4B" w14:textId="77777777" w:rsidR="00187642" w:rsidRDefault="00000000">
      <w:r w:rsidRPr="00973009">
        <w:rPr>
          <w:highlight w:val="yellow"/>
        </w:rPr>
        <w:t>20. Zena Frey - July 18, 2025 at 1400 hours</w:t>
      </w:r>
    </w:p>
    <w:p w14:paraId="76615A87" w14:textId="77777777" w:rsidR="00187642" w:rsidRDefault="00000000">
      <w:r>
        <w:lastRenderedPageBreak/>
        <w:br w:type="page"/>
      </w:r>
    </w:p>
    <w:p w14:paraId="5DC95040" w14:textId="08F3EB72" w:rsidR="00187642" w:rsidRDefault="00000000">
      <w:r>
        <w:rPr>
          <w:b/>
          <w:sz w:val="32"/>
        </w:rPr>
        <w:lastRenderedPageBreak/>
        <w:t>Comprehensive Clinical Progress Note for Brianna's Therapy Session on July 18, 2025</w:t>
      </w:r>
    </w:p>
    <w:p w14:paraId="0F189C97" w14:textId="77777777" w:rsidR="00187642" w:rsidRDefault="00000000">
      <w:r>
        <w:rPr>
          <w:b/>
        </w:rPr>
        <w:t>Date:</w:t>
      </w:r>
      <w:r>
        <w:t xml:space="preserve"> July 18, 2025</w:t>
      </w:r>
    </w:p>
    <w:p w14:paraId="3E3C1191" w14:textId="77777777" w:rsidR="00187642" w:rsidRDefault="00000000">
      <w:r>
        <w:rPr>
          <w:b/>
        </w:rPr>
        <w:t>Time:</w:t>
      </w:r>
      <w:r>
        <w:t xml:space="preserve"> 1800 hours (6:00 PM)</w:t>
      </w:r>
    </w:p>
    <w:p w14:paraId="217AB0CF" w14:textId="77777777" w:rsidR="00187642" w:rsidRDefault="00000000">
      <w:r>
        <w:rPr>
          <w:b/>
        </w:rPr>
        <w:t>Duration:</w:t>
      </w:r>
      <w:r>
        <w:t xml:space="preserve"> 56 minutes and 42 seconds</w:t>
      </w:r>
    </w:p>
    <w:p w14:paraId="7ADDB376" w14:textId="77777777" w:rsidR="00187642" w:rsidRDefault="00000000">
      <w:r>
        <w:rPr>
          <w:b/>
        </w:rPr>
        <w:t>Session Type:</w:t>
      </w:r>
      <w:r>
        <w:t xml:space="preserve"> In-person therapy session</w:t>
      </w:r>
    </w:p>
    <w:p w14:paraId="351445F6" w14:textId="109C20DA" w:rsidR="00187642" w:rsidRDefault="00000000">
      <w:r>
        <w:rPr>
          <w:b/>
        </w:rPr>
        <w:t>Therapist:</w:t>
      </w:r>
      <w:r>
        <w:t xml:space="preserve"> Jonathan Procter</w:t>
      </w:r>
    </w:p>
    <w:p w14:paraId="7CC1C411" w14:textId="50A4F3A8" w:rsidR="00187642" w:rsidRDefault="00000000">
      <w:r>
        <w:rPr>
          <w:b/>
          <w:sz w:val="28"/>
        </w:rPr>
        <w:t>Subjective</w:t>
      </w:r>
    </w:p>
    <w:p w14:paraId="7E122761" w14:textId="6324512A" w:rsidR="00187642" w:rsidRDefault="00000000">
      <w:r>
        <w:t xml:space="preserve">Brianna presented to the session reporting a particularly challenging week marked by severe rheumatoid arthritis (RA) flare-ups that significantly impacted her daily functioning. She described spending </w:t>
      </w:r>
      <w:r>
        <w:rPr>
          <w:i/>
        </w:rPr>
        <w:t>at least three full days in bed this week having flares that don't feel the same from day to day, it was really fucking miserable.</w:t>
      </w:r>
      <w:r>
        <w:t xml:space="preserve"> Her current medication regimen includes hydroxychloroquine, which she began recently, with an expected timeline of three to six months before seeing therapeutic effects. She expressed frustration with the delayed onset, stating </w:t>
      </w:r>
      <w:r>
        <w:rPr>
          <w:i/>
        </w:rPr>
        <w:t xml:space="preserve">now my timeline is like the end of September, because it's like three to six months. </w:t>
      </w:r>
      <w:proofErr w:type="gramStart"/>
      <w:r>
        <w:rPr>
          <w:i/>
        </w:rPr>
        <w:t>So</w:t>
      </w:r>
      <w:proofErr w:type="gramEnd"/>
      <w:r>
        <w:rPr>
          <w:i/>
        </w:rPr>
        <w:t xml:space="preserve"> the end of September puts me in a </w:t>
      </w:r>
      <w:proofErr w:type="gramStart"/>
      <w:r>
        <w:rPr>
          <w:i/>
        </w:rPr>
        <w:t>three month</w:t>
      </w:r>
      <w:proofErr w:type="gramEnd"/>
      <w:r>
        <w:rPr>
          <w:i/>
        </w:rPr>
        <w:t xml:space="preserve"> mark, and then she'll have to, like, evaluate if, like, I need a stronger dose, which will then take another three fucking months.</w:t>
      </w:r>
    </w:p>
    <w:p w14:paraId="052A141E" w14:textId="034AAFFF" w:rsidR="00187642" w:rsidRDefault="00000000">
      <w:r>
        <w:t xml:space="preserve">Brianna detailed a weekend family gathering that preceded her current flare-up, describing extensive manual labor and sleep deprivation. She reported staying up until 3:30 AM as the designated driver for family members, then waking at 8 AM to continue family obligations. Following this weekend, she experienced what she characterized as a distinctly different type of flare-up, beginning with severe gastrointestinal symptoms: </w:t>
      </w:r>
      <w:r>
        <w:rPr>
          <w:i/>
        </w:rPr>
        <w:t>My stomach was a mess, like an absolute mess. It was the weirdest thing. It wasn't like an IBS flare... This was like two and a half days of like, I was super hungry and had an appetite, but was like, pooping my brains out.</w:t>
      </w:r>
    </w:p>
    <w:p w14:paraId="0743C1AF" w14:textId="634E8727" w:rsidR="00187642" w:rsidRDefault="00000000">
      <w:r>
        <w:t xml:space="preserve">The physical symptoms evolved throughout the week, culminating in severe hand pain that she described as feeling </w:t>
      </w:r>
      <w:r>
        <w:rPr>
          <w:i/>
        </w:rPr>
        <w:t>like there's boulders in every single joint of my left hand.</w:t>
      </w:r>
      <w:r>
        <w:t xml:space="preserve"> She reported waking up crying from pain, telling her partner Rich </w:t>
      </w:r>
      <w:r>
        <w:rPr>
          <w:i/>
        </w:rPr>
        <w:t>I woke up crying and told me he had to get off me. My body was stuck and my hand was like pain that honestly, could have made me throw up.</w:t>
      </w:r>
      <w:r>
        <w:t xml:space="preserve"> This represented a new pattern of pain for her, different from her typical RA presentations.</w:t>
      </w:r>
    </w:p>
    <w:p w14:paraId="7583E3C0" w14:textId="56A3C1E1" w:rsidR="00187642" w:rsidRDefault="00000000">
      <w:r>
        <w:t xml:space="preserve">A significant portion of the session focused on a conflict with her sister Jessica, who lives in Colorado with her adopted children. Brianna shared a series of text exchanges that occurred after her last therapy session, in which her sister accused her of not making effort in their relationship and specifically criticized her absence from her nephew's adoption ceremony. Her sister's message included harsh statements such as </w:t>
      </w:r>
      <w:r>
        <w:rPr>
          <w:i/>
        </w:rPr>
        <w:t xml:space="preserve">I only want to invest time in people who </w:t>
      </w:r>
      <w:r>
        <w:rPr>
          <w:i/>
        </w:rPr>
        <w:lastRenderedPageBreak/>
        <w:t>make an effort with them</w:t>
      </w:r>
      <w:r>
        <w:t xml:space="preserve"> and </w:t>
      </w:r>
      <w:r>
        <w:rPr>
          <w:i/>
        </w:rPr>
        <w:t>My kids have been let down by so many adults, so many times... They don't deserve people who make minimal effort when it's only convenient for them.</w:t>
      </w:r>
    </w:p>
    <w:p w14:paraId="292577D4" w14:textId="6351B5FE" w:rsidR="00187642" w:rsidRDefault="00000000">
      <w:r>
        <w:t xml:space="preserve">Brianna described feeling targeted by her sister's accusations, particularly around her role as an aunt and her perceived lack of effort in maintaining family relationships. She acknowledged some validity to her sister's concerns, stating </w:t>
      </w:r>
      <w:r>
        <w:rPr>
          <w:i/>
        </w:rPr>
        <w:t>I do often feel like we me and rich could make a better effort with many people. I do feel that a lot.</w:t>
      </w:r>
      <w:r>
        <w:t xml:space="preserve"> However, she also expressed frustration with her sister's approach and the timing of these grievances before an upcoming family gathering.</w:t>
      </w:r>
    </w:p>
    <w:p w14:paraId="57117B47" w14:textId="50BFC8A2" w:rsidR="00187642" w:rsidRDefault="00000000">
      <w:r>
        <w:t xml:space="preserve">The session also touched on existential concerns that have emerged recently. Brianna reported experiencing </w:t>
      </w:r>
      <w:r>
        <w:rPr>
          <w:i/>
        </w:rPr>
        <w:t>crazy, existential thought patterns at night, like not just my normal like anxious spin at night, but like, real existential, futuristic thoughts.</w:t>
      </w:r>
      <w:r>
        <w:t xml:space="preserve"> She connected these to major life transitions, including her recent marriage, upcoming 30th birthday, and RA diagnosis, expressing regret about perceived wasted time: </w:t>
      </w:r>
      <w:r>
        <w:rPr>
          <w:i/>
        </w:rPr>
        <w:t xml:space="preserve">I keep saying that to rich. I'm like, I feel like I wasted so much time... I don't know the 29 years of my life that I was perfectly </w:t>
      </w:r>
      <w:proofErr w:type="gramStart"/>
      <w:r>
        <w:rPr>
          <w:i/>
        </w:rPr>
        <w:t>healthy</w:t>
      </w:r>
      <w:proofErr w:type="gramEnd"/>
      <w:r>
        <w:rPr>
          <w:i/>
        </w:rPr>
        <w:t xml:space="preserve"> and I manifested that I wasn't.</w:t>
      </w:r>
    </w:p>
    <w:p w14:paraId="7956ADED" w14:textId="6880D640" w:rsidR="00187642" w:rsidRDefault="00000000">
      <w:r>
        <w:rPr>
          <w:b/>
          <w:sz w:val="28"/>
        </w:rPr>
        <w:t>Objective</w:t>
      </w:r>
    </w:p>
    <w:p w14:paraId="0245A51C" w14:textId="31A84891" w:rsidR="00187642" w:rsidRDefault="00000000">
      <w:r>
        <w:t>Brianna appeared well-groomed and appropriately dressed for the session. She demonstrated good eye contact and engaged actively throughout the conversation, showing no signs of cognitive impairment or disorganization. Her speech was clear, coherent, and goal-directed, though she displayed notable emotional intensity when discussing both her physical symptoms and family conflict.</w:t>
      </w:r>
    </w:p>
    <w:p w14:paraId="407E9336" w14:textId="1FF4AB0F" w:rsidR="00187642" w:rsidRDefault="00000000">
      <w:r>
        <w:t xml:space="preserve">Throughout the session, I observed several distinct emotional states. When describing her physical pain, Brianna's affect became notably distressed, with her voice taking on a strained quality as she attempted to articulate the severity and uniqueness of her recent symptoms. She used vivid metaphors to describe her pain, such as </w:t>
      </w:r>
      <w:r>
        <w:rPr>
          <w:i/>
        </w:rPr>
        <w:t>rocks in my fingers</w:t>
      </w:r>
      <w:r>
        <w:t xml:space="preserve"> and </w:t>
      </w:r>
      <w:r>
        <w:rPr>
          <w:i/>
        </w:rPr>
        <w:t>boulders in every single joint,</w:t>
      </w:r>
      <w:r>
        <w:t xml:space="preserve"> indicating both the intensity of her experience and her need to be understood.</w:t>
      </w:r>
    </w:p>
    <w:p w14:paraId="51FAC012" w14:textId="085323C3" w:rsidR="00187642" w:rsidRDefault="00000000">
      <w:r>
        <w:t>Her demeanor shifted markedly when discussing the conflict with her sister. Initially, she appeared somewhat deflated and hurt, but as she read portions of the text exchange, her posture became more animated and her voice took on an indignant tone. She demonstrated significant emotional regulation skills, however, as she was able to step back and analyze the situation objectively, recognizing both her own contributions and her sister's manipulative communication patterns.</w:t>
      </w:r>
    </w:p>
    <w:p w14:paraId="1BA74A6F" w14:textId="77777777" w:rsidR="00187642" w:rsidRDefault="00000000">
      <w:r>
        <w:t>Brianna showed no obvious physical manifestations of her RA during the session, though she did reference ongoing hand pain. She appeared fatigued but not to a degree that impaired her participation. Her responsiveness to therapeutic interventions was excellent, readily engaging with interpretations and demonstrating insight into the psychological dynamics at play in her family relationships.</w:t>
      </w:r>
    </w:p>
    <w:p w14:paraId="7BDF3A45" w14:textId="77777777" w:rsidR="00187642" w:rsidRDefault="00187642"/>
    <w:p w14:paraId="3E505C4C" w14:textId="788FA3FD" w:rsidR="00187642" w:rsidRDefault="00000000">
      <w:r>
        <w:t>When discussing her response to her sister's messages, Brianna displayed pride in her measured response, indicating growth in her ability to manage conflict without becoming reactive. She demonstrated awareness of her typical shame responses and showed evidence of applying previously learned therapeutic concepts to navigate the challenging family dynamics.</w:t>
      </w:r>
    </w:p>
    <w:p w14:paraId="72268520" w14:textId="39930AEF" w:rsidR="00187642" w:rsidRDefault="00000000">
      <w:r>
        <w:rPr>
          <w:b/>
          <w:sz w:val="28"/>
        </w:rPr>
        <w:t>Assessment</w:t>
      </w:r>
    </w:p>
    <w:p w14:paraId="5FC4A7BB" w14:textId="59174D90" w:rsidR="00187642" w:rsidRDefault="00000000">
      <w:r>
        <w:t>Brianna presents as an individual managing multiple significant stressors simultaneously, including a chronic autoimmune condition, complex family dynamics, and existential concerns related to major life transitions. Her RA symptoms appear to be poorly controlled currently, with the recent flare-up representing both a physical and psychological challenge. The unpredictable nature of her symptoms (</w:t>
      </w:r>
      <w:r>
        <w:rPr>
          <w:i/>
        </w:rPr>
        <w:t>none of them felt the same</w:t>
      </w:r>
      <w:r>
        <w:t>) suggests she is still in the early stages of understanding her disease pattern and developing effective management strategies.</w:t>
      </w:r>
    </w:p>
    <w:p w14:paraId="04D533D6" w14:textId="6E0765E0" w:rsidR="00187642" w:rsidRDefault="00000000">
      <w:r>
        <w:t xml:space="preserve">The interplay between her physical health and psychological well-being is evident throughout her presentation. The weekend of overexertion that preceded her flare-up demonstrates the ongoing challenge of balancing her desire to participate fully in life activities with the need to manage her energy and physical limitations. Her description of feeling like her </w:t>
      </w:r>
      <w:r>
        <w:rPr>
          <w:i/>
        </w:rPr>
        <w:t>body is abandoning me, is turning it against me</w:t>
      </w:r>
      <w:r>
        <w:t xml:space="preserve"> reflects the psychological impact of living with an unpredictable chronic illness.</w:t>
      </w:r>
    </w:p>
    <w:p w14:paraId="5FDC23EB" w14:textId="2CDC370A" w:rsidR="00187642" w:rsidRDefault="00000000">
      <w:r>
        <w:t xml:space="preserve">Brianna's family dynamics reveal long-standing patterns of conflict avoidance and people-pleasing behaviors, particularly evident in her initial response to her sister's accusations. However, her eventual response to her sister's messages demonstrates significant growth in her ability to set boundaries while maintaining empathy. Her recognition that </w:t>
      </w:r>
      <w:r>
        <w:rPr>
          <w:i/>
        </w:rPr>
        <w:t>my sister cannot put herself in my shoes, or she chooses not to</w:t>
      </w:r>
      <w:r>
        <w:t xml:space="preserve"> shows developing insight into the limitations of trying to change others' behavior.</w:t>
      </w:r>
    </w:p>
    <w:p w14:paraId="065AB5CD" w14:textId="17384D6E" w:rsidR="00187642" w:rsidRDefault="00000000">
      <w:r>
        <w:t xml:space="preserve">The existential concerns she reports appear to be a natural response to the convergence of multiple life transitions and the reality of living with a chronic illness. Her regret about </w:t>
      </w:r>
      <w:r>
        <w:rPr>
          <w:i/>
        </w:rPr>
        <w:t>wasted time</w:t>
      </w:r>
      <w:r>
        <w:t xml:space="preserve"> reflects a common psychological response to health diagnoses, where individuals reassess their priorities and past choices. This represents both a challenge and an opportunity for therapeutic work around acceptance and </w:t>
      </w:r>
      <w:proofErr w:type="gramStart"/>
      <w:r>
        <w:t>meaning-making</w:t>
      </w:r>
      <w:proofErr w:type="gramEnd"/>
      <w:r>
        <w:t>.</w:t>
      </w:r>
    </w:p>
    <w:p w14:paraId="60FD3BEF" w14:textId="77777777" w:rsidR="00187642" w:rsidRDefault="00000000">
      <w:r>
        <w:t>Brianna demonstrates several significant strengths, including strong self-awareness, the ability to apply therapeutic concepts to real-life situations, a supportive partnership with Rich, and resilience in the face of multiple stressors. Her medication compliance and proactive approach to managing her health condition are positive prognostic indicators. Risk factors include the unpredictable nature of her RA symptoms, ongoing family stress, and the potential for increased isolation due to physical limitations.</w:t>
      </w:r>
    </w:p>
    <w:p w14:paraId="6DF11E15" w14:textId="77777777" w:rsidR="00187642" w:rsidRDefault="00187642"/>
    <w:p w14:paraId="0A249CFA" w14:textId="65FF43C9" w:rsidR="00187642" w:rsidRDefault="00000000">
      <w:r>
        <w:rPr>
          <w:b/>
          <w:sz w:val="28"/>
        </w:rPr>
        <w:lastRenderedPageBreak/>
        <w:t>Plan</w:t>
      </w:r>
    </w:p>
    <w:p w14:paraId="5315B526" w14:textId="0CD85329" w:rsidR="00187642" w:rsidRDefault="00000000">
      <w:r>
        <w:rPr>
          <w:b/>
        </w:rPr>
        <w:t>Continue Therapy:</w:t>
      </w:r>
      <w:r>
        <w:t xml:space="preserve"> Maintain regular therapy sessions to address ongoing challenges related to chronic illness adaptation, family dynamics, and existential concerns. Focus on developing coping strategies for managing unpredictable RA symptoms and their psychological impact.</w:t>
      </w:r>
    </w:p>
    <w:p w14:paraId="7EF3CA53" w14:textId="61FAF6E7" w:rsidR="00187642" w:rsidRDefault="00000000">
      <w:r>
        <w:rPr>
          <w:b/>
        </w:rPr>
        <w:t>Chronic Illness Adaptation:</w:t>
      </w:r>
      <w:r>
        <w:t xml:space="preserve"> Utilize Acceptance and Commitment Therapy (ACT) principles to help Brianna develop psychological flexibility in response to her RA symptoms. Work on accepting the unpredictable nature of her condition while maintaining commitment to valued activities. Explore the concept of </w:t>
      </w:r>
      <w:r>
        <w:rPr>
          <w:i/>
        </w:rPr>
        <w:t>workability</w:t>
      </w:r>
      <w:r>
        <w:t xml:space="preserve"> in her approach to activity planning and energy management.</w:t>
      </w:r>
    </w:p>
    <w:p w14:paraId="1AEB257F" w14:textId="73DEDFCB" w:rsidR="00187642" w:rsidRDefault="00000000">
      <w:r>
        <w:rPr>
          <w:b/>
        </w:rPr>
        <w:t>Family Boundary Setting:</w:t>
      </w:r>
      <w:r>
        <w:t xml:space="preserve"> Continue to reinforce Brianna's progress in setting healthy boundaries with her sister using ACT-informed approaches. Focus on clarifying her values regarding family relationships and supporting actions aligned with those values, regardless of her sister's responses. Utilize Narrative Therapy techniques to help her re-author her story as someone who can maintain her integrity while navigating difficult family dynamics.</w:t>
      </w:r>
    </w:p>
    <w:p w14:paraId="04302B45" w14:textId="483C73D2" w:rsidR="00187642" w:rsidRDefault="00000000">
      <w:r>
        <w:rPr>
          <w:b/>
        </w:rPr>
        <w:t>Existential Exploration:</w:t>
      </w:r>
      <w:r>
        <w:t xml:space="preserve"> Address her concerns about </w:t>
      </w:r>
      <w:r>
        <w:rPr>
          <w:i/>
        </w:rPr>
        <w:t>wasted time</w:t>
      </w:r>
      <w:r>
        <w:t xml:space="preserve"> through existential therapy approaches, helping her explore meaning-making in the context of her chronic illness. Work on developing a more compassionate relationship with her past self and finding purpose in her current circumstances.</w:t>
      </w:r>
    </w:p>
    <w:p w14:paraId="4D64A178" w14:textId="5234098B" w:rsidR="00187642" w:rsidRDefault="00000000">
      <w:r>
        <w:rPr>
          <w:b/>
        </w:rPr>
        <w:t>Pain and Symptom Management:</w:t>
      </w:r>
      <w:r>
        <w:t xml:space="preserve"> Encourage continued collaboration with her rheumatologist regarding medication management. Explore complementary approaches to pain management, including mindfulness-based interventions and stress reduction techniques that may help with both physical symptoms and emotional regulation.</w:t>
      </w:r>
    </w:p>
    <w:p w14:paraId="3669A286" w14:textId="315EF390" w:rsidR="00187642" w:rsidRDefault="00000000">
      <w:r>
        <w:rPr>
          <w:b/>
        </w:rPr>
        <w:t>Relationship Dynamics:</w:t>
      </w:r>
      <w:r>
        <w:t xml:space="preserve"> Support her continued growth in communication skills within her marriage, particularly around managing the impact of chronic illness on their relationship. Explore how her RA affects their dynamic and develop strategies for maintaining intimacy and connection despite physical limitations.</w:t>
      </w:r>
    </w:p>
    <w:p w14:paraId="6B8298AB" w14:textId="22B29B87" w:rsidR="00187642" w:rsidRDefault="00000000">
      <w:r>
        <w:rPr>
          <w:b/>
        </w:rPr>
        <w:t>Follow-up:</w:t>
      </w:r>
      <w:r>
        <w:t xml:space="preserve"> Schedule next session for the following week to process the upcoming family gathering and provide support for navigating the interaction with her sister. Continue monitoring her RA symptoms and their psychological impact.</w:t>
      </w:r>
    </w:p>
    <w:p w14:paraId="6EBFA40A" w14:textId="39055712" w:rsidR="00187642" w:rsidRDefault="00000000">
      <w:r>
        <w:rPr>
          <w:b/>
          <w:sz w:val="28"/>
        </w:rPr>
        <w:t>Supplemental Analyses</w:t>
      </w:r>
    </w:p>
    <w:p w14:paraId="5FD18D33" w14:textId="1CEA1CE4" w:rsidR="00187642" w:rsidRDefault="00000000">
      <w:r>
        <w:rPr>
          <w:b/>
          <w:sz w:val="24"/>
        </w:rPr>
        <w:t>Tonal Analysis</w:t>
      </w:r>
    </w:p>
    <w:p w14:paraId="24F7883D" w14:textId="5C631804" w:rsidR="00187642" w:rsidRDefault="00000000">
      <w:r>
        <w:t xml:space="preserve">The session demonstrated several significant tonal shifts that reflected Brianna's complex emotional landscape and her evolving relationship with both her chronic illness and family dynamics. The opening tone was one of weary frustration as Brianna described her challenging </w:t>
      </w:r>
      <w:r>
        <w:lastRenderedPageBreak/>
        <w:t xml:space="preserve">week with RA flare-ups. Her voice carried a quality of exhaustion mixed with bewilderment as she attempted to make sense of symptoms that </w:t>
      </w:r>
      <w:r>
        <w:rPr>
          <w:i/>
        </w:rPr>
        <w:t>don't feel the same from day to day.</w:t>
      </w:r>
      <w:r>
        <w:t xml:space="preserve"> This initial tone of confused suffering gradually shifted as she began to articulate her experiences more clearly, moving from overwhelmed victim to someone actively trying to understand and manage her condition.</w:t>
      </w:r>
    </w:p>
    <w:p w14:paraId="6FA02C49" w14:textId="609D2C57" w:rsidR="00187642" w:rsidRDefault="00000000">
      <w:r>
        <w:t>A notable tonal shift occurred when Brianna transitioned from describing her physical symptoms to recounting the family party weekend. Her tone became more animated and storytelling-like, with moments of warmth when describing time with beloved cousins, but underlying this was a thread of self-criticism for overextending herself. The tone here reflected her ongoing struggle between wanting to fully participate in life and needing to protect her health, with frustration at having to make these choices at such a young age.</w:t>
      </w:r>
    </w:p>
    <w:p w14:paraId="3A0123A5" w14:textId="08BAEC1C" w:rsidR="00187642" w:rsidRDefault="00000000">
      <w:r>
        <w:t>The most dramatic tonal shift occurred when Brianna began discussing her sister's text messages. Initially, her tone was hurt and somewhat defensive, but as she read her sister's accusations aloud, it became increasingly indignant and angry. However, what was remarkable was her ability to modulate this anger and shift into a more analytical tone as she discussed her response strategy. This demonstrated significant emotional regulation skills and growth in her ability to step back from reactive patterns.</w:t>
      </w:r>
    </w:p>
    <w:p w14:paraId="0C1F1828" w14:textId="0600B43C" w:rsidR="00187642" w:rsidRDefault="00000000">
      <w:r>
        <w:t>When reading her own response to her sister, Brianna's tone became notably proud and confident. She had clearly invested significant thought and emotional energy into crafting a response that maintained her dignity while addressing her sister's concerns. This tonal shift from hurt victim to empowered respondent represented a key therapeutic moment, showing her ability to apply therapeutic concepts to real-world challenges.</w:t>
      </w:r>
    </w:p>
    <w:p w14:paraId="19B8D124" w14:textId="640F0EE7" w:rsidR="00187642" w:rsidRDefault="00000000">
      <w:r>
        <w:t>The session's final tonal shift occurred during the discussion of the upcoming family gathering, where Brianna moved from anxiety about the confrontation to a more strategic, almost amused tone as she and I discussed potential approaches. Her ability to find humor in the situation and plan assertive responses indicated resilience and growth in her capacity to face difficult interpersonal situations.</w:t>
      </w:r>
    </w:p>
    <w:p w14:paraId="3579D591" w14:textId="30BB9B18" w:rsidR="00187642" w:rsidRDefault="00000000">
      <w:r>
        <w:t>Throughout these tonal shifts, there was an underlying current of someone learning to advocate for herself while managing a chronic illness. The evolution from overwhelmed patient to strategic family member demonstrated Brianna's developing sense of agency in multiple areas of her life, even as she navigates significant health challenges.</w:t>
      </w:r>
    </w:p>
    <w:p w14:paraId="716C67D0" w14:textId="2839C621" w:rsidR="00187642" w:rsidRDefault="00000000">
      <w:r>
        <w:rPr>
          <w:b/>
          <w:sz w:val="24"/>
        </w:rPr>
        <w:t>Thematic Analysis</w:t>
      </w:r>
    </w:p>
    <w:p w14:paraId="776F3291" w14:textId="4B72B4BB" w:rsidR="00187642" w:rsidRDefault="00000000">
      <w:r>
        <w:t xml:space="preserve">Several interconnected themes emerged throughout the session, reflecting Brianna's current life challenges and areas of growth. The theme of unpredictability dominated much of the discussion, manifesting both in her RA symptoms and family dynamics. Her repeated emphasis on symptoms that </w:t>
      </w:r>
      <w:r>
        <w:rPr>
          <w:i/>
        </w:rPr>
        <w:t>don't feel the same from day to day</w:t>
      </w:r>
      <w:r>
        <w:t xml:space="preserve"> and her sister's unexpected timing of grievances highlighted her struggle to find stability and control in multiple life domains. This </w:t>
      </w:r>
      <w:r>
        <w:lastRenderedPageBreak/>
        <w:t>theme connects to broader existential concerns about planning for the future when both health and relationships feel uncertain.</w:t>
      </w:r>
    </w:p>
    <w:p w14:paraId="4BA5F1A4" w14:textId="0A8C547C" w:rsidR="00187642" w:rsidRDefault="00000000">
      <w:r>
        <w:t>The theme of effort versus reciprocity appeared prominently in both her health management and family relationships. Brianna's frustration with putting effort into managing her RA without seeing results paralleled her sister's accusations about lack of effort in their relationship. This theme revealed her deep-seated belief that effort should yield predictable results, a belief that chronic illness and complex family dynamics challenge. Her growing acceptance that she cannot control outcomes despite her efforts represents significant psychological growth.</w:t>
      </w:r>
    </w:p>
    <w:p w14:paraId="3E56DE51" w14:textId="4491D7C3" w:rsidR="00187642" w:rsidRDefault="00000000">
      <w:r>
        <w:t xml:space="preserve">Boundary setting and self-advocacy emerged as a central theme, demonstrated most clearly in her response to her sister's accusations. Brianna's evolution from someone who would typically respond with shame and apology to someone who could articulate her perspective while maintaining empathy showed remarkable growth. Her statement </w:t>
      </w:r>
      <w:r>
        <w:rPr>
          <w:i/>
        </w:rPr>
        <w:t>I don't go to anyone for financial support</w:t>
      </w:r>
      <w:r>
        <w:t xml:space="preserve"> represented a clear assertion of her independence and different value system from her sister's approach to family relationships.</w:t>
      </w:r>
    </w:p>
    <w:p w14:paraId="5FD02DFE" w14:textId="2A0F2EF4" w:rsidR="00187642" w:rsidRDefault="00000000">
      <w:r>
        <w:t xml:space="preserve">The theme of authenticity versus performance ran throughout the session, particularly in her discussions of family obligations and social expectations. Brianna's struggle between wanting to be a </w:t>
      </w:r>
      <w:r>
        <w:rPr>
          <w:i/>
        </w:rPr>
        <w:t>good</w:t>
      </w:r>
      <w:r>
        <w:t xml:space="preserve"> sister/aunt and maintaining her authentic self reflected broader questions about how chronic illness affects one's ability to meet social expectations. Her decision to prioritize her mother's happiness at the upcoming gathering while maintaining her own boundaries demonstrated a mature approach to this tension.</w:t>
      </w:r>
    </w:p>
    <w:p w14:paraId="0D0C1DC6" w14:textId="23891BB0" w:rsidR="00187642" w:rsidRDefault="00000000">
      <w:r>
        <w:t xml:space="preserve">Body betrayal and adaptation formed another significant theme, with Brianna's description of feeling like her body was </w:t>
      </w:r>
      <w:r>
        <w:rPr>
          <w:i/>
        </w:rPr>
        <w:t>abandoning</w:t>
      </w:r>
      <w:r>
        <w:t xml:space="preserve"> her reflecting the psychological challenge of chronic illness. Her metaphors of </w:t>
      </w:r>
      <w:r>
        <w:rPr>
          <w:i/>
        </w:rPr>
        <w:t>rocks</w:t>
      </w:r>
      <w:r>
        <w:t xml:space="preserve"> and </w:t>
      </w:r>
      <w:r>
        <w:rPr>
          <w:i/>
        </w:rPr>
        <w:t>boulders</w:t>
      </w:r>
      <w:r>
        <w:t xml:space="preserve"> in her joints conveyed not just physical pain but a sense of her body becoming foreign and unreliable. This theme connected to her existential concerns about wasted time and regret about not appreciating her health when she had it.</w:t>
      </w:r>
    </w:p>
    <w:p w14:paraId="19B70ABA" w14:textId="5DF7E8A1" w:rsidR="00187642" w:rsidRDefault="00000000">
      <w:r>
        <w:rPr>
          <w:b/>
          <w:sz w:val="24"/>
        </w:rPr>
        <w:t>Sentiment Analysis</w:t>
      </w:r>
    </w:p>
    <w:p w14:paraId="4A79FF37" w14:textId="0AA46373" w:rsidR="00187642" w:rsidRDefault="00000000">
      <w:r>
        <w:rPr>
          <w:b/>
        </w:rPr>
        <w:t>Sentiments About Self:</w:t>
      </w:r>
      <w:r>
        <w:t xml:space="preserve"> Brianna's sentiments about herself were predominantly negative throughout the session, characterized by frustration, self-criticism, and regret. She frequently expressed anger at her body's unpredictability (</w:t>
      </w:r>
      <w:r>
        <w:rPr>
          <w:i/>
        </w:rPr>
        <w:t>I do not understand. And I like, obviously, I feel shitty the day after I over exert myself</w:t>
      </w:r>
      <w:r>
        <w:t>) and regret about past choices (</w:t>
      </w:r>
      <w:r>
        <w:rPr>
          <w:i/>
        </w:rPr>
        <w:t>I feel like I wasted so much time</w:t>
      </w:r>
      <w:r>
        <w:t>). However, there were notable moments of positive self-regard, particularly when discussing her response to her sister (</w:t>
      </w:r>
      <w:r>
        <w:rPr>
          <w:i/>
        </w:rPr>
        <w:t>I really feel like I said what I wanted to say</w:t>
      </w:r>
      <w:r>
        <w:t>) and her ability to manage the family conflict maturely. The ratio of negative to positive self-sentiments remained weighted toward the negative, reflecting the ongoing challenge of adapting to chronic illness and its impact on her self-concept.</w:t>
      </w:r>
    </w:p>
    <w:p w14:paraId="6287B6B7" w14:textId="5F87E906" w:rsidR="00187642" w:rsidRDefault="00000000">
      <w:r>
        <w:rPr>
          <w:b/>
        </w:rPr>
        <w:t>Sentiments About Others/External Situations:</w:t>
      </w:r>
      <w:r>
        <w:t xml:space="preserve"> Brianna's sentiments toward others were mixed but generally more positive than her self-directed feelings. She expressed deep affection for her </w:t>
      </w:r>
      <w:r>
        <w:lastRenderedPageBreak/>
        <w:t>cousins and appreciation for Rich's support, describing him as understanding and caring. However, her sentiments toward her sister were predominantly negative, characterized by hurt, anger, and frustration at what she perceived as unfair accusations and manipulative behavior. Her sentiments toward her RA and medical situation were consistently negative, reflecting her ongoing struggle to accept her diagnosis and its limitations.</w:t>
      </w:r>
    </w:p>
    <w:p w14:paraId="4B552C19" w14:textId="7C03787F" w:rsidR="00187642" w:rsidRDefault="00000000">
      <w:r>
        <w:rPr>
          <w:b/>
        </w:rPr>
        <w:t>Sentiments About Therapy/Therapeutic Process:</w:t>
      </w:r>
      <w:r>
        <w:t xml:space="preserve"> Brianna's sentiments toward therapy remained consistently positive throughout the session. She demonstrated trust in the therapeutic process and pride in her ability to apply therapeutic concepts to real-life situations. Her statement about using </w:t>
      </w:r>
      <w:r>
        <w:rPr>
          <w:i/>
        </w:rPr>
        <w:t>every fucking tool and skill I have ever been taught</w:t>
      </w:r>
      <w:r>
        <w:t xml:space="preserve"> when responding to her sister showed her appreciation for therapy's practical value. She appeared to view our therapeutic relationship as a safe space to process difficult emotions and develop coping strategies.</w:t>
      </w:r>
    </w:p>
    <w:p w14:paraId="43426679" w14:textId="2C32A0DD" w:rsidR="00187642" w:rsidRDefault="00000000">
      <w:r>
        <w:t>The progression of sentiments throughout the session showed a notable pattern. Beginning with predominantly negative feelings about her physical state and family conflict, there was a gradual shift toward more empowered and positive sentiments as she discussed her response strategies and growth. This pattern suggests that the therapeutic process itself serves as a regulating force, helping her move from overwhelmed victim to empowered agent in her own life.</w:t>
      </w:r>
    </w:p>
    <w:p w14:paraId="7E88D87C" w14:textId="2D521A60" w:rsidR="00187642" w:rsidRDefault="00000000">
      <w:r>
        <w:t>My own sentimental reactions to Brianna included admiration for her resilience and growth, concern about the multiple stressors she's managing, and some protective anger toward her sister's manipulative communication style. I found myself feeling proud of her measured response to her sister's accusations and impressed by her ability to maintain empathy while setting boundaries. There was also concern about the unpredictable nature of her RA symptoms and their potential impact on her psychological well-being. Managing these reactions required maintaining therapeutic neutrality while validating her experiences and supporting her continued growth.</w:t>
      </w:r>
    </w:p>
    <w:p w14:paraId="2B724636" w14:textId="41CA916B" w:rsidR="00187642" w:rsidRDefault="00000000">
      <w:r>
        <w:rPr>
          <w:b/>
          <w:sz w:val="28"/>
        </w:rPr>
        <w:t>Key Points</w:t>
      </w:r>
    </w:p>
    <w:p w14:paraId="59FC429C" w14:textId="77777777" w:rsidR="00187642" w:rsidRDefault="00000000">
      <w:r>
        <w:rPr>
          <w:b/>
        </w:rPr>
        <w:t>Chronic Illness Management:</w:t>
      </w:r>
      <w:r>
        <w:t xml:space="preserve"> Brianna's ongoing struggle with unpredictable RA symptoms represents a central challenge requiring continued attention to both medical management and psychological adaptation. Her recent severe flare-up, characterized by new and different symptoms, highlights the need for close collaboration with her rheumatologist and development of flexible coping strategies.</w:t>
      </w:r>
    </w:p>
    <w:p w14:paraId="3D942EF7" w14:textId="77777777" w:rsidR="00187642" w:rsidRDefault="00000000">
      <w:r>
        <w:rPr>
          <w:i/>
        </w:rPr>
        <w:t>This remains a priority because the unpredictable nature of her symptoms creates ongoing stress and challenges her sense of control and planning ability. Developing psychological flexibility around her illness will be crucial for her long-term well-being and quality of life.</w:t>
      </w:r>
    </w:p>
    <w:p w14:paraId="78DAA0D4" w14:textId="77777777" w:rsidR="00187642" w:rsidRDefault="00187642"/>
    <w:p w14:paraId="7658E2D1" w14:textId="77777777" w:rsidR="00187642" w:rsidRDefault="00000000">
      <w:r>
        <w:rPr>
          <w:b/>
        </w:rPr>
        <w:lastRenderedPageBreak/>
        <w:t>Family Boundary Setting:</w:t>
      </w:r>
      <w:r>
        <w:t xml:space="preserve"> Brianna's conflict with her sister revealed significant growth in her ability to set boundaries while maintaining empathy, demonstrated through her thoughtful response to her sister's accusations. Her recognition of her sister's inability to empathize and her decision to prioritize her own well-being while still participating in family events shows mature emotional regulation.</w:t>
      </w:r>
    </w:p>
    <w:p w14:paraId="36D8814A" w14:textId="133986B9" w:rsidR="00187642" w:rsidRDefault="00000000">
      <w:r>
        <w:rPr>
          <w:i/>
        </w:rPr>
        <w:t>This represents a major therapeutic breakthrough, as Brianna has historically struggled with people-pleasing and shame responses in family conflicts. Her ability to maintain her integrity while navigating difficult family dynamics will serve her well in future challenging relationships.</w:t>
      </w:r>
    </w:p>
    <w:p w14:paraId="2AE4B8F8" w14:textId="77777777" w:rsidR="00187642" w:rsidRDefault="00000000">
      <w:r>
        <w:rPr>
          <w:b/>
        </w:rPr>
        <w:t>Existential Processing:</w:t>
      </w:r>
      <w:r>
        <w:t xml:space="preserve"> Brianna's concerns about </w:t>
      </w:r>
      <w:r>
        <w:rPr>
          <w:i/>
        </w:rPr>
        <w:t>wasted time</w:t>
      </w:r>
      <w:r>
        <w:t xml:space="preserve"> and regret about not appreciating her health reflect normal but challenging aspects of adapting to chronic illness. Her ability to recognize these thoughts as connected to major life transitions (marriage, 30th birthday, RA diagnosis) shows developing self-awareness.</w:t>
      </w:r>
    </w:p>
    <w:p w14:paraId="3732146A" w14:textId="20F21A4F" w:rsidR="00187642" w:rsidRDefault="00000000">
      <w:r>
        <w:rPr>
          <w:i/>
        </w:rPr>
        <w:t>Addressing these existential concerns is crucial for preventing depression and helping her find meaning and purpose despite her health challenges. Working through these feelings will support her overall adaptation to living with chronic illness.</w:t>
      </w:r>
    </w:p>
    <w:p w14:paraId="737CA885" w14:textId="02E81DE6" w:rsidR="00187642" w:rsidRDefault="00000000">
      <w:r>
        <w:rPr>
          <w:b/>
          <w:sz w:val="28"/>
        </w:rPr>
        <w:t>Significant Quotes</w:t>
      </w:r>
    </w:p>
    <w:p w14:paraId="1059E031" w14:textId="4438FC8B" w:rsidR="00187642" w:rsidRDefault="00000000">
      <w:r>
        <w:rPr>
          <w:b/>
        </w:rPr>
        <w:t>"Just like I spent at least three full days in bed this week having flares that don't feel the same from day to day, it was really fucking miserable."</w:t>
      </w:r>
      <w:r>
        <w:rPr>
          <w:i/>
        </w:rPr>
        <w:t>Just like I spent at least three full days in bed this week having flares that don't feel the same from day to day, it was really fucking miserable.</w:t>
      </w:r>
    </w:p>
    <w:p w14:paraId="62FA849A" w14:textId="77777777" w:rsidR="00187642" w:rsidRDefault="00000000">
      <w:r>
        <w:rPr>
          <w:i/>
        </w:rPr>
        <w:t>Context: Brianna was describing her recent RA flare-up at the beginning of the session.</w:t>
      </w:r>
    </w:p>
    <w:p w14:paraId="739701A9" w14:textId="1DCFA1D3" w:rsidR="00187642" w:rsidRDefault="00000000">
      <w:r>
        <w:rPr>
          <w:i/>
        </w:rPr>
        <w:t>Significance: This quote captures the unpredictable and distressing nature of her RA symptoms, highlighting both the physical impact and the psychological challenge of not being able to predict or understand her body's responses. The phrase "don't feel the same from day to day" emphasizes the disorienting aspect of her condition and her struggle to develop effective coping strategies when symptoms are constantly changing.don't feel the same from day to day</w:t>
      </w:r>
      <w:r>
        <w:t xml:space="preserve"> emphasizes the disorienting aspect of her condition and her struggle to develop effective coping strategies when symptoms are constantly changing.</w:t>
      </w:r>
      <w:r w:rsidR="00FA671E">
        <w:t xml:space="preserve"> </w:t>
      </w:r>
    </w:p>
    <w:p w14:paraId="0327B087" w14:textId="4C64BB14" w:rsidR="00187642" w:rsidRDefault="00000000">
      <w:r>
        <w:rPr>
          <w:b/>
        </w:rPr>
        <w:t>"I woke up crying and told me he had to get off me. My body was stuck and my hand was like pain that honestly, could have made me throw up."</w:t>
      </w:r>
      <w:r>
        <w:rPr>
          <w:i/>
        </w:rPr>
        <w:t xml:space="preserve">I woke up crying and told me he had to get off me. My body was </w:t>
      </w:r>
      <w:proofErr w:type="gramStart"/>
      <w:r>
        <w:rPr>
          <w:i/>
        </w:rPr>
        <w:t>stuck</w:t>
      </w:r>
      <w:proofErr w:type="gramEnd"/>
      <w:r>
        <w:rPr>
          <w:i/>
        </w:rPr>
        <w:t xml:space="preserve"> and my hand was like pain that honestly, could have made me throw up.</w:t>
      </w:r>
    </w:p>
    <w:p w14:paraId="24ABCF63" w14:textId="77777777" w:rsidR="00187642" w:rsidRDefault="00000000">
      <w:r>
        <w:rPr>
          <w:i/>
        </w:rPr>
        <w:t>Context: Brianna was describing the severity of her hand pain during the recent flare-up.</w:t>
      </w:r>
    </w:p>
    <w:p w14:paraId="1EB9FD64" w14:textId="417FE802" w:rsidR="00187642" w:rsidRDefault="00000000">
      <w:r>
        <w:rPr>
          <w:i/>
        </w:rPr>
        <w:t xml:space="preserve">Significance: This quote powerfully conveys the intensity of her physical pain and its impact on her relationship with Rich. The image of being "stuck" in her body reflects the sense of being trapped by her illness, while the reference to pain that could cause nausea indicates severity that </w:t>
      </w:r>
      <w:r>
        <w:rPr>
          <w:i/>
        </w:rPr>
        <w:lastRenderedPageBreak/>
        <w:t>goes beyond typical discomfort. This represents a new level of symptom severity that requires attention.stuck</w:t>
      </w:r>
      <w:r>
        <w:t xml:space="preserve"> in her body reflects the sense of being trapped by her illness, while the reference to pain that could cause nausea indicates severity that goes beyond typical discomfort. This represents a new level of symptom severity that requires attention.</w:t>
      </w:r>
    </w:p>
    <w:p w14:paraId="603AAB89" w14:textId="6084D33B" w:rsidR="00187642" w:rsidRDefault="00000000">
      <w:r>
        <w:rPr>
          <w:b/>
        </w:rPr>
        <w:t>"I keep saying that to rich. I'm like, I feel like I wasted so much time... I don't know the 29 years of my life that I was perfectly healthy and I manifested that I wasn't."</w:t>
      </w:r>
      <w:r>
        <w:rPr>
          <w:i/>
        </w:rPr>
        <w:t xml:space="preserve">I keep saying that to rich. I'm like, I feel like I wasted so much time... I don't know the 29 years of my life that I was perfectly </w:t>
      </w:r>
      <w:proofErr w:type="gramStart"/>
      <w:r>
        <w:rPr>
          <w:i/>
        </w:rPr>
        <w:t>healthy</w:t>
      </w:r>
      <w:proofErr w:type="gramEnd"/>
      <w:r>
        <w:rPr>
          <w:i/>
        </w:rPr>
        <w:t xml:space="preserve"> and I manifested that I wasn't.</w:t>
      </w:r>
    </w:p>
    <w:p w14:paraId="45D3882D" w14:textId="77777777" w:rsidR="00187642" w:rsidRDefault="00000000">
      <w:r>
        <w:rPr>
          <w:i/>
        </w:rPr>
        <w:t>Context: Brianna was discussing her existential concerns and regret about not appreciating her health before her RA diagnosis.</w:t>
      </w:r>
    </w:p>
    <w:p w14:paraId="51037A51" w14:textId="62F462BA" w:rsidR="00187642" w:rsidRDefault="00000000">
      <w:r>
        <w:rPr>
          <w:i/>
        </w:rPr>
        <w:t>Significance: This quote reveals the psychological impact of her diagnosis beyond the physical symptoms, showing how chronic illness can trigger regret and self-blame. Her use of the word "manifested" suggests some magical thinking about her role in developing RA, which needs therapeutic attention to prevent excessive self-blame and guilt</w:t>
      </w:r>
      <w:r w:rsidR="00FA671E">
        <w:rPr>
          <w:i/>
        </w:rPr>
        <w:t xml:space="preserve"> </w:t>
      </w:r>
      <w:r>
        <w:rPr>
          <w:i/>
        </w:rPr>
        <w:t>manifested</w:t>
      </w:r>
      <w:r>
        <w:t xml:space="preserve"> suggests some magical thinking about her role in developing RA, which needs therapeutic attention to prevent excessive self-blame and guilt.</w:t>
      </w:r>
    </w:p>
    <w:p w14:paraId="0D784321" w14:textId="628B8F94" w:rsidR="00187642" w:rsidRDefault="00000000">
      <w:r>
        <w:rPr>
          <w:b/>
        </w:rPr>
        <w:t>"This is the first time you've ever opened up and communicated with me. I'm sad that you felt this way for so long and haven't given me the opportunity to listen, talk through it with you, or just do better."</w:t>
      </w:r>
      <w:r>
        <w:rPr>
          <w:i/>
        </w:rPr>
        <w:t>This is the first time you've ever opened up and communicated with me. I'm sad that you felt this way for so long and haven't given me the opportunity to listen, talk through it with you, or just do better.</w:t>
      </w:r>
    </w:p>
    <w:p w14:paraId="59B40A53" w14:textId="77777777" w:rsidR="00187642" w:rsidRDefault="00000000">
      <w:r>
        <w:rPr>
          <w:i/>
        </w:rPr>
        <w:t>Context: This was part of Brianna's response to her sister's accusations about their relationship.</w:t>
      </w:r>
    </w:p>
    <w:p w14:paraId="06352715" w14:textId="547C56C8" w:rsidR="00187642" w:rsidRDefault="00000000">
      <w:r>
        <w:rPr>
          <w:i/>
        </w:rPr>
        <w:t>Significance: This quote demonstrates Brianna's growth in communication skills and her ability to address conflict directly while maintaining empathy. Rather than becoming defensive, she acknowledged her sister's feelings while also pointing out the communication breakdown. This represents significant progress from her typical shame-based responses to criticism.</w:t>
      </w:r>
    </w:p>
    <w:p w14:paraId="40291770" w14:textId="4660B7B3" w:rsidR="00187642" w:rsidRDefault="00000000">
      <w:r>
        <w:rPr>
          <w:b/>
        </w:rPr>
        <w:t>"I really feel like I said what I wanted to say... I didn't, like for the rest of the night, be like, Oh, I wish I said this, or, Oh, I wish I said this."</w:t>
      </w:r>
      <w:r>
        <w:rPr>
          <w:i/>
        </w:rPr>
        <w:t xml:space="preserve">I really feel like I said what I wanted to say... I didn't, like for the rest of the night, be like, </w:t>
      </w:r>
      <w:proofErr w:type="gramStart"/>
      <w:r>
        <w:rPr>
          <w:i/>
        </w:rPr>
        <w:t>Oh</w:t>
      </w:r>
      <w:proofErr w:type="gramEnd"/>
      <w:r>
        <w:rPr>
          <w:i/>
        </w:rPr>
        <w:t xml:space="preserve">, I wish I said this, or, </w:t>
      </w:r>
      <w:proofErr w:type="gramStart"/>
      <w:r>
        <w:rPr>
          <w:i/>
        </w:rPr>
        <w:t>Oh</w:t>
      </w:r>
      <w:proofErr w:type="gramEnd"/>
      <w:r>
        <w:rPr>
          <w:i/>
        </w:rPr>
        <w:t>, I wish I said this.</w:t>
      </w:r>
    </w:p>
    <w:p w14:paraId="0374F01E" w14:textId="77777777" w:rsidR="00187642" w:rsidRDefault="00000000">
      <w:r>
        <w:rPr>
          <w:i/>
        </w:rPr>
        <w:t>Context: Brianna was reflecting on her response to her sister's text messages.</w:t>
      </w:r>
    </w:p>
    <w:p w14:paraId="1B593C72" w14:textId="6E4BC80F" w:rsidR="00187642" w:rsidRDefault="00000000">
      <w:r>
        <w:rPr>
          <w:i/>
        </w:rPr>
        <w:t>Significance: This quote shows Brianna's satisfaction with her ability to respond authentically and thoughtfully rather than reactively. Her lack of regret about her response indicates growth in her ability to communicate her needs and boundaries effectively. This represents a significant shift from her historical pattern of people-pleasing and subsequent resentment.</w:t>
      </w:r>
    </w:p>
    <w:p w14:paraId="7EC203DC" w14:textId="6C46D4FE" w:rsidR="00187642" w:rsidRDefault="00000000">
      <w:r>
        <w:rPr>
          <w:b/>
          <w:sz w:val="28"/>
        </w:rPr>
        <w:t>Comprehensive Narrative Summary</w:t>
      </w:r>
    </w:p>
    <w:p w14:paraId="4BDE1EDB" w14:textId="7466038A" w:rsidR="00187642" w:rsidRDefault="00000000">
      <w:r>
        <w:lastRenderedPageBreak/>
        <w:t>This session with Brianna revealed a young woman courageously navigating the intersection of chronic illness, complex family dynamics, and major life transitions. Her presentation was marked by both vulnerability and growing strength as she processed a particularly challenging week that included severe RA symptoms and a significant family conflict.</w:t>
      </w:r>
    </w:p>
    <w:p w14:paraId="32CBBA47" w14:textId="08A2BB4C" w:rsidR="00187642" w:rsidRDefault="00000000">
      <w:r>
        <w:t xml:space="preserve">The session began with Brianna's detailed account of her recent RA flare-up, which represented both a physical and psychological challenge. Her description of symptoms that </w:t>
      </w:r>
      <w:r>
        <w:rPr>
          <w:i/>
        </w:rPr>
        <w:t>don't feel the same from day to day</w:t>
      </w:r>
      <w:r>
        <w:t xml:space="preserve"> captured the disorienting nature of living with an unpredictable chronic illness. The progression from gastrointestinal symptoms to severe hand pain that left her crying and unable to move demonstrated the multifaceted impact of her condition. Her frustration with the slow timeline for medication effectiveness reflected the broader challenge of learning patience and acceptance when dealing with chronic illness.</w:t>
      </w:r>
    </w:p>
    <w:p w14:paraId="7E7457AD" w14:textId="65F81751" w:rsidR="00187642" w:rsidRDefault="00000000">
      <w:r>
        <w:t>The family conflict with her sister provided a powerful opportunity to observe Brianna's growth in emotional regulation and boundary setting. Her sister's accusations about lack of effort and absence from important family events triggered what could have been a shame spiral, but instead became a demonstration of Brianna's developing assertiveness skills. Her thoughtful, measured response to her sister's harsh messages showed remarkable emotional maturity and the successful application of therapeutic concepts to real-world challenges.</w:t>
      </w:r>
    </w:p>
    <w:p w14:paraId="5672A6C7" w14:textId="79A36DEA" w:rsidR="00187642" w:rsidRDefault="00000000">
      <w:r>
        <w:t>Throughout the session, I observed Brianna's ability to hold multiple perspectives simultaneously - acknowledging areas where she could improve while also recognizing her sister's manipulative communication patterns. Her decision to prioritize her mother's happiness at the upcoming family gathering while maintaining her own boundaries demonstrated sophisticated emotional intelligence and strategic thinking.</w:t>
      </w:r>
    </w:p>
    <w:p w14:paraId="30393EAB" w14:textId="411A0EFF" w:rsidR="00187642" w:rsidRDefault="00000000">
      <w:r>
        <w:t xml:space="preserve">The existential concerns Brianna raised about </w:t>
      </w:r>
      <w:r>
        <w:rPr>
          <w:i/>
        </w:rPr>
        <w:t>wasted time</w:t>
      </w:r>
      <w:r>
        <w:t xml:space="preserve"> and regret about not appreciating her health reflect a common but challenging aspect of chronic illness adaptation. Her ability to connect these feelings to major life transitions showed developing self-awareness, though this area will require continued therapeutic attention to prevent depression and support meaning-making.</w:t>
      </w:r>
    </w:p>
    <w:p w14:paraId="1F25F0C1" w14:textId="77777777" w:rsidR="00187642" w:rsidRDefault="00000000">
      <w:r>
        <w:t>Looking forward, Brianna's prognosis appears positive given her strong therapeutic engagement, supportive relationship with Rich, and demonstrated ability to apply coping skills to challenging situations. The upcoming family gathering will provide an opportunity to practice her boundary-setting skills in real-time, while her ongoing RA management will require continued focus on acceptance and adaptation strategies. Her growth trajectory suggests she is developing the psychological flexibility needed to thrive despite the challenges of chronic illness and complex family dynamics.</w:t>
      </w:r>
    </w:p>
    <w:p w14:paraId="0D91CC4C" w14:textId="77777777" w:rsidR="00187642" w:rsidRDefault="00187642"/>
    <w:p w14:paraId="2D572B38" w14:textId="77777777" w:rsidR="00187642" w:rsidRDefault="00187642"/>
    <w:p w14:paraId="0421D23F" w14:textId="77777777" w:rsidR="00187642" w:rsidRDefault="00000000">
      <w:r>
        <w:lastRenderedPageBreak/>
        <w:br w:type="page"/>
      </w:r>
    </w:p>
    <w:p w14:paraId="208B78A1" w14:textId="77777777" w:rsidR="00187642" w:rsidRDefault="00000000">
      <w:r>
        <w:lastRenderedPageBreak/>
        <w:br w:type="page"/>
      </w:r>
    </w:p>
    <w:p w14:paraId="7FDA87E9" w14:textId="0DBCB501" w:rsidR="00187642" w:rsidRDefault="00000000">
      <w:r>
        <w:rPr>
          <w:b/>
          <w:sz w:val="32"/>
        </w:rPr>
        <w:lastRenderedPageBreak/>
        <w:t>Comprehensive Clinical Progress Note for Christopher's Therapy Session on July 16, 2025</w:t>
      </w:r>
    </w:p>
    <w:p w14:paraId="7D9CF731" w14:textId="77777777" w:rsidR="00187642" w:rsidRDefault="00000000">
      <w:r>
        <w:rPr>
          <w:b/>
        </w:rPr>
        <w:t>Date:</w:t>
      </w:r>
      <w:r>
        <w:t xml:space="preserve"> July 16, 2025</w:t>
      </w:r>
    </w:p>
    <w:p w14:paraId="09C41541" w14:textId="77777777" w:rsidR="00187642" w:rsidRDefault="00000000">
      <w:r>
        <w:rPr>
          <w:b/>
        </w:rPr>
        <w:t>Time:</w:t>
      </w:r>
      <w:r>
        <w:t xml:space="preserve"> 1500 hours (3:00 PM)</w:t>
      </w:r>
    </w:p>
    <w:p w14:paraId="42701B3B" w14:textId="77777777" w:rsidR="00187642" w:rsidRDefault="00000000">
      <w:r>
        <w:rPr>
          <w:b/>
        </w:rPr>
        <w:t>Duration:</w:t>
      </w:r>
      <w:r>
        <w:t xml:space="preserve"> 51 minutes and 22 seconds</w:t>
      </w:r>
    </w:p>
    <w:p w14:paraId="61D17E3F" w14:textId="77777777" w:rsidR="00187642" w:rsidRDefault="00000000">
      <w:r>
        <w:rPr>
          <w:b/>
        </w:rPr>
        <w:t>Session Type:</w:t>
      </w:r>
      <w:r>
        <w:t xml:space="preserve"> Telehealth via FaceTime</w:t>
      </w:r>
    </w:p>
    <w:p w14:paraId="3FD2C6CA" w14:textId="1B7898BE" w:rsidR="00187642" w:rsidRDefault="00000000">
      <w:r>
        <w:rPr>
          <w:b/>
        </w:rPr>
        <w:t>Therapist:</w:t>
      </w:r>
      <w:r>
        <w:t xml:space="preserve"> Jonathan Procter</w:t>
      </w:r>
    </w:p>
    <w:p w14:paraId="4FC37AE2" w14:textId="7C887F65" w:rsidR="00187642" w:rsidRDefault="00000000">
      <w:r>
        <w:rPr>
          <w:b/>
          <w:sz w:val="28"/>
        </w:rPr>
        <w:t>Subjective</w:t>
      </w:r>
    </w:p>
    <w:p w14:paraId="62AF2AE9" w14:textId="1B8C45BF" w:rsidR="00187642" w:rsidRDefault="00000000">
      <w:r>
        <w:t>Christopher presented to this telehealth session after a several-week hiatus due to my COVID illness and scheduling conflicts. He appeared in good spirits and engaged readily in our technical setup process, demonstrating patience and humor when we encountered initial connectivity issues. The session began with Christopher sharing his recent writing, specifically Chapter Two of what appears to be a manuscript he has been working on, which I had requested to review.</w:t>
      </w:r>
    </w:p>
    <w:p w14:paraId="379143E8" w14:textId="6F5C7432" w:rsidR="00187642" w:rsidRDefault="00000000">
      <w:r>
        <w:t>Christopher read aloud from his recent journal entry or manuscript chapter, which contained reflections on historical awareness, particularly regarding World War I and II, and American versus European perspectives on military conflicts. His writing demonstrated sophisticated thinking about geopolitical issues and revealed his ongoing intellectual engagement with complex historical and political themes. He expressed particular interest in the differences between American and European historical consciousness, noting that Europeans have more direct experience with warfare on their homeland.</w:t>
      </w:r>
    </w:p>
    <w:p w14:paraId="6978F661" w14:textId="48E28AC4" w:rsidR="00187642" w:rsidRDefault="00000000">
      <w:r>
        <w:t>During our discussion of his writing, Christopher articulated thoughtful observations about American historical ignorance, stating his belief that most Americans lack basic knowledge about major historical events. He differentiated between what he sees as editorialized politics versus genuine American sentiment regarding military engagement and patriotism. His commentary revealed both intellectual sophistication and some frustration with what he perceives as widespread historical illiteracy.</w:t>
      </w:r>
    </w:p>
    <w:p w14:paraId="6090DBE6" w14:textId="77777777" w:rsidR="00187642" w:rsidRDefault="00000000">
      <w:r>
        <w:t>Christopher appeared comfortable with the therapeutic process and demonstrated good insight into his own patterns, including his tendency toward procrastination and his challenges with time management. He made self-deprecating comments about his organizational skills and acknowledged his need for structure in maintaining therapeutic appointments. When discussing scheduling, he showed flexibility and commitment to continuing regular sessions.</w:t>
      </w:r>
    </w:p>
    <w:p w14:paraId="3050FFA4" w14:textId="77777777" w:rsidR="00187642" w:rsidRDefault="00187642"/>
    <w:p w14:paraId="000CC996" w14:textId="35F24A8F" w:rsidR="00187642" w:rsidRDefault="00000000">
      <w:r>
        <w:lastRenderedPageBreak/>
        <w:t>The session included discussion of his ongoing writing projects, with Christopher having completed Chapter Two and needing to send me Chapter One for review. He demonstrated pride in his intellectual work while also showing some self-criticism about his productivity and organizational abilities. His writing appears to serve as both a creative outlet and a means of processing his thoughts about complex social and political issues.</w:t>
      </w:r>
    </w:p>
    <w:p w14:paraId="1FC2F508" w14:textId="2B23231F" w:rsidR="00187642" w:rsidRDefault="00000000">
      <w:r>
        <w:rPr>
          <w:b/>
          <w:sz w:val="28"/>
        </w:rPr>
        <w:t>Objective</w:t>
      </w:r>
    </w:p>
    <w:p w14:paraId="295CE2F8" w14:textId="7E072790" w:rsidR="00187642" w:rsidRDefault="00000000">
      <w:r>
        <w:t>Christopher appeared well-groomed and appropriately dressed for the telehealth session. He was seated in what appeared to be a comfortable, well-lit environment and maintained good eye contact with the camera throughout our interaction. His speech was clear, coherent, and well-organized, demonstrating no signs of cognitive impairment or disorganization. He showed good humor and patience during our technical difficulties at the beginning of the session.</w:t>
      </w:r>
    </w:p>
    <w:p w14:paraId="10522112" w14:textId="7385AE34" w:rsidR="00187642" w:rsidRDefault="00000000">
      <w:r>
        <w:t>Throughout the session, Christopher displayed a range of appropriate affects. He showed enthusiasm when discussing his writing and intellectual interests, particularly when reading from his manuscript. His tone became more serious and thoughtful when discussing historical and political topics, indicating his genuine engagement with these subjects. He demonstrated self-awareness and mild self-criticism when discussing his organizational challenges, but this was balanced with humor and acceptance.</w:t>
      </w:r>
    </w:p>
    <w:p w14:paraId="48E1F64D" w14:textId="6A78FA7F" w:rsidR="00187642" w:rsidRDefault="00000000">
      <w:r>
        <w:t>Christopher's responsiveness to therapeutic interaction was excellent. He readily engaged in discussion about his writing and was open to feedback and interpretation. He showed good insight into his own patterns and demonstrated the ability to reflect on his thoughts and behaviors. His communication style was articulate and sophisticated, with a tendency toward intellectual discourse that appears to be both a strength and potentially a way of maintaining some emotional distance.</w:t>
      </w:r>
    </w:p>
    <w:p w14:paraId="264C6B0C" w14:textId="3E2ED2D9" w:rsidR="00187642" w:rsidRDefault="00000000">
      <w:r>
        <w:t>I observed no signs of significant distress, anxiety, or depression during this session. Christopher appeared stable and engaged, with good energy levels and appropriate mood. His humor and playful banter suggested comfort with our therapeutic relationship and good overall functioning. He demonstrated good reality testing and showed no signs of thought disorder or other concerning symptoms.</w:t>
      </w:r>
    </w:p>
    <w:p w14:paraId="6DC4CA4D" w14:textId="255B9A36" w:rsidR="00187642" w:rsidRDefault="00000000">
      <w:r>
        <w:t>The session flow was natural and collaborative, with Christopher taking an active role in directing conversation toward topics of interest to him. His ability to read his writing aloud and engage in substantive discussion about complex topics demonstrated good concentration and focus. Overall, he presented as a thoughtful, intellectually engaged individual who is using therapy as a space for reflection and growth.</w:t>
      </w:r>
    </w:p>
    <w:p w14:paraId="3191DB8B" w14:textId="77777777" w:rsidR="00187642" w:rsidRDefault="00000000">
      <w:r>
        <w:rPr>
          <w:b/>
          <w:sz w:val="28"/>
        </w:rPr>
        <w:t>Assessment</w:t>
      </w:r>
    </w:p>
    <w:p w14:paraId="43A028CE" w14:textId="77777777" w:rsidR="00187642" w:rsidRDefault="00187642"/>
    <w:p w14:paraId="25B9DD5C" w14:textId="4637D91E" w:rsidR="00187642" w:rsidRDefault="00000000">
      <w:r>
        <w:lastRenderedPageBreak/>
        <w:t>Christopher presents as a highly intelligent and articulate individual who uses intellectual engagement and writing as primary means of processing his experiences and understanding the world around him. His sophisticated analysis of historical and political topics demonstrates both his intellectual capabilities and his tendency to engage with complex, abstract concepts as a way of making sense of his environment.</w:t>
      </w:r>
    </w:p>
    <w:p w14:paraId="1C7058AD" w14:textId="67912305" w:rsidR="00187642" w:rsidRDefault="00000000">
      <w:r>
        <w:t>The content of his writing and our discussion reveals someone who is deeply thoughtful about societal issues and has strong opinions about American culture and politics. His observations about historical ignorance and the differences between American and European perspectives on warfare suggest someone who thinks critically about cultural patterns and social phenomena. This intellectual engagement appears to be both a strength and potentially a way of maintaining some emotional distance from more personal or vulnerable topics.</w:t>
      </w:r>
    </w:p>
    <w:p w14:paraId="25138B87" w14:textId="45F96FD3" w:rsidR="00187642" w:rsidRDefault="00000000">
      <w:r>
        <w:t>Christopher's self-awareness about his organizational challenges and procrastination patterns indicates good insight into his own functioning. His ability to acknowledge these difficulties with humor while still committing to therapeutic work suggests healthy coping mechanisms and motivation for growth. His writing appears to serve multiple functions - creative expression, intellectual stimulation, and potentially a form of emotional processing.</w:t>
      </w:r>
    </w:p>
    <w:p w14:paraId="1B7035D0" w14:textId="0D43D8E8" w:rsidR="00187642" w:rsidRDefault="00000000">
      <w:r>
        <w:t>The therapeutic relationship appears strong and collaborative, with Christopher demonstrating trust and openness in sharing his creative work. His comfort with our interaction and his willingness to engage in substantive discussion about his thoughts and observations suggests good therapeutic engagement. The fact that he has maintained his writing practice during our hiatus indicates ongoing motivation for self-reflection and growth.</w:t>
      </w:r>
    </w:p>
    <w:p w14:paraId="6EBF7E59" w14:textId="7EE4FB4B" w:rsidR="00187642" w:rsidRDefault="00000000">
      <w:r>
        <w:t>Christopher's overall presentation suggests stable functioning with good intellectual and creative resources. His ability to maintain perspective and humor while acknowledging his challenges indicates resilience and adaptive coping strategies. The primary areas for continued therapeutic focus appear to be supporting his creative and intellectual development while potentially exploring any underlying emotional themes that may be present in his writing and worldview.</w:t>
      </w:r>
    </w:p>
    <w:p w14:paraId="30E81BC3" w14:textId="3189633C" w:rsidR="00187642" w:rsidRDefault="00000000">
      <w:r>
        <w:rPr>
          <w:b/>
          <w:sz w:val="28"/>
        </w:rPr>
        <w:t>Plan</w:t>
      </w:r>
    </w:p>
    <w:p w14:paraId="1D3F594B" w14:textId="7EB0B95A" w:rsidR="00187642" w:rsidRDefault="00000000">
      <w:r>
        <w:rPr>
          <w:b/>
        </w:rPr>
        <w:t>Continue Regular Therapy:</w:t>
      </w:r>
      <w:r>
        <w:t xml:space="preserve"> Establish consistent weekly telehealth sessions on Thursdays at 5:00 PM to maintain therapeutic momentum and provide ongoing support for Christopher's personal and creative development.</w:t>
      </w:r>
    </w:p>
    <w:p w14:paraId="2567DF4D" w14:textId="5CC3B99D" w:rsidR="00187642" w:rsidRDefault="00000000">
      <w:r>
        <w:rPr>
          <w:b/>
        </w:rPr>
        <w:t>Writing and Creative Expression:</w:t>
      </w:r>
      <w:r>
        <w:t xml:space="preserve"> Continue to incorporate Christopher's writing into our therapeutic work, using his manuscripts and journal entries as material for exploration and insight. Review Chapter One when he provides it and continue to offer feedback and discussion about his creative work as a means of therapeutic engagement.</w:t>
      </w:r>
    </w:p>
    <w:p w14:paraId="7C985D05" w14:textId="5BB4A8E8" w:rsidR="00187642" w:rsidRDefault="00000000">
      <w:r>
        <w:rPr>
          <w:b/>
        </w:rPr>
        <w:lastRenderedPageBreak/>
        <w:t>Intellectual and Emotional Integration:</w:t>
      </w:r>
      <w:r>
        <w:t xml:space="preserve"> Utilize Christopher's intellectual strengths and interests in historical and political analysis as a bridge to exploring more personal and emotional themes. Work within an existential therapy framework to help him connect his broader philosophical insights to his personal experience and growth.</w:t>
      </w:r>
    </w:p>
    <w:p w14:paraId="2ED31F99" w14:textId="3CC0A333" w:rsidR="00187642" w:rsidRDefault="00000000">
      <w:r>
        <w:rPr>
          <w:b/>
        </w:rPr>
        <w:t>Organizational Support:</w:t>
      </w:r>
      <w:r>
        <w:t xml:space="preserve"> Provide gentle structure and accountability around his writing goals and therapeutic commitments, recognizing his self-identified challenges with time management and follow-through while supporting his autonomy and self-direction.</w:t>
      </w:r>
    </w:p>
    <w:p w14:paraId="092A2476" w14:textId="4541A9FA" w:rsidR="00187642" w:rsidRDefault="00000000">
      <w:r>
        <w:rPr>
          <w:b/>
        </w:rPr>
        <w:t>Therapeutic Relationship:</w:t>
      </w:r>
      <w:r>
        <w:t xml:space="preserve"> Continue to build on the strong collaborative relationship we have established, using humor and intellectual engagement as vehicles for deeper therapeutic work while remaining open to more vulnerable or emotional content as it emerges.</w:t>
      </w:r>
    </w:p>
    <w:p w14:paraId="23F20D47" w14:textId="0322BC7B" w:rsidR="00187642" w:rsidRDefault="00000000">
      <w:r>
        <w:rPr>
          <w:b/>
        </w:rPr>
        <w:t>Follow-up:</w:t>
      </w:r>
      <w:r>
        <w:t xml:space="preserve"> Next session scheduled for Thursday, July 24, </w:t>
      </w:r>
      <w:proofErr w:type="gramStart"/>
      <w:r>
        <w:t>2025</w:t>
      </w:r>
      <w:proofErr w:type="gramEnd"/>
      <w:r>
        <w:t xml:space="preserve"> at 5:00 PM via telehealth. Christopher will send Chapter One for review prior to our next meeting.</w:t>
      </w:r>
    </w:p>
    <w:p w14:paraId="0D59C81D" w14:textId="66A57A4C" w:rsidR="00187642" w:rsidRDefault="00000000">
      <w:r>
        <w:rPr>
          <w:b/>
          <w:sz w:val="28"/>
        </w:rPr>
        <w:t>Supplemental Analyses</w:t>
      </w:r>
    </w:p>
    <w:p w14:paraId="779C412F" w14:textId="7551979D" w:rsidR="00187642" w:rsidRDefault="00000000">
      <w:r>
        <w:rPr>
          <w:b/>
          <w:sz w:val="24"/>
        </w:rPr>
        <w:t>Tonal Analysis</w:t>
      </w:r>
    </w:p>
    <w:p w14:paraId="3059F5C8" w14:textId="5632695B" w:rsidR="00187642" w:rsidRDefault="00000000">
      <w:r>
        <w:t>The session began with a notably light and humorous tone as we navigated technical difficulties with our telehealth connection. Christopher's patience and good humor during these initial challenges set a collaborative and relaxed atmosphere that persisted throughout the session. His willingness to joke about the technical issues and engage in playful banter demonstrated comfort with our therapeutic relationship and suggested good overall mood and functioning.</w:t>
      </w:r>
    </w:p>
    <w:p w14:paraId="7EC7330A" w14:textId="6700A38B" w:rsidR="00187642" w:rsidRDefault="00000000">
      <w:r>
        <w:t>A significant tonal shift occurred when Christopher began reading from his manuscript. His voice became more serious and measured, taking on the cadence of someone sharing important intellectual work. This shift indicated his investment in his writing and his desire to be taken seriously as a thinker and writer. The gravity in his tone when discussing historical topics revealed the depth of his engagement with these subjects and suggested that his writing serves as more than casual intellectual exercise.</w:t>
      </w:r>
    </w:p>
    <w:p w14:paraId="3F1F687E" w14:textId="1E8F0362" w:rsidR="00187642" w:rsidRDefault="00000000">
      <w:r>
        <w:t>When discussing American historical ignorance and political awareness, Christopher's tone became more passionate and somewhat frustrated. His voice carried conviction and a hint of exasperation when describing what he perceives as widespread lack of historical knowledge among Americans. This tonal shift revealed his genuine concern about these issues and suggested that his intellectual engagement with political and historical topics is emotionally meaningful to him, not merely academic.</w:t>
      </w:r>
    </w:p>
    <w:p w14:paraId="006E2BC6" w14:textId="6F81920D" w:rsidR="00187642" w:rsidRDefault="00000000">
      <w:r>
        <w:t xml:space="preserve">During our discussion of scheduling and his organizational challenges, Christopher's tone became self-deprecating but remained light. His ability to acknowledge his difficulties with humor rather than shame or defensiveness indicated healthy self-awareness and acceptance of </w:t>
      </w:r>
      <w:r>
        <w:lastRenderedPageBreak/>
        <w:t>his limitations. This tonal quality suggested good emotional regulation and a balanced perspective on his own functioning.</w:t>
      </w:r>
    </w:p>
    <w:p w14:paraId="069179AC" w14:textId="58CCF98D" w:rsidR="00187642" w:rsidRDefault="00000000">
      <w:r>
        <w:t>The session concluded with a return to the playful, humorous tone that characterized the beginning, with Christopher engaging in lighthearted banter and references to popular culture. This bookending of serious content with humor appeared to be his natural way of managing emotional intensity and maintaining connection while processing meaningful material.</w:t>
      </w:r>
    </w:p>
    <w:p w14:paraId="02D59ECF" w14:textId="4A8E8797" w:rsidR="00187642" w:rsidRDefault="00000000">
      <w:r>
        <w:t>Throughout these tonal shifts, there was an underlying current of intellectual engagement and curiosity that remained constant. Christopher's tone consistently conveyed someone who is actively thinking and processing, whether discussing technical difficulties, sharing creative work, or exploring complex political topics. This intellectual vitality appears to be a core aspect of his personality and a significant strength in his overall functioning.</w:t>
      </w:r>
    </w:p>
    <w:p w14:paraId="4668EF19" w14:textId="58F47EE0" w:rsidR="00187642" w:rsidRDefault="00000000">
      <w:r>
        <w:rPr>
          <w:b/>
          <w:sz w:val="24"/>
        </w:rPr>
        <w:t>Thematic Analysis</w:t>
      </w:r>
    </w:p>
    <w:p w14:paraId="798CA3AB" w14:textId="36B43B1B" w:rsidR="00187642" w:rsidRDefault="00000000">
      <w:r>
        <w:t xml:space="preserve">The theme of intellectual engagement and historical consciousness dominated much of the session content. Christopher's writing and discussion revealed a deep preoccupation with how societies understand and remember their histories, particularly the differences between American and European historical awareness. His observation that </w:t>
      </w:r>
      <w:r>
        <w:rPr>
          <w:i/>
        </w:rPr>
        <w:t>Americans are known for being America, Yeah, fuck yeah, hell yeah. They don't have a fucking clue what that means, though</w:t>
      </w:r>
      <w:r>
        <w:t xml:space="preserve"> encapsulated his frustration with what he sees as superficial patriotism divorced from genuine historical understanding. This theme suggests someone who values depth of knowledge and critical thinking, and who may feel somewhat alienated from what he perceives as cultural superficiality.</w:t>
      </w:r>
    </w:p>
    <w:p w14:paraId="150EB80B" w14:textId="3B4C4B95" w:rsidR="00187642" w:rsidRDefault="00000000">
      <w:r>
        <w:t>The theme of creative expression and intellectual productivity emerged through his discussion of his writing projects. Christopher's pride in completing Chapter Two while acknowledging he still needs to send Chapter One revealed both his creative capabilities and his ongoing struggles with organization and follow-through. His writing appears to serve multiple functions - creative outlet, intellectual exercise, and potentially a means of processing his observations about the world. This theme highlights the importance of creative work in his identity and well-being.</w:t>
      </w:r>
    </w:p>
    <w:p w14:paraId="3F05DFB9" w14:textId="78FC659F" w:rsidR="00187642" w:rsidRDefault="00000000">
      <w:r>
        <w:t>A theme of self-awareness and gentle self-criticism ran throughout the session, particularly evident in his comments about his organizational challenges and tendency to underestimate time requirements. His statement about chronically underestimating how long tasks will take, followed by his humorous list of overly ambitious daily goals, demonstrated both insight into his patterns and the ability to maintain perspective and humor about his limitations. This theme suggests healthy psychological functioning and adaptive coping strategies.</w:t>
      </w:r>
    </w:p>
    <w:p w14:paraId="323BCC41" w14:textId="05D38472" w:rsidR="00187642" w:rsidRDefault="00000000">
      <w:r>
        <w:t xml:space="preserve">The theme of collaborative relationship and therapeutic engagement was evident in Christopher's comfort with sharing his writing, his patience with technical difficulties, and his active participation in scheduling future sessions. His willingness to read his work aloud and engage in substantive discussion about complex topics indicated trust in our therapeutic </w:t>
      </w:r>
      <w:r>
        <w:lastRenderedPageBreak/>
        <w:t>relationship and investment in the therapeutic process. This theme suggests good therapeutic alliance and motivation for continued growth.</w:t>
      </w:r>
    </w:p>
    <w:p w14:paraId="169FC293" w14:textId="1E8CAA4F" w:rsidR="00187642" w:rsidRDefault="00000000">
      <w:r>
        <w:t>The theme of cultural criticism and social observation permeated much of Christopher's content, from his analysis of American historical ignorance to his broader observations about patriotism and military consciousness. His ability to articulate sophisticated critiques of cultural patterns while maintaining nuanced thinking about complex issues revealed someone who is deeply engaged with understanding society and his place within it. This theme connects to broader questions about belonging, identity, and how individuals relate to their cultural context.</w:t>
      </w:r>
    </w:p>
    <w:p w14:paraId="148F90B4" w14:textId="156E6893" w:rsidR="00187642" w:rsidRDefault="00000000">
      <w:r>
        <w:rPr>
          <w:b/>
          <w:sz w:val="24"/>
        </w:rPr>
        <w:t>Sentiment Analysis</w:t>
      </w:r>
    </w:p>
    <w:p w14:paraId="6EF69902" w14:textId="47AE9B01" w:rsidR="00187642" w:rsidRDefault="00000000">
      <w:r>
        <w:rPr>
          <w:b/>
        </w:rPr>
        <w:t>Sentiments About Self:</w:t>
      </w:r>
      <w:r>
        <w:t xml:space="preserve"> Christopher's sentiments about himself were generally positive, characterized by confidence in his intellectual abilities and creative work, balanced with realistic acknowledgment of his limitations. He expressed pride in his writing accomplishments while maintaining humor about his organizational challenges. His self-deprecating comments about procrastination and time management were delivered with lightness rather than harsh self-criticism, suggesting healthy self-acceptance. The overall sentiment toward himself appeared to be one of gentle amusement and acceptance, indicating good self-esteem and emotional regulation.</w:t>
      </w:r>
    </w:p>
    <w:p w14:paraId="39962A9C" w14:textId="107D59C5" w:rsidR="00187642" w:rsidRDefault="00000000">
      <w:r>
        <w:rPr>
          <w:b/>
        </w:rPr>
        <w:t>Sentiments About Others/External Situations:</w:t>
      </w:r>
      <w:r>
        <w:t xml:space="preserve"> Christopher's sentiments toward broader American culture and society were predominantly negative, characterized by frustration with what he perceives as historical ignorance and superficial patriotism. His comments about Americans not understanding the meaning behind their patriotic expressions revealed disappointment and some sense of intellectual isolation. However, his sentiments toward Europeans and their historical consciousness were more positive, suggesting he values depth of understanding and cultural memory. His sentiments toward our therapeutic relationship and process were consistently positive, indicating satisfaction with our collaborative work.</w:t>
      </w:r>
    </w:p>
    <w:p w14:paraId="42FC51AF" w14:textId="33E99D54" w:rsidR="00187642" w:rsidRDefault="00000000">
      <w:r>
        <w:rPr>
          <w:b/>
        </w:rPr>
        <w:t>Sentiments About Therapy/Therapeutic Process:</w:t>
      </w:r>
      <w:r>
        <w:t xml:space="preserve"> Christopher's sentiments toward therapy remained consistently positive throughout the session. He demonstrated enthusiasm for sharing his creative work, patience with technical difficulties, and commitment to scheduling regular sessions. His comfort with reading his writing aloud and engaging in substantive discussion indicated trust in the therapeutic process and value placed on our collaborative relationship. His willingness to commit to regular weekly sessions despite scheduling challenges suggested he finds therapy beneficial and worthwhile.</w:t>
      </w:r>
    </w:p>
    <w:p w14:paraId="64D6753F" w14:textId="77777777" w:rsidR="00187642" w:rsidRDefault="00000000">
      <w:r>
        <w:t>The progression of sentiments throughout the session showed remarkable stability, with Christopher maintaining generally positive affect and engagement despite discussing potentially frustrating topics like cultural ignorance and personal organizational challenges. This emotional stability and ability to maintain perspective while processing complex material suggests good emotional regulation and resilience.</w:t>
      </w:r>
    </w:p>
    <w:p w14:paraId="125CE774" w14:textId="77777777" w:rsidR="00187642" w:rsidRDefault="00187642"/>
    <w:p w14:paraId="46A3DF75" w14:textId="2445734A" w:rsidR="00187642" w:rsidRDefault="00000000">
      <w:r>
        <w:t>My own sentimental reactions to Christopher included appreciation for his intellectual depth and creative abilities, enjoyment of his humor and collaborative spirit, and some concern about potential intellectual isolation or disconnection from emotional processing. I found myself engaged by his sophisticated thinking while wondering about the emotional underpinnings of his cultural criticism and whether his intellectual engagement might sometimes serve as a defense against more vulnerable emotional material. Managing these reactions required maintaining curiosity about both his intellectual gifts and any underlying emotional themes while supporting his natural strengths and interests.</w:t>
      </w:r>
    </w:p>
    <w:p w14:paraId="4CC5BE14" w14:textId="17649435" w:rsidR="00187642" w:rsidRDefault="00000000">
      <w:r>
        <w:rPr>
          <w:b/>
          <w:sz w:val="28"/>
        </w:rPr>
        <w:t>Key Points</w:t>
      </w:r>
    </w:p>
    <w:p w14:paraId="5919DB95" w14:textId="77777777" w:rsidR="00187642" w:rsidRDefault="00000000">
      <w:r>
        <w:rPr>
          <w:b/>
        </w:rPr>
        <w:t>Creative and Intellectual Engagement:</w:t>
      </w:r>
      <w:r>
        <w:t xml:space="preserve"> Christopher's ongoing writing projects and sophisticated analysis of historical and political topics represent significant strengths and important vehicles for self-expression and </w:t>
      </w:r>
      <w:proofErr w:type="gramStart"/>
      <w:r>
        <w:t>meaning-making</w:t>
      </w:r>
      <w:proofErr w:type="gramEnd"/>
      <w:r>
        <w:t>. His ability to articulate complex ideas and engage with abstract concepts demonstrates intellectual vitality that should be supported and incorporated into therapeutic work.</w:t>
      </w:r>
    </w:p>
    <w:p w14:paraId="22133737" w14:textId="0896832F" w:rsidR="00187642" w:rsidRDefault="00000000">
      <w:r>
        <w:rPr>
          <w:i/>
        </w:rPr>
        <w:t>This represents a core aspect of Christopher's identity and functioning, providing both creative outlet and intellectual stimulation. Supporting his creative work while exploring its emotional and personal significance will be crucial for continued therapeutic engagement and growth.</w:t>
      </w:r>
    </w:p>
    <w:p w14:paraId="5639F599" w14:textId="77777777" w:rsidR="00187642" w:rsidRDefault="00000000">
      <w:r>
        <w:rPr>
          <w:b/>
        </w:rPr>
        <w:t>Self-Awareness and Adaptive Coping:</w:t>
      </w:r>
      <w:r>
        <w:t xml:space="preserve"> Christopher's ability to acknowledge his organizational challenges and procrastination patterns with humor and acceptance, rather than harsh self-criticism, indicates healthy psychological functioning and good emotional regulation. His realistic assessment of his limitations balanced with confidence in his abilities suggests adaptive coping strategies.</w:t>
      </w:r>
    </w:p>
    <w:p w14:paraId="0EBB0C67" w14:textId="113351F5" w:rsidR="00187642" w:rsidRDefault="00000000">
      <w:r>
        <w:rPr>
          <w:i/>
        </w:rPr>
        <w:t>This self-awareness and balanced perspective are significant therapeutic assets that can be built upon to support continued growth and development. His ability to maintain humor and perspective while acknowledging difficulties indicates resilience and emotional maturity.</w:t>
      </w:r>
    </w:p>
    <w:p w14:paraId="38D77AA0" w14:textId="77777777" w:rsidR="00187642" w:rsidRDefault="00000000">
      <w:r>
        <w:rPr>
          <w:b/>
        </w:rPr>
        <w:t>Therapeutic Alliance and Engagement:</w:t>
      </w:r>
      <w:r>
        <w:t xml:space="preserve"> Christopher's comfort with sharing his creative work, patience with technical difficulties, and commitment to regular sessions demonstrate strong therapeutic engagement and trust in our collaborative relationship. His active participation in scheduling and willingness to engage in substantive discussion indicate investment in the therapeutic process.</w:t>
      </w:r>
    </w:p>
    <w:p w14:paraId="3D88103C" w14:textId="77777777" w:rsidR="00187642" w:rsidRDefault="00000000">
      <w:r>
        <w:rPr>
          <w:i/>
        </w:rPr>
        <w:t>The strong therapeutic alliance provides a solid foundation for continued work and suggests that Christopher values and benefits from our collaborative relationship. This engagement can be leveraged to explore deeper themes and support continued personal growth.</w:t>
      </w:r>
    </w:p>
    <w:p w14:paraId="27E3ABE9" w14:textId="77777777" w:rsidR="00187642" w:rsidRDefault="00187642"/>
    <w:p w14:paraId="09A116A0" w14:textId="78DBDA19" w:rsidR="00187642" w:rsidRDefault="00000000">
      <w:r>
        <w:rPr>
          <w:b/>
          <w:sz w:val="28"/>
        </w:rPr>
        <w:lastRenderedPageBreak/>
        <w:t>Significant Quotes</w:t>
      </w:r>
    </w:p>
    <w:p w14:paraId="03EDB558" w14:textId="0F43F4A6" w:rsidR="00187642" w:rsidRDefault="00000000">
      <w:r>
        <w:rPr>
          <w:b/>
        </w:rPr>
        <w:t>"I chronically underestimate the amount of time it's going to take me to do stuff. Because I'm like, Why did I only get one thing done? Because I was like, number one on my list is write dissertation. Number two, complete world hunger issue. Number three, focus on curing cancer."</w:t>
      </w:r>
      <w:r>
        <w:rPr>
          <w:i/>
        </w:rPr>
        <w:t>I chronically underestimate the amount of time it's going to take me to do stuff. Because I'm like, Why did I only get one thing done? Because I was like, number one on my list is write dissertation. Number two, complete world hunger issue. Number three, focus on curing cancer.</w:t>
      </w:r>
    </w:p>
    <w:p w14:paraId="5152B3CE" w14:textId="77777777" w:rsidR="00187642" w:rsidRDefault="00000000">
      <w:r>
        <w:rPr>
          <w:i/>
        </w:rPr>
        <w:t>Context: Christopher was explaining his tendency to set unrealistic daily goals and underestimate time requirements.</w:t>
      </w:r>
    </w:p>
    <w:p w14:paraId="6C909FF7" w14:textId="254AF6D5" w:rsidR="00187642" w:rsidRDefault="00000000">
      <w:r>
        <w:rPr>
          <w:i/>
        </w:rPr>
        <w:t>Significance: This quote reveals Christopher's self-awareness about his organizational challenges while demonstrating his ability to maintain humor and perspective about his limitations. The exaggerated examples show both his intellectual ambition and his recognition of his tendency toward grandiosity in goal-setting. This insight into his patterns suggests good psychological functioning and adaptive coping strategies.</w:t>
      </w:r>
    </w:p>
    <w:p w14:paraId="0355BB66" w14:textId="41C826CF" w:rsidR="00187642" w:rsidRDefault="00000000">
      <w:r>
        <w:rPr>
          <w:b/>
        </w:rPr>
        <w:t>"Americans are known for being America, Yeah, fuck yeah, hell yeah. They don't have a fucking clue what that means, though."</w:t>
      </w:r>
      <w:r>
        <w:rPr>
          <w:i/>
        </w:rPr>
        <w:t>Americans are known for being America, Yeah, fuck yeah, hell yeah. They don't have a fucking clue what that means, though.</w:t>
      </w:r>
    </w:p>
    <w:p w14:paraId="0B02E47E" w14:textId="77777777" w:rsidR="00187642" w:rsidRDefault="00000000">
      <w:r>
        <w:rPr>
          <w:i/>
        </w:rPr>
        <w:t>Context: Christopher was discussing his observations about American patriotism and historical awareness.</w:t>
      </w:r>
    </w:p>
    <w:p w14:paraId="07A000F0" w14:textId="47EC05B2" w:rsidR="00187642" w:rsidRDefault="00000000">
      <w:r>
        <w:rPr>
          <w:i/>
        </w:rPr>
        <w:t>Significance: This quote encapsulates Christopher's frustration with what he perceives as superficial patriotism divorced from genuine understanding. It reveals his value for depth of knowledge and critical thinking, while also suggesting some sense of intellectual isolation from mainstream American culture. The passionate tone indicates this is an emotionally meaningful issue for him, not merely an academic observation.</w:t>
      </w:r>
    </w:p>
    <w:p w14:paraId="2050A233" w14:textId="3F35825C" w:rsidR="00187642" w:rsidRDefault="00000000">
      <w:r>
        <w:rPr>
          <w:b/>
        </w:rPr>
        <w:t>"I think America is a very different idea, having never been part of a World War, per se, on on their ground... it's very different when it's been your land within the within your lifetime that's been trampled upon."</w:t>
      </w:r>
      <w:r>
        <w:rPr>
          <w:i/>
        </w:rPr>
        <w:t>I think America is a very different idea, having never been part of a World War, per se, on on their ground... it's very different when it's been your land within the within your lifetime that's been trampled upon.</w:t>
      </w:r>
    </w:p>
    <w:p w14:paraId="506B3C0B" w14:textId="77777777" w:rsidR="00187642" w:rsidRDefault="00000000">
      <w:r>
        <w:rPr>
          <w:i/>
        </w:rPr>
        <w:t>Context: Christopher was analyzing differences between American and European perspectives on warfare and historical consciousness.</w:t>
      </w:r>
    </w:p>
    <w:p w14:paraId="2A83FA02" w14:textId="44A35FF8" w:rsidR="00187642" w:rsidRDefault="00000000">
      <w:r>
        <w:rPr>
          <w:i/>
        </w:rPr>
        <w:t xml:space="preserve">Significance: This quote demonstrates Christopher's sophisticated analytical thinking and his ability to consider multiple perspectives on complex historical issues. It shows his capacity for nuanced thinking about cultural differences and suggests empathy for different historical </w:t>
      </w:r>
      <w:r>
        <w:rPr>
          <w:i/>
        </w:rPr>
        <w:lastRenderedPageBreak/>
        <w:t>experiences. This intellectual sophistication is a significant strength that can be utilized in therapeutic work.</w:t>
      </w:r>
    </w:p>
    <w:p w14:paraId="241AF8CB" w14:textId="07C52716" w:rsidR="00187642" w:rsidRDefault="00000000">
      <w:r>
        <w:rPr>
          <w:b/>
        </w:rPr>
        <w:t>"I know no one in my family could tell you the difference between World War One and World War Two. They wouldn't even be able to tell you what the French and Indian War was about."</w:t>
      </w:r>
      <w:r>
        <w:rPr>
          <w:i/>
        </w:rPr>
        <w:t>I know no one in my family could tell you the difference between World War One and World War Two. They wouldn't even be able to tell you what the French and Indian War was about.</w:t>
      </w:r>
    </w:p>
    <w:p w14:paraId="39C743F6" w14:textId="77777777" w:rsidR="00187642" w:rsidRDefault="00000000">
      <w:r>
        <w:rPr>
          <w:i/>
        </w:rPr>
        <w:t>Context: Christopher was discussing what he sees as widespread historical ignorance among Americans, including his own family.</w:t>
      </w:r>
    </w:p>
    <w:p w14:paraId="524D4F0A" w14:textId="4AA592EC" w:rsidR="00187642" w:rsidRDefault="00000000">
      <w:r>
        <w:rPr>
          <w:i/>
        </w:rPr>
        <w:t>Significance: This quote reveals Christopher's sense of intellectual isolation even within his own family system. It suggests he may feel different from or disconnected from his family of origin due to his intellectual interests and knowledge. This could be an important area for therapeutic exploration regarding belonging, identity, and family relationships.</w:t>
      </w:r>
    </w:p>
    <w:p w14:paraId="359F57F7" w14:textId="4D023BCE" w:rsidR="00187642" w:rsidRDefault="00000000">
      <w:r>
        <w:rPr>
          <w:b/>
          <w:sz w:val="28"/>
        </w:rPr>
        <w:t>Comprehensive Narrative Summary</w:t>
      </w:r>
    </w:p>
    <w:p w14:paraId="058D36F2" w14:textId="69BD2008" w:rsidR="00187642" w:rsidRDefault="00000000">
      <w:r>
        <w:t>This session with Christopher revealed a highly intelligent and articulate individual who uses intellectual engagement and creative expression as primary means of understanding and processing his world. After a several-week hiatus due to scheduling conflicts, Christopher returned to therapy with enthusiasm and good humor, demonstrating the strength of our therapeutic alliance and his commitment to continued personal growth.</w:t>
      </w:r>
    </w:p>
    <w:p w14:paraId="25BA811C" w14:textId="1782B6B7" w:rsidR="00187642" w:rsidRDefault="00000000">
      <w:r>
        <w:t>The session was characterized by Christopher's willingness to share his creative work, specifically reading from Chapter Two of his ongoing manuscript. His writing revealed sophisticated thinking about historical consciousness, cultural criticism, and the differences between American and European perspectives on warfare and patriotism. Through his intellectual discourse, Christopher demonstrated both his analytical capabilities and his genuine concern about what he perceives as widespread cultural ignorance and superficiality.</w:t>
      </w:r>
    </w:p>
    <w:p w14:paraId="021B6A2C" w14:textId="0CA83BDD" w:rsidR="00187642" w:rsidRDefault="00000000">
      <w:r>
        <w:t>What emerged most clearly was Christopher's ability to balance intellectual sophistication with emotional regulation and self-awareness. His acknowledgment of his organizational challenges and procrastination patterns was delivered with humor and acceptance rather than harsh self-criticism, indicating healthy psychological functioning. His exaggerated examples of unrealistic daily goals showed both self-insight and the ability to maintain perspective about his limitations.</w:t>
      </w:r>
    </w:p>
    <w:p w14:paraId="70C4B9AD" w14:textId="77777777" w:rsidR="00187642" w:rsidRDefault="00000000">
      <w:r>
        <w:t>The therapeutic relationship appeared strong and collaborative throughout the session. Christopher's patience with technical difficulties, enthusiasm for sharing his work, and commitment to scheduling regular sessions all indicated trust in our therapeutic process and investment in continued growth. His comfort with reading his writing aloud and engaging in substantive discussion about complex topics suggested he views therapy as a valuable space for intellectual and personal exploration.</w:t>
      </w:r>
    </w:p>
    <w:p w14:paraId="46141BAF" w14:textId="77777777" w:rsidR="00187642" w:rsidRDefault="00187642"/>
    <w:p w14:paraId="478851CD" w14:textId="2D0D354C" w:rsidR="00187642" w:rsidRDefault="00000000">
      <w:r>
        <w:t>Looking forward, Christopher's prognosis appears positive given his intellectual strengths, creative abilities, and good therapeutic engagement. His writing provides an excellent vehicle for continued therapeutic work, offering opportunities to explore both intellectual themes and any underlying emotional content. The primary therapeutic focus will be supporting his creative and intellectual development while remaining open to deeper emotional themes that may emerge through his writing and cultural observations.</w:t>
      </w:r>
    </w:p>
    <w:p w14:paraId="53B6FF29" w14:textId="77777777" w:rsidR="00187642" w:rsidRDefault="00000000">
      <w:r>
        <w:t>The session concluded with Christopher's commitment to regular weekly sessions and his agreement to share Chapter One of his manuscript for continued collaborative exploration. His intellectual vitality, creative productivity, and strong therapeutic alliance provide an excellent foundation for continued growth and development in our ongoing therapeutic work.</w:t>
      </w:r>
    </w:p>
    <w:p w14:paraId="2E67B1FF" w14:textId="77777777" w:rsidR="00187642" w:rsidRDefault="00187642"/>
    <w:p w14:paraId="5B243EE7" w14:textId="77777777" w:rsidR="00187642" w:rsidRDefault="00187642"/>
    <w:p w14:paraId="188E17C3" w14:textId="77777777" w:rsidR="00187642" w:rsidRDefault="00000000">
      <w:r>
        <w:br w:type="page"/>
      </w:r>
    </w:p>
    <w:p w14:paraId="1E324046" w14:textId="77777777" w:rsidR="00187642" w:rsidRDefault="00000000">
      <w:r>
        <w:lastRenderedPageBreak/>
        <w:br w:type="page"/>
      </w:r>
    </w:p>
    <w:p w14:paraId="768976BF" w14:textId="6EC27E4C" w:rsidR="00187642" w:rsidRDefault="00000000">
      <w:r>
        <w:rPr>
          <w:b/>
          <w:sz w:val="32"/>
        </w:rPr>
        <w:lastRenderedPageBreak/>
        <w:t>Comprehensive Clinical Progress Note for David's Therapy Session on July 17, 2025</w:t>
      </w:r>
    </w:p>
    <w:p w14:paraId="129D7520" w14:textId="77777777" w:rsidR="00187642" w:rsidRDefault="00000000">
      <w:r>
        <w:rPr>
          <w:b/>
        </w:rPr>
        <w:t>Date:</w:t>
      </w:r>
      <w:r>
        <w:t xml:space="preserve"> July 17, 2025</w:t>
      </w:r>
    </w:p>
    <w:p w14:paraId="3DA30A24" w14:textId="77777777" w:rsidR="00187642" w:rsidRDefault="00000000">
      <w:r>
        <w:rPr>
          <w:b/>
        </w:rPr>
        <w:t>Time:</w:t>
      </w:r>
      <w:r>
        <w:t xml:space="preserve"> 1900 hours (7:00 PM)</w:t>
      </w:r>
    </w:p>
    <w:p w14:paraId="32C8E5CA" w14:textId="77777777" w:rsidR="00187642" w:rsidRDefault="00000000">
      <w:r>
        <w:rPr>
          <w:b/>
        </w:rPr>
        <w:t>Duration:</w:t>
      </w:r>
      <w:r>
        <w:t xml:space="preserve"> 1 hour and 40 minutes</w:t>
      </w:r>
    </w:p>
    <w:p w14:paraId="602440A3" w14:textId="77777777" w:rsidR="00187642" w:rsidRDefault="00000000">
      <w:r>
        <w:rPr>
          <w:b/>
        </w:rPr>
        <w:t>Session Type:</w:t>
      </w:r>
      <w:r>
        <w:t xml:space="preserve"> In-person therapy session</w:t>
      </w:r>
    </w:p>
    <w:p w14:paraId="7FE2955E" w14:textId="367413B5" w:rsidR="00187642" w:rsidRDefault="00000000">
      <w:r>
        <w:rPr>
          <w:b/>
        </w:rPr>
        <w:t>Therapist:</w:t>
      </w:r>
      <w:r>
        <w:t xml:space="preserve"> Jonathan Procter</w:t>
      </w:r>
    </w:p>
    <w:p w14:paraId="5331BF7B" w14:textId="1E24E863" w:rsidR="00187642" w:rsidRDefault="00000000">
      <w:r>
        <w:rPr>
          <w:b/>
          <w:sz w:val="28"/>
        </w:rPr>
        <w:t>Subjective</w:t>
      </w:r>
    </w:p>
    <w:p w14:paraId="294E0DB0" w14:textId="002CD142" w:rsidR="00187642" w:rsidRDefault="00000000">
      <w:r>
        <w:t xml:space="preserve">David presented to the session reporting heightened health anxiety, particularly focused on an upcoming PSA test scheduled for the following Tuesday. He described himself as being </w:t>
      </w:r>
      <w:r>
        <w:rPr>
          <w:i/>
        </w:rPr>
        <w:t>hyper health conscious</w:t>
      </w:r>
      <w:r>
        <w:t xml:space="preserve"> and expressed significant worry about the test results, despite reassurance from his urologist friend Jeff that he should be fine. David's anxiety was evident in his statement </w:t>
      </w:r>
      <w:r>
        <w:rPr>
          <w:i/>
        </w:rPr>
        <w:t>I'm flipping out, but I shouldn't be flipping out</w:t>
      </w:r>
      <w:r>
        <w:t xml:space="preserve"> and his consideration of whether to delay the test until after an upcoming cruise to avoid worrying during the vacation.</w:t>
      </w:r>
    </w:p>
    <w:p w14:paraId="07E79A54" w14:textId="526487AC" w:rsidR="00187642" w:rsidRDefault="00000000">
      <w:r>
        <w:t xml:space="preserve">The session revealed David's tendency toward health-related catastrophizing, as demonstrated by his detailed concerns about potential cancer diagnoses and treatment stages. He reported physical symptoms including constipation and abdominal pain when pressing on his right side, which he acknowledged was </w:t>
      </w:r>
      <w:r>
        <w:rPr>
          <w:i/>
        </w:rPr>
        <w:t>probably because I'm constipated, but if it's cancer, would it be at the stage where they expect me to do chemo, or stage where they love and quit.</w:t>
      </w:r>
      <w:r>
        <w:t xml:space="preserve"> This catastrophic thinking pattern extended to suicidal ideation, though presented in a somewhat joking manner.</w:t>
      </w:r>
    </w:p>
    <w:p w14:paraId="4ACDFBF0" w14:textId="75B5C240" w:rsidR="00187642" w:rsidRDefault="00000000">
      <w:r>
        <w:t xml:space="preserve">A significant portion of the session was devoted to working on David's son Alex's NCIS internship application, which appeared to serve as both a practical task and a source of anxiety management. David demonstrated perfectionist tendencies and high standards for the application materials, insisting on </w:t>
      </w:r>
      <w:r>
        <w:rPr>
          <w:i/>
        </w:rPr>
        <w:t>pixel perfect</w:t>
      </w:r>
      <w:r>
        <w:t xml:space="preserve"> formatting and repeatedly requesting revisions from AI assistance tools. His investment in his son's success was evident throughout the detailed work on cover letters, essays, and resumes.</w:t>
      </w:r>
    </w:p>
    <w:p w14:paraId="4E883653" w14:textId="58EA07A3" w:rsidR="00187642" w:rsidRDefault="00000000">
      <w:r>
        <w:t xml:space="preserve">David also discussed relationship dynamics, including his interest in Esther Perel's relationship work and his uncertainty about whether his wife Nancy would be open to participating in couples' activities or workshops. He expressed some ambivalence about pursuing relationship enhancement opportunities, stating </w:t>
      </w:r>
      <w:r>
        <w:rPr>
          <w:i/>
        </w:rPr>
        <w:t>I don't know if I can get Nancy to buy into this, and it's not the sex as much for me.</w:t>
      </w:r>
    </w:p>
    <w:p w14:paraId="3989D01B" w14:textId="2533D1C2" w:rsidR="00187642" w:rsidRDefault="00000000">
      <w:r>
        <w:lastRenderedPageBreak/>
        <w:t>The session included references to various family members and social connections, including his son Alex's activities at the NYPD training facility, upcoming social plans with friends, and coordination of family schedules. David appeared to be managing multiple responsibilities and relationships while dealing with his underlying anxiety about health issues.</w:t>
      </w:r>
    </w:p>
    <w:p w14:paraId="0E3C10C8" w14:textId="5002B546" w:rsidR="00187642" w:rsidRDefault="00000000">
      <w:r>
        <w:rPr>
          <w:b/>
          <w:sz w:val="28"/>
        </w:rPr>
        <w:t>Objective</w:t>
      </w:r>
    </w:p>
    <w:p w14:paraId="45046B29" w14:textId="12F1284E" w:rsidR="00187642" w:rsidRDefault="00000000">
      <w:r>
        <w:t>David appeared well-groomed and appropriately dressed for the session. He demonstrated good concentration and focus throughout the extended session, particularly when working on his son's application materials. His speech was clear and coherent, though he showed signs of anxiety when discussing health concerns, with his voice becoming more rapid and tense during these topics.</w:t>
      </w:r>
    </w:p>
    <w:p w14:paraId="0B06894D" w14:textId="48A40510" w:rsidR="00187642" w:rsidRDefault="00000000">
      <w:r>
        <w:t>Throughout the session, David displayed a range of affects corresponding to different discussion topics. When focused on the practical task of working on application materials, he appeared engaged and somewhat calmer, though still perfectionistic in his approach. His anxiety became more pronounced when discussing health concerns, with visible tension and rapid speech patterns. He showed pride and investment when discussing his son's achievements and opportunities.</w:t>
      </w:r>
    </w:p>
    <w:p w14:paraId="3DCDCC9F" w14:textId="576310A7" w:rsidR="00187642" w:rsidRDefault="00000000">
      <w:r>
        <w:t>David's interaction with technology and AI assistance tools revealed both his comfort with digital platforms and his perfectionist tendencies. He became frustrated when the tools didn't meet his exacting standards, repeatedly requesting revisions and expressing dissatisfaction with formatting issues. This behavior pattern suggested underlying anxiety channeled into control-seeking behaviors around tasks he could influence.</w:t>
      </w:r>
    </w:p>
    <w:p w14:paraId="14F997BD" w14:textId="0E82A858" w:rsidR="00187642" w:rsidRDefault="00000000">
      <w:r>
        <w:t>I observed David's tendency to use humor and deflection when discussing more serious topics, particularly health concerns and relationship issues. His joking references to suicidal thoughts and self-deprecating comments appeared to be coping mechanisms for managing anxiety rather than expressions of genuine intent. His ability to maintain focus on complex tasks despite underlying anxiety demonstrated good functional capacity.</w:t>
      </w:r>
    </w:p>
    <w:p w14:paraId="77103935" w14:textId="4580EAFF" w:rsidR="00187642" w:rsidRDefault="00000000">
      <w:r>
        <w:t>The session dynamic was collaborative, with David actively engaging in both discussion and practical work. He appeared comfortable with our therapeutic relationship and willing to share concerns while also utilizing the session time for productive activities. His multitasking between therapeutic discussion and application work suggested both his comfort level and his need to maintain a sense of productivity and control.</w:t>
      </w:r>
    </w:p>
    <w:p w14:paraId="0BA4D8FE" w14:textId="7DC406DC" w:rsidR="00187642" w:rsidRDefault="00000000">
      <w:r>
        <w:rPr>
          <w:b/>
          <w:sz w:val="28"/>
        </w:rPr>
        <w:t>Assessment</w:t>
      </w:r>
    </w:p>
    <w:p w14:paraId="084945B5" w14:textId="64481809" w:rsidR="00187642" w:rsidRDefault="00000000">
      <w:r>
        <w:t xml:space="preserve">David presents as a highly functioning individual managing significant health anxiety that manifests in catastrophic thinking patterns and somatic preoccupation. His upcoming PSA test has triggered a cascade of worry that extends from reasonable medical monitoring to elaborate scenarios involving cancer diagnosis and treatment decisions. This anxiety pattern appears to be </w:t>
      </w:r>
      <w:r>
        <w:lastRenderedPageBreak/>
        <w:t>characteristic of his general approach to health concerns, where routine medical procedures become sources of significant distress.</w:t>
      </w:r>
    </w:p>
    <w:p w14:paraId="7540A9A6" w14:textId="3CCF03B0" w:rsidR="00187642" w:rsidRDefault="00000000">
      <w:r>
        <w:t xml:space="preserve">The perfectionist tendencies observed during the application work likely represent both a strength and a vulnerability for David. His attention to detail and high standards contribute to his professional and personal success, but also create additional stress when applied to situations beyond his complete control, such as health outcomes or his son's career prospects. His insistence on </w:t>
      </w:r>
      <w:r>
        <w:rPr>
          <w:i/>
        </w:rPr>
        <w:t>pixel perfect</w:t>
      </w:r>
      <w:r>
        <w:t xml:space="preserve"> formatting and repeated revisions </w:t>
      </w:r>
      <w:proofErr w:type="gramStart"/>
      <w:r>
        <w:t>suggest</w:t>
      </w:r>
      <w:proofErr w:type="gramEnd"/>
      <w:r>
        <w:t xml:space="preserve"> an underlying need for control that may be heightened during periods of anxiety.</w:t>
      </w:r>
    </w:p>
    <w:p w14:paraId="77484507" w14:textId="6CCD386C" w:rsidR="00187642" w:rsidRDefault="00000000">
      <w:r>
        <w:t>David's relationship with his son Alex appears to be a source of both pride and anxiety. His investment in Alex's NCIS application demonstrates caring parental involvement, but the intensity of his focus on perfecting every detail may reflect his own anxiety about outcomes and his desire to control variables that could affect his son's success. This pattern suggests potential difficulties with accepting uncertainty and trusting in processes beyond his direct influence.</w:t>
      </w:r>
    </w:p>
    <w:p w14:paraId="007EF3CC" w14:textId="17FA7E00" w:rsidR="00187642" w:rsidRDefault="00000000">
      <w:r>
        <w:t>The brief references to relationship dynamics with his wife Nancy suggest some areas of potential growth or concern. His uncertainty about her openness to relationship enhancement activities and his somewhat dismissive comment about sexual aspects indicate possible communication challenges or differing priorities within the marriage. However, the limited discussion of this topic makes it difficult to assess the significance of these dynamics.</w:t>
      </w:r>
    </w:p>
    <w:p w14:paraId="5246AFFB" w14:textId="7FC075BA" w:rsidR="00187642" w:rsidRDefault="00000000">
      <w:r>
        <w:t>David's use of humor and deflection when discussing serious topics, particularly his joking references to suicidal thoughts, requires careful monitoring. While these appear to be anxiety management strategies rather than expressions of genuine intent, they indicate his discomfort with vulnerability and his tendency to minimize or avoid deeper emotional processing of his fears and concerns.</w:t>
      </w:r>
    </w:p>
    <w:p w14:paraId="54E5FCA2" w14:textId="15715576" w:rsidR="00187642" w:rsidRDefault="00000000">
      <w:r>
        <w:rPr>
          <w:b/>
          <w:sz w:val="28"/>
        </w:rPr>
        <w:t>Plan</w:t>
      </w:r>
    </w:p>
    <w:p w14:paraId="726A4F50" w14:textId="37E85121" w:rsidR="00187642" w:rsidRDefault="00000000">
      <w:r>
        <w:rPr>
          <w:b/>
        </w:rPr>
        <w:t>Health Anxiety Management:</w:t>
      </w:r>
      <w:r>
        <w:t xml:space="preserve"> Implement cognitive-behavioral interventions to address David's catastrophic thinking patterns around health concerns. Work on developing more balanced perspectives on medical procedures and outcomes, including psychoeducation about the difference between reasonable health monitoring and anxiety-driven catastrophizing.</w:t>
      </w:r>
    </w:p>
    <w:p w14:paraId="6C362A6E" w14:textId="667D40D8" w:rsidR="00187642" w:rsidRDefault="00000000">
      <w:r>
        <w:rPr>
          <w:b/>
        </w:rPr>
        <w:t>Uncertainty Tolerance:</w:t>
      </w:r>
      <w:r>
        <w:t xml:space="preserve"> Utilize Acceptance and Commitment Therapy (ACT) principles to help David develop greater tolerance for uncertainty, particularly around health outcomes and his son's career prospects. Focus on identifying values-based actions he can take while accepting aspects of situations beyond his control.</w:t>
      </w:r>
    </w:p>
    <w:p w14:paraId="1BEB8357" w14:textId="6E2D80D9" w:rsidR="00187642" w:rsidRDefault="00000000">
      <w:r>
        <w:rPr>
          <w:b/>
        </w:rPr>
        <w:t>Perfectionism and Control:</w:t>
      </w:r>
      <w:r>
        <w:t xml:space="preserve"> Address David's perfectionist tendencies and need for control through cognitive restructuring and behavioral experiments. Help him identify when his high standards serve him well versus when they create unnecessary stress and anxiety.</w:t>
      </w:r>
    </w:p>
    <w:p w14:paraId="4E40B97D" w14:textId="62B4F1A0" w:rsidR="00187642" w:rsidRDefault="00000000">
      <w:r>
        <w:rPr>
          <w:b/>
        </w:rPr>
        <w:lastRenderedPageBreak/>
        <w:t>Relationship Exploration:</w:t>
      </w:r>
      <w:r>
        <w:t xml:space="preserve"> Gently explore David's relationship dynamics with Nancy, particularly around communication and shared activities. Consider whether couples </w:t>
      </w:r>
      <w:proofErr w:type="gramStart"/>
      <w:r>
        <w:t>work</w:t>
      </w:r>
      <w:proofErr w:type="gramEnd"/>
      <w:r>
        <w:t xml:space="preserve"> or communication skills training might be beneficial for addressing any underlying relationship concerns.</w:t>
      </w:r>
    </w:p>
    <w:p w14:paraId="68DCAAD9" w14:textId="52A67D70" w:rsidR="00187642" w:rsidRDefault="00000000">
      <w:r>
        <w:rPr>
          <w:b/>
        </w:rPr>
        <w:t>Anxiety Coping Strategies:</w:t>
      </w:r>
      <w:r>
        <w:t xml:space="preserve"> Develop and practice specific coping strategies for managing acute anxiety episodes, particularly around medical procedures and health concerns. Include relaxation techniques, grounding exercises, and cognitive restructuring tools.</w:t>
      </w:r>
    </w:p>
    <w:p w14:paraId="4D58E123" w14:textId="58270442" w:rsidR="00187642" w:rsidRDefault="00000000">
      <w:r>
        <w:rPr>
          <w:b/>
        </w:rPr>
        <w:t>Follow-up:</w:t>
      </w:r>
      <w:r>
        <w:t xml:space="preserve"> Schedule next session to process the results of David's PSA test and continue working on anxiety management strategies. Monitor his response to the medical procedure and use it as an opportunity to practice newly developed coping skills.</w:t>
      </w:r>
    </w:p>
    <w:p w14:paraId="5767030D" w14:textId="6BDB3842" w:rsidR="00187642" w:rsidRDefault="00000000">
      <w:r>
        <w:rPr>
          <w:b/>
          <w:sz w:val="28"/>
        </w:rPr>
        <w:t>Supplemental Analyses</w:t>
      </w:r>
    </w:p>
    <w:p w14:paraId="0D920997" w14:textId="540A257A" w:rsidR="00187642" w:rsidRDefault="00000000">
      <w:r>
        <w:rPr>
          <w:b/>
          <w:sz w:val="24"/>
        </w:rPr>
        <w:t>Tonal Analysis</w:t>
      </w:r>
    </w:p>
    <w:p w14:paraId="63FD2BD3" w14:textId="244C8992" w:rsidR="00187642" w:rsidRDefault="00000000">
      <w:r>
        <w:t xml:space="preserve">The session began with a notably anxious and somewhat scattered tone as David discussed his health concerns and upcoming PSA test. His voice carried tension and urgency when describing his worries, with rapid speech patterns that indicated elevated anxiety levels. The phrase </w:t>
      </w:r>
      <w:r>
        <w:rPr>
          <w:i/>
        </w:rPr>
        <w:t>I'm flipping out, but I shouldn't be flipping out</w:t>
      </w:r>
      <w:r>
        <w:t xml:space="preserve"> captured both his awareness of his anxiety and his struggle to control it, delivered with a tone that mixed self-criticism with genuine distress.</w:t>
      </w:r>
    </w:p>
    <w:p w14:paraId="18939549" w14:textId="27466E1F" w:rsidR="00187642" w:rsidRDefault="00000000">
      <w:r>
        <w:t xml:space="preserve">A significant tonal shift occurred when David transitioned to working on his son's application materials. His voice became more focused and determined, taking on the quality of someone engaged in important work. However, this focused tone was frequently interrupted by frustration when the AI tools didn't meet his exacting standards. His repeated demands for </w:t>
      </w:r>
      <w:r>
        <w:rPr>
          <w:i/>
        </w:rPr>
        <w:t>pixel perfect</w:t>
      </w:r>
      <w:r>
        <w:t xml:space="preserve"> formatting were delivered with increasing intensity, revealing how his anxiety was being channeled into perfectionist control-seeking behaviors.</w:t>
      </w:r>
    </w:p>
    <w:p w14:paraId="63C7B1AF" w14:textId="53FB6B0F" w:rsidR="00187642" w:rsidRDefault="00000000">
      <w:r>
        <w:t>When discussing his son Alex's achievements and opportunities, David's tone became notably warmer and more animated, reflecting genuine pride and investment in his son's success. This tonal shift revealed the emotional significance of his parental role and his deep care for his son's future, though it was tinged with the same perfectionist anxiety that characterized his approach to the application materials.</w:t>
      </w:r>
    </w:p>
    <w:p w14:paraId="1E549D9B" w14:textId="6F470972" w:rsidR="00187642" w:rsidRDefault="00000000">
      <w:r>
        <w:t xml:space="preserve">During brief discussions of relationship topics, particularly regarding Esther Perel's work and his wife Nancy's potential participation, David's tone became more hesitant and somewhat dismissive. His comment </w:t>
      </w:r>
      <w:r>
        <w:rPr>
          <w:i/>
        </w:rPr>
        <w:t>I don't know if I can get Nancy to buy into this</w:t>
      </w:r>
      <w:r>
        <w:t xml:space="preserve"> was delivered with a tone that suggested both uncertainty about his wife's interests and some ambivalence about pursuing relationship enhancement activities himself.</w:t>
      </w:r>
    </w:p>
    <w:p w14:paraId="3B84233D" w14:textId="134242F1" w:rsidR="00187642" w:rsidRDefault="00000000">
      <w:r>
        <w:t xml:space="preserve">The session's tonal quality was frequently punctuated by David's use of humor and deflection, particularly when discussing more serious or vulnerable topics. His joking references to suicidal </w:t>
      </w:r>
      <w:r>
        <w:lastRenderedPageBreak/>
        <w:t>thoughts and self-deprecating comments were delivered with a forced lightness that seemed designed to minimize the emotional weight of his concerns while still expressing them.</w:t>
      </w:r>
    </w:p>
    <w:p w14:paraId="1AB959A8" w14:textId="700EDA02" w:rsidR="00187642" w:rsidRDefault="00000000">
      <w:r>
        <w:t>Throughout the extended session, there was an underlying current of controlled anxiety that manifested in David's need to stay busy and productive. His multitasking between therapeutic discussion and practical work created a tone of managed urgency, as if staying active and focused could keep his deeper anxieties at bay.</w:t>
      </w:r>
    </w:p>
    <w:p w14:paraId="54E7D9A6" w14:textId="04CE835B" w:rsidR="00187642" w:rsidRDefault="00000000">
      <w:r>
        <w:rPr>
          <w:b/>
          <w:sz w:val="24"/>
        </w:rPr>
        <w:t>Thematic Analysis</w:t>
      </w:r>
    </w:p>
    <w:p w14:paraId="5105690E" w14:textId="0191DA82" w:rsidR="00187642" w:rsidRDefault="00000000">
      <w:r>
        <w:t xml:space="preserve">The theme of control versus uncertainty dominated much of the session content, manifesting most clearly in David's approach to both his health concerns and his son's application process. His insistence on </w:t>
      </w:r>
      <w:r>
        <w:rPr>
          <w:i/>
        </w:rPr>
        <w:t>pixel perfect</w:t>
      </w:r>
      <w:r>
        <w:t xml:space="preserve"> formatting and repeated revisions of application materials represented his attempt to control variables within his influence when facing the uncertainty of medical test results and his son's career prospects. This theme revealed his fundamental discomfort with situations where outcomes cannot be guaranteed through effort and attention to detail.</w:t>
      </w:r>
    </w:p>
    <w:p w14:paraId="1D738C90" w14:textId="5378534A" w:rsidR="00187642" w:rsidRDefault="00000000">
      <w:r>
        <w:t>Health anxiety and catastrophic thinking emerged as a central theme, with David's upcoming PSA test triggering elaborate worry scenarios that extended far beyond the actual medical procedure. His detailed concerns about potential cancer stages and treatment options demonstrated his tendency to mentally rehearse worst-case scenarios as a way of attempting to prepare for or control feared outcomes. This theme connected to broader patterns of anxiety management through anticipatory worry and planning.</w:t>
      </w:r>
    </w:p>
    <w:p w14:paraId="6EB99400" w14:textId="4A202236" w:rsidR="00187642" w:rsidRDefault="00000000">
      <w:r>
        <w:t>The theme of parental investment and vicarious achievement was evident throughout David's intensive work on his son's application materials. His emotional investment in Alex's success appeared to serve multiple functions - expressing parental love and support while also providing a focus for his perfectionist tendencies and need for control. This theme suggested that David may experience his son's achievements as reflections of his own worth and effectiveness as a parent.</w:t>
      </w:r>
    </w:p>
    <w:p w14:paraId="3A5F554B" w14:textId="4DCD5F3D" w:rsidR="00187642" w:rsidRDefault="00000000">
      <w:r>
        <w:t xml:space="preserve">Perfectionism and high standards formed another significant theme, visible in David's approach to both the application work and his general life management. His inability to accept </w:t>
      </w:r>
      <w:r>
        <w:rPr>
          <w:i/>
        </w:rPr>
        <w:t>good enough</w:t>
      </w:r>
      <w:r>
        <w:t xml:space="preserve"> results and his repeated demands for revisions revealed both a strength in his attention to detail and a potential source of ongoing stress and dissatisfaction. This theme connected to his broader difficulty with accepting uncertainty and imperfection.</w:t>
      </w:r>
    </w:p>
    <w:p w14:paraId="280BD335" w14:textId="5ACB7708" w:rsidR="00187642" w:rsidRDefault="00000000">
      <w:r>
        <w:t>The theme of emotional avoidance and deflection ran throughout the session, particularly evident in David's use of humor when discussing serious topics and his tendency to stay busy with practical tasks rather than fully exploring his emotional responses to stressful situations. His joking references to suicidal thoughts and quick transitions away from vulnerable topics suggested discomfort with emotional depth and a preference for action-oriented coping strategies.</w:t>
      </w:r>
    </w:p>
    <w:p w14:paraId="208517C1" w14:textId="4AA25FDF" w:rsidR="00187642" w:rsidRDefault="00000000">
      <w:r>
        <w:rPr>
          <w:b/>
          <w:sz w:val="24"/>
        </w:rPr>
        <w:lastRenderedPageBreak/>
        <w:t>Sentiment Analysis</w:t>
      </w:r>
    </w:p>
    <w:p w14:paraId="1ED410CD" w14:textId="5244D26A" w:rsidR="00187642" w:rsidRDefault="00000000">
      <w:r>
        <w:rPr>
          <w:b/>
        </w:rPr>
        <w:t>Sentiments About Self:</w:t>
      </w:r>
      <w:r>
        <w:t xml:space="preserve"> David's sentiments about himself were predominantly negative, characterized by self-criticism and anxiety about his ability to manage uncertainty. His statement </w:t>
      </w:r>
      <w:r>
        <w:rPr>
          <w:i/>
        </w:rPr>
        <w:t>I'm flipping out, but I shouldn't be flipping out</w:t>
      </w:r>
      <w:r>
        <w:t xml:space="preserve"> reflected his harsh judgment of his own emotional responses and his belief that he should be able to control his anxiety better. However, there were moments of positive self-regard when discussing his parental role and his ability to help his son with important tasks, suggesting that his self-worth is closely tied to his effectiveness in supporting others.</w:t>
      </w:r>
    </w:p>
    <w:p w14:paraId="204669A8" w14:textId="354915A2" w:rsidR="00187642" w:rsidRDefault="00000000">
      <w:r>
        <w:rPr>
          <w:b/>
        </w:rPr>
        <w:t>Sentiments About Others/External Situations:</w:t>
      </w:r>
      <w:r>
        <w:t xml:space="preserve"> David's sentiments toward his son Alex were consistently positive, characterized by pride, investment, and protective concern. His dedication to perfecting Alex's application materials reflected deep care and high expectations for his son's success. His sentiments toward medical procedures and health-related situations were predominantly negative, marked by fear and catastrophic expectations. His feelings toward his wife Nancy appeared somewhat ambivalent, with uncertainty about her interests and some distance around relationship enhancement activities.</w:t>
      </w:r>
    </w:p>
    <w:p w14:paraId="46316160" w14:textId="4FCFBB9F" w:rsidR="00187642" w:rsidRDefault="00000000">
      <w:r>
        <w:rPr>
          <w:b/>
        </w:rPr>
        <w:t>Sentiments About Therapy/Therapeutic Process:</w:t>
      </w:r>
      <w:r>
        <w:t xml:space="preserve"> David's sentiments toward therapy appeared positive, as evidenced by his comfort with using session time for both discussion and practical work. His willingness to share concerns while also engaging in productive activities suggested he views therapy as a valuable and multifaceted resource. His collaborative approach to the session indicated trust in the therapeutic relationship and appreciation for the support provided.</w:t>
      </w:r>
    </w:p>
    <w:p w14:paraId="6DB38608" w14:textId="6F5D9F72" w:rsidR="00187642" w:rsidRDefault="00000000">
      <w:r>
        <w:t>The progression of sentiments throughout the session showed notable fluctuations corresponding to different topics and activities. David's anxiety-driven negative sentiments were most prominent when discussing health concerns, while his sentiments became more positive and engaged when focused on his son's application work. This pattern suggested that productive activity serves as an effective anxiety management strategy for him.</w:t>
      </w:r>
    </w:p>
    <w:p w14:paraId="2ECAD6A6" w14:textId="75BACCB3" w:rsidR="00187642" w:rsidRDefault="00000000">
      <w:r>
        <w:t>My own sentimental reactions to David included concern about his health anxiety and catastrophic thinking patterns, appreciation for his dedication as a parent, and some worry about his tendency to avoid deeper emotional processing through humor and busyness. I found myself wanting to support his anxiety management while also encouraging him to develop greater tolerance for uncertainty and emotional vulnerability. Managing these reactions required balancing validation of his concerns with gentle challenges to his catastrophic thinking patterns.</w:t>
      </w:r>
    </w:p>
    <w:p w14:paraId="342248F9" w14:textId="1A4BEBA3" w:rsidR="00187642" w:rsidRDefault="00000000">
      <w:r>
        <w:rPr>
          <w:b/>
          <w:sz w:val="28"/>
        </w:rPr>
        <w:t>Key Points</w:t>
      </w:r>
    </w:p>
    <w:p w14:paraId="225654C5" w14:textId="77777777" w:rsidR="00187642" w:rsidRDefault="00000000">
      <w:r>
        <w:rPr>
          <w:b/>
        </w:rPr>
        <w:t>Health Anxiety and Catastrophic Thinking:</w:t>
      </w:r>
      <w:r>
        <w:t xml:space="preserve"> David's upcoming PSA test has triggered significant anxiety characterized by catastrophic thinking patterns and elaborate worry scenarios about potential cancer diagnosis and treatment. His tendency to mentally rehearse worst-case </w:t>
      </w:r>
      <w:r>
        <w:lastRenderedPageBreak/>
        <w:t>scenarios represents a maladaptive coping strategy that increases rather than reduces his distress.</w:t>
      </w:r>
    </w:p>
    <w:p w14:paraId="2024ECF1" w14:textId="6D9B8263" w:rsidR="00187642" w:rsidRDefault="00000000">
      <w:r>
        <w:rPr>
          <w:i/>
        </w:rPr>
        <w:t>This pattern requires immediate therapeutic attention as it significantly impacts his quality of life and may interfere with appropriate medical care. Developing more balanced thinking patterns and uncertainty tolerance will be crucial for his overall well-being and ability to manage future health concerns.</w:t>
      </w:r>
    </w:p>
    <w:p w14:paraId="43A28DC7" w14:textId="77777777" w:rsidR="00187642" w:rsidRDefault="00000000">
      <w:r>
        <w:rPr>
          <w:b/>
        </w:rPr>
        <w:t>Perfectionism and Control-Seeking:</w:t>
      </w:r>
      <w:r>
        <w:t xml:space="preserve"> David's intensive focus on achieving </w:t>
      </w:r>
      <w:r>
        <w:rPr>
          <w:i/>
        </w:rPr>
        <w:t>pixel perfect</w:t>
      </w:r>
      <w:r>
        <w:t xml:space="preserve"> formatting for his son's application materials reveals perfectionist tendencies and a need for control that may serve as anxiety management strategies. While his attention to detail can be beneficial, his inability to accept </w:t>
      </w:r>
      <w:r>
        <w:rPr>
          <w:i/>
        </w:rPr>
        <w:t>good enough</w:t>
      </w:r>
      <w:r>
        <w:t xml:space="preserve"> results creates additional stress and may reflect underlying anxiety about outcomes beyond his control.</w:t>
      </w:r>
    </w:p>
    <w:p w14:paraId="1C8C9547" w14:textId="01E5F652" w:rsidR="00187642" w:rsidRDefault="00000000">
      <w:r>
        <w:rPr>
          <w:i/>
        </w:rPr>
        <w:t>Understanding the relationship between his perfectionism and anxiety will be important for helping him develop more flexible and adaptive coping strategies. Learning to distinguish between situations where high standards are helpful versus those where they create unnecessary stress will be a key therapeutic goal.</w:t>
      </w:r>
    </w:p>
    <w:p w14:paraId="584796C3" w14:textId="77777777" w:rsidR="00187642" w:rsidRDefault="00000000">
      <w:r>
        <w:rPr>
          <w:b/>
        </w:rPr>
        <w:t>Parental Investment and Vicarious Achievement:</w:t>
      </w:r>
      <w:r>
        <w:t xml:space="preserve"> David's emotional investment in his son Alex's NCIS application demonstrates both healthy parental support and potential over-involvement that may reflect his own anxiety about uncertainty and outcomes. His dedication to perfecting every detail of the application suggests his son's success may be tied to his own sense of worth and effectiveness as a parent.</w:t>
      </w:r>
    </w:p>
    <w:p w14:paraId="502A458D" w14:textId="6E275FE8" w:rsidR="00187642" w:rsidRDefault="00000000">
      <w:r>
        <w:rPr>
          <w:i/>
        </w:rPr>
        <w:t>While his support for his son is admirable, helping David maintain appropriate boundaries between his own emotional well-being and his son's achievements will be important for both their relationship and his anxiety management. Exploring how to be supportive while accepting that outcomes are ultimately beyond his control will be beneficial.</w:t>
      </w:r>
    </w:p>
    <w:p w14:paraId="20E7A937" w14:textId="7797495B" w:rsidR="00187642" w:rsidRDefault="00000000">
      <w:r>
        <w:rPr>
          <w:b/>
          <w:sz w:val="28"/>
        </w:rPr>
        <w:t>Significant Quotes</w:t>
      </w:r>
    </w:p>
    <w:p w14:paraId="725357CE" w14:textId="0EAFF9A9" w:rsidR="00187642" w:rsidRDefault="00000000">
      <w:r>
        <w:rPr>
          <w:b/>
        </w:rPr>
        <w:t>"I'm flipping out, but I shouldn't be flipping out."</w:t>
      </w:r>
      <w:r>
        <w:rPr>
          <w:i/>
        </w:rPr>
        <w:t>I'm flipping out, but I shouldn't be flipping out.</w:t>
      </w:r>
    </w:p>
    <w:p w14:paraId="025C615A" w14:textId="77777777" w:rsidR="00187642" w:rsidRDefault="00000000">
      <w:r>
        <w:rPr>
          <w:i/>
        </w:rPr>
        <w:t>Context: David was describing his anxiety about his upcoming PSA test.</w:t>
      </w:r>
    </w:p>
    <w:p w14:paraId="465FE5B1" w14:textId="01E6256B" w:rsidR="00187642" w:rsidRDefault="00000000">
      <w:r>
        <w:rPr>
          <w:i/>
        </w:rPr>
        <w:t>Significance: This quote captures David's self-awareness about his anxiety while also revealing his self-critical stance toward his emotional responses. The phrase demonstrates his belief that he should be able to control his anxiety better, which may actually increase his distress by adding self-judgment to his already elevated worry. This represents a key area for therapeutic intervention around self-compassion and acceptance of normal anxiety responses.</w:t>
      </w:r>
    </w:p>
    <w:p w14:paraId="67FB7EEE" w14:textId="59925CB5" w:rsidR="00187642" w:rsidRDefault="00000000">
      <w:r>
        <w:rPr>
          <w:b/>
        </w:rPr>
        <w:t>"I'm probably because I'm constipated, but if it's cancer, would it be at the stage where they expect me to do chemo, or stage where they love and quit."</w:t>
      </w:r>
      <w:r>
        <w:rPr>
          <w:i/>
        </w:rPr>
        <w:t xml:space="preserve">I'm probably because I'm </w:t>
      </w:r>
      <w:r>
        <w:rPr>
          <w:i/>
        </w:rPr>
        <w:lastRenderedPageBreak/>
        <w:t>constipated, but if it's cancer, would it be at the stage where they expect me to do chemo, or stage where they love and quit.</w:t>
      </w:r>
    </w:p>
    <w:p w14:paraId="3641632D" w14:textId="77777777" w:rsidR="00187642" w:rsidRDefault="00000000">
      <w:r>
        <w:rPr>
          <w:i/>
        </w:rPr>
        <w:t>Context: David was discussing his physical symptoms and health concerns.</w:t>
      </w:r>
    </w:p>
    <w:p w14:paraId="16B71009" w14:textId="75362900" w:rsidR="00187642" w:rsidRDefault="00000000">
      <w:r>
        <w:rPr>
          <w:i/>
        </w:rPr>
        <w:t>Significance: This quote demonstrates David's catastrophic thinking pattern, where he immediately jumps from a likely benign explanation (constipation) to elaborate worst-case scenarios involving cancer staging and treatment decisions. The detailed nature of his catastrophic thoughts shows how his anxiety creates vivid and distressing mental scenarios that feel real and immediate, despite being highly unlikely.</w:t>
      </w:r>
    </w:p>
    <w:p w14:paraId="07EEDA6D" w14:textId="71D4E78E" w:rsidR="00187642" w:rsidRDefault="00000000">
      <w:r>
        <w:rPr>
          <w:b/>
        </w:rPr>
        <w:t>"The skill is to spend five minutes with somebody and make it seem like it's a half hour, which, that's a skill. That's a skill set of it."</w:t>
      </w:r>
      <w:r>
        <w:rPr>
          <w:i/>
        </w:rPr>
        <w:t>The skill is to spend five minutes with somebody and make it seem like it's a half hour, which, that's a skill. That's a skill set of it.</w:t>
      </w:r>
    </w:p>
    <w:p w14:paraId="713E4111" w14:textId="77777777" w:rsidR="00187642" w:rsidRDefault="00000000">
      <w:r>
        <w:rPr>
          <w:i/>
        </w:rPr>
        <w:t>Context: David was discussing his professional abilities in his medical practice.</w:t>
      </w:r>
    </w:p>
    <w:p w14:paraId="198D99AA" w14:textId="734BF605" w:rsidR="00187642" w:rsidRDefault="00000000">
      <w:r>
        <w:rPr>
          <w:i/>
        </w:rPr>
        <w:t>Significance: This quote reveals David's professional competence and his ability to be efficient and effective in his work. It demonstrates his skill in making patients feel heard and cared for despite time constraints, suggesting strong interpersonal abilities and professional confidence. This represents a significant strength that contrasts with his anxiety in other areas of his life.</w:t>
      </w:r>
    </w:p>
    <w:p w14:paraId="640F061B" w14:textId="442A1301" w:rsidR="00187642" w:rsidRDefault="00000000">
      <w:r>
        <w:rPr>
          <w:b/>
          <w:sz w:val="28"/>
        </w:rPr>
        <w:t>Comprehensive Narrative Summary</w:t>
      </w:r>
    </w:p>
    <w:p w14:paraId="14A00C0C" w14:textId="1D27EA80" w:rsidR="00187642" w:rsidRDefault="00000000">
      <w:r>
        <w:t>This extended session with David revealed a highly functioning professional managing significant health anxiety through perfectionist control-seeking behaviors and intense parental investment. The session was dominated by two primary concerns: his upcoming PSA test and his meticulous work on his son Alex's NCIS internship application, both of which served as windows into his characteristic patterns of anxiety management and coping strategies.</w:t>
      </w:r>
    </w:p>
    <w:p w14:paraId="663AA21E" w14:textId="1F5C01E0" w:rsidR="00187642" w:rsidRDefault="00000000">
      <w:r>
        <w:t xml:space="preserve">David's health anxiety was immediately apparent as he described his upcoming PSA test, revealing a pattern of catastrophic thinking that transformed routine medical monitoring into elaborate worry scenarios involving cancer diagnosis and treatment decisions. His statement </w:t>
      </w:r>
      <w:r>
        <w:rPr>
          <w:i/>
        </w:rPr>
        <w:t>I'm flipping out, but I shouldn't be flipping out</w:t>
      </w:r>
      <w:r>
        <w:t xml:space="preserve"> captured both his self-awareness and his self-critical stance toward his emotional responses, suggesting that his anxiety is compounded by judgment about having anxiety in the first place.</w:t>
      </w:r>
    </w:p>
    <w:p w14:paraId="726A441E" w14:textId="77777777" w:rsidR="00187642" w:rsidRDefault="00000000">
      <w:proofErr w:type="gramStart"/>
      <w:r>
        <w:t>The majority of</w:t>
      </w:r>
      <w:proofErr w:type="gramEnd"/>
      <w:r>
        <w:t xml:space="preserve"> the session was spent working on his son's application materials, which provided a fascinating glimpse into David's perfectionist tendencies and need for control. His insistence on </w:t>
      </w:r>
      <w:r>
        <w:rPr>
          <w:i/>
        </w:rPr>
        <w:t>pixel perfect</w:t>
      </w:r>
      <w:r>
        <w:t xml:space="preserve"> formatting and repeated demands for revisions from AI assistance tools revealed how his anxiety manifests as controlling behavior when facing uncertain outcomes. This intensive focus on his son's application appeared to serve multiple functions - expressing parental love and support while also providing a concrete task where he could exert control and channel his anxious energy.</w:t>
      </w:r>
    </w:p>
    <w:p w14:paraId="71C43053" w14:textId="77777777" w:rsidR="00187642" w:rsidRDefault="00187642"/>
    <w:p w14:paraId="34D39069" w14:textId="27C0ABE5" w:rsidR="00187642" w:rsidRDefault="00000000">
      <w:r>
        <w:t>Throughout the session, David demonstrated his characteristic use of humor and deflection when discussing more serious or vulnerable topics. His joking references to suicidal thoughts and quick transitions away from emotional content suggested discomfort with vulnerability and a preference for action-oriented coping strategies. This pattern indicates that while David is willing to acknowledge his concerns, he struggles with deeper emotional processing and tends to manage anxiety through busyness and control-seeking rather than acceptance and emotional regulation.</w:t>
      </w:r>
    </w:p>
    <w:p w14:paraId="4B58C629" w14:textId="258F288A" w:rsidR="00187642" w:rsidRDefault="00000000">
      <w:r>
        <w:t xml:space="preserve">The session also revealed David's complex relationship dynamics, particularly his uncertainty about his wife Nancy's interests and his ambivalence about pursuing relationship enhancement activities. His comment about not knowing if Nancy would </w:t>
      </w:r>
      <w:r>
        <w:rPr>
          <w:i/>
        </w:rPr>
        <w:t>buy into</w:t>
      </w:r>
      <w:r>
        <w:t xml:space="preserve"> Esther Perel's work suggested potential communication challenges or differing priorities within the marriage, though this area was not deeply explored.</w:t>
      </w:r>
    </w:p>
    <w:p w14:paraId="32A43771" w14:textId="00130064" w:rsidR="00187642" w:rsidRDefault="00000000">
      <w:r>
        <w:t>Looking forward, David's prognosis appears positive given his high level of functioning, strong therapeutic engagement, and genuine motivation to manage his anxiety more effectively. However, his tendency toward catastrophic thinking and perfectionist control-seeking will require ongoing therapeutic attention to prevent these patterns from escalating during times of stress. The upcoming PSA test results will provide an important opportunity to practice newly developed coping strategies and challenge his catastrophic thinking patterns in real-time.</w:t>
      </w:r>
    </w:p>
    <w:p w14:paraId="60EFA94A" w14:textId="77777777" w:rsidR="00187642" w:rsidRDefault="00000000">
      <w:r>
        <w:t>The session concluded with David appearing more settled and focused after completing significant work on his son's application, suggesting that productive activity serves as an effective short-term anxiety management strategy for him. However, the underlying patterns of health anxiety and perfectionist control-seeking will require continued therapeutic work to develop more sustainable and adaptive coping strategies for managing uncertainty and emotional distress.</w:t>
      </w:r>
    </w:p>
    <w:p w14:paraId="653E6169" w14:textId="77777777" w:rsidR="00187642" w:rsidRDefault="00187642"/>
    <w:p w14:paraId="252BD7B5" w14:textId="77777777" w:rsidR="00187642" w:rsidRDefault="00187642"/>
    <w:p w14:paraId="1DFEF713" w14:textId="77777777" w:rsidR="00187642" w:rsidRDefault="00000000">
      <w:r>
        <w:br w:type="page"/>
      </w:r>
    </w:p>
    <w:p w14:paraId="59594FD8" w14:textId="77777777" w:rsidR="00187642" w:rsidRDefault="00000000">
      <w:r>
        <w:lastRenderedPageBreak/>
        <w:br w:type="page"/>
      </w:r>
    </w:p>
    <w:p w14:paraId="3A13F2AE" w14:textId="7402B007" w:rsidR="00187642" w:rsidRDefault="00000000">
      <w:r>
        <w:rPr>
          <w:b/>
          <w:sz w:val="32"/>
        </w:rPr>
        <w:lastRenderedPageBreak/>
        <w:t>Comprehensive Clinical Progress Note for Freddy's Therapy Session on July 17, 2025</w:t>
      </w:r>
    </w:p>
    <w:p w14:paraId="2A51CF69" w14:textId="77777777" w:rsidR="00187642" w:rsidRDefault="00000000">
      <w:r>
        <w:rPr>
          <w:b/>
        </w:rPr>
        <w:t>Date:</w:t>
      </w:r>
      <w:r>
        <w:t xml:space="preserve"> July 17, 2025</w:t>
      </w:r>
    </w:p>
    <w:p w14:paraId="1F8EAC97" w14:textId="77777777" w:rsidR="00187642" w:rsidRDefault="00000000">
      <w:r>
        <w:rPr>
          <w:b/>
        </w:rPr>
        <w:t>Time:</w:t>
      </w:r>
      <w:r>
        <w:t xml:space="preserve"> 1600 hours (4:00 PM)</w:t>
      </w:r>
    </w:p>
    <w:p w14:paraId="3F7FCE3C" w14:textId="77777777" w:rsidR="00187642" w:rsidRDefault="00000000">
      <w:r>
        <w:rPr>
          <w:b/>
        </w:rPr>
        <w:t>Duration:</w:t>
      </w:r>
      <w:r>
        <w:t xml:space="preserve"> 49 minutes and 18 seconds</w:t>
      </w:r>
    </w:p>
    <w:p w14:paraId="2517A22D" w14:textId="77777777" w:rsidR="00187642" w:rsidRDefault="00000000">
      <w:r>
        <w:rPr>
          <w:b/>
        </w:rPr>
        <w:t>Session Type:</w:t>
      </w:r>
      <w:r>
        <w:t xml:space="preserve"> In-person therapy session</w:t>
      </w:r>
    </w:p>
    <w:p w14:paraId="4424EF95" w14:textId="2627E320" w:rsidR="00187642" w:rsidRDefault="00000000">
      <w:r>
        <w:rPr>
          <w:b/>
        </w:rPr>
        <w:t>Therapist:</w:t>
      </w:r>
      <w:r>
        <w:t xml:space="preserve"> Jonathan Procter</w:t>
      </w:r>
    </w:p>
    <w:p w14:paraId="4744EE51" w14:textId="6340F700" w:rsidR="00187642" w:rsidRDefault="00000000">
      <w:r>
        <w:rPr>
          <w:b/>
          <w:sz w:val="28"/>
        </w:rPr>
        <w:t>Subjective</w:t>
      </w:r>
    </w:p>
    <w:p w14:paraId="127F9589" w14:textId="2E9537B2" w:rsidR="00187642" w:rsidRDefault="00000000">
      <w:r>
        <w:t xml:space="preserve">Freddy presented to the session reporting significant relationship stress with his husband Matt, centered around a recent </w:t>
      </w:r>
      <w:proofErr w:type="gramStart"/>
      <w:r>
        <w:t>couples</w:t>
      </w:r>
      <w:proofErr w:type="gramEnd"/>
      <w:r>
        <w:t xml:space="preserve"> therapy session with their therapist Rob and ongoing issues with communication, intimacy, and accountability. He described feeling particularly frustrated after a session where Matt was unable to complete a therapeutic homework assignment and responded to direct questions </w:t>
      </w:r>
      <w:proofErr w:type="gramStart"/>
      <w:r>
        <w:t>with</w:t>
      </w:r>
      <w:proofErr w:type="gramEnd"/>
      <w:r>
        <w:t xml:space="preserve"> </w:t>
      </w:r>
      <w:r>
        <w:rPr>
          <w:i/>
        </w:rPr>
        <w:t>I don't know,</w:t>
      </w:r>
      <w:r>
        <w:t xml:space="preserve"> which Freddy experienced as dismissive and indicative of Matt's unwillingness to engage in relationship work.</w:t>
      </w:r>
    </w:p>
    <w:p w14:paraId="479628DE" w14:textId="2D866209" w:rsidR="00187642" w:rsidRDefault="00000000">
      <w:r>
        <w:t xml:space="preserve">The conflict escalated when Freddy expressed his acceptance of living in Allen Park rather than Brooklyn, stating he wanted </w:t>
      </w:r>
      <w:r>
        <w:rPr>
          <w:i/>
        </w:rPr>
        <w:t>some type of recognition</w:t>
      </w:r>
      <w:r>
        <w:t xml:space="preserve"> for this sacrifice. When Rob asked Matt to respond to Freddy's statement, Matt again replied </w:t>
      </w:r>
      <w:r>
        <w:rPr>
          <w:i/>
        </w:rPr>
        <w:t>I don't know,</w:t>
      </w:r>
      <w:r>
        <w:t xml:space="preserve"> which triggered intense anger in Freddy. He reported feeling so frustrated that he left the session abruptly, driving directly from Maryland to attend the appointment and then needing to leave immediately afterward.</w:t>
      </w:r>
    </w:p>
    <w:p w14:paraId="3D4309C1" w14:textId="176BB9DB" w:rsidR="00187642" w:rsidRDefault="00000000">
      <w:r>
        <w:t xml:space="preserve">Freddy described a subsequent confrontation at home where he questioned whether they should continue with adoption plans and couples therapy, given Matt's apparent lack of engagement. He expressed concern about having children with someone who </w:t>
      </w:r>
      <w:r>
        <w:rPr>
          <w:i/>
        </w:rPr>
        <w:t>has not done the work when it comes to our relationship</w:t>
      </w:r>
      <w:r>
        <w:t xml:space="preserve"> and cited ongoing issues including his role as the sole initiator of intimacy, poor communication patterns, and Matt's failure to complete therapeutic assignments.</w:t>
      </w:r>
    </w:p>
    <w:p w14:paraId="788D1F36" w14:textId="1AC5BE15" w:rsidR="00187642" w:rsidRDefault="00000000">
      <w:r>
        <w:t xml:space="preserve">The argument escalated when Matt responded to Freddy's concerns about communication and intimacy by criticizing Freddy for leaving cupboards open and dishes on the counter. Freddy experienced this as deflection and an inappropriate comparison between serious relationship issues and minor household habits. He reported feeling that Matt was engaging in </w:t>
      </w:r>
      <w:r>
        <w:rPr>
          <w:i/>
        </w:rPr>
        <w:t>tit for tat</w:t>
      </w:r>
      <w:r>
        <w:t xml:space="preserve"> behavior rather than addressing the substantive concerns being raised.</w:t>
      </w:r>
    </w:p>
    <w:p w14:paraId="0718E845" w14:textId="2F19F5F6" w:rsidR="00187642" w:rsidRDefault="00000000">
      <w:r>
        <w:t xml:space="preserve">Freddy also expressed frustration with their </w:t>
      </w:r>
      <w:proofErr w:type="gramStart"/>
      <w:r>
        <w:t>couples</w:t>
      </w:r>
      <w:proofErr w:type="gramEnd"/>
      <w:r>
        <w:t xml:space="preserve"> therapist Rob, feeling that sessions often leave him feeling like </w:t>
      </w:r>
      <w:r>
        <w:rPr>
          <w:i/>
        </w:rPr>
        <w:t>the problem</w:t>
      </w:r>
      <w:r>
        <w:t xml:space="preserve"> and that he's </w:t>
      </w:r>
      <w:r>
        <w:rPr>
          <w:i/>
        </w:rPr>
        <w:t>too harsh and too critical on Matthew.</w:t>
      </w:r>
      <w:r>
        <w:t xml:space="preserve"> He reported that Rob frequently mentions studies showing children have negative effects on </w:t>
      </w:r>
      <w:r>
        <w:lastRenderedPageBreak/>
        <w:t>relationships, which concerns him given their adoption plans. Freddy questioned whether Rob is effectively challenging Matt's patterns or inadvertently enabling his avoidance.</w:t>
      </w:r>
    </w:p>
    <w:p w14:paraId="6B4B563E" w14:textId="11FD990A" w:rsidR="00187642" w:rsidRDefault="00000000">
      <w:r>
        <w:t xml:space="preserve">Despite the conflict, Freddy reported that they eventually completed the therapeutic homework assignment (described as </w:t>
      </w:r>
      <w:r>
        <w:rPr>
          <w:i/>
        </w:rPr>
        <w:t>the game</w:t>
      </w:r>
      <w:r>
        <w:t>) and had a positive intimate experience, which left him wondering why Matt had been resistant to doing the exercise in the first place. He emphasized his belief that their relationship should be the primary priority, with children being secondary, and expressed concern about developing resentment if patterns don't change.</w:t>
      </w:r>
    </w:p>
    <w:p w14:paraId="4818B6C9" w14:textId="48E4D0BA" w:rsidR="00187642" w:rsidRDefault="00000000">
      <w:r>
        <w:rPr>
          <w:b/>
          <w:sz w:val="28"/>
        </w:rPr>
        <w:t>Objective</w:t>
      </w:r>
    </w:p>
    <w:p w14:paraId="7E112B15" w14:textId="0D283CFA" w:rsidR="00187642" w:rsidRDefault="00000000">
      <w:r>
        <w:t>Freddy appeared well-groomed and appropriately dressed for the session. He demonstrated good eye contact and engaged actively throughout the conversation, showing clear articulation of his thoughts and feelings. His speech was coherent and goal-directed, with no signs of cognitive impairment or disorganization. He displayed appropriate affect that corresponded to the content being discussed, showing frustration and anger when describing the conflict while maintaining emotional regulation throughout the session.</w:t>
      </w:r>
    </w:p>
    <w:p w14:paraId="1220F85F" w14:textId="5BB7E848" w:rsidR="00187642" w:rsidRDefault="00000000">
      <w:r>
        <w:t>Throughout the session, Freddy demonstrated strong self-awareness and insight into relationship dynamics. He was able to articulate complex emotional experiences and identify patterns in his relationship with Matt. His ability to recognize his own growth and changes over time showed good psychological mindedness and capacity for self-reflection. He appeared motivated for continued therapeutic work and demonstrated investment in improving his relationship.</w:t>
      </w:r>
    </w:p>
    <w:p w14:paraId="0F843A2C" w14:textId="39570B77" w:rsidR="00187642" w:rsidRDefault="00000000">
      <w:r>
        <w:t>Freddy showed no signs of significant distress beyond the situational stress related to his relationship concerns. His mood appeared stable, and he demonstrated good reality testing and judgment. He was able to maintain perspective on the situation while also expressing his legitimate concerns and frustrations. His communication style was direct and assertive without being aggressive or hostile.</w:t>
      </w:r>
    </w:p>
    <w:p w14:paraId="60091F01" w14:textId="5B5FB0FE" w:rsidR="00187642" w:rsidRDefault="00000000">
      <w:r>
        <w:t>I observed Freddy's ability to balance criticism of Matt's behavior with genuine care and commitment to their relationship. He demonstrated emotional maturity in his approach to conflict resolution and showed evidence of applying therapeutic concepts to his relationship challenges. His willingness to examine his own role in relationship dynamics while also maintaining appropriate boundaries indicated healthy psychological functioning.</w:t>
      </w:r>
    </w:p>
    <w:p w14:paraId="25913D3F" w14:textId="0115D52C" w:rsidR="00187642" w:rsidRDefault="00000000">
      <w:r>
        <w:t>The session flow was natural and collaborative, with Freddy taking an active role in exploring the issues and considering potential solutions. His responsiveness to therapeutic interventions was excellent, and he showed appreciation for feedback and validation of his experiences. Overall, he presented as someone who is actively engaged in personal growth and committed to improving his relationship despite significant challenges.</w:t>
      </w:r>
    </w:p>
    <w:p w14:paraId="7C91C0C6" w14:textId="3D9FA4BE" w:rsidR="00187642" w:rsidRDefault="00000000">
      <w:r>
        <w:rPr>
          <w:b/>
          <w:sz w:val="28"/>
        </w:rPr>
        <w:t>Assessment</w:t>
      </w:r>
    </w:p>
    <w:p w14:paraId="78BD20EC" w14:textId="307FE9DD" w:rsidR="00187642" w:rsidRDefault="00000000">
      <w:r>
        <w:lastRenderedPageBreak/>
        <w:t>Freddy presents as an individual who has made significant therapeutic progress and is now applying his growth to navigate complex relationship challenges with his husband Matt. His ability to articulate his needs, set boundaries, and maintain perspective during conflict demonstrates considerable emotional maturity and psychological development. The contrast between his current functioning and his historical patterns suggests substantial therapeutic gains that are now being tested in his primary relationship.</w:t>
      </w:r>
    </w:p>
    <w:p w14:paraId="75F6BA35" w14:textId="363B8440" w:rsidR="00187642" w:rsidRDefault="00000000">
      <w:r>
        <w:t xml:space="preserve">The relationship dynamics Freddy describes reveal a pattern where he has become increasingly assertive and clear about his needs while Matt appears to remain avoidant and resistant to emotional engagement. Freddy's frustration with Matt's </w:t>
      </w:r>
      <w:r>
        <w:rPr>
          <w:i/>
        </w:rPr>
        <w:t>I don't know</w:t>
      </w:r>
      <w:r>
        <w:t xml:space="preserve"> responses and failure to complete therapeutic homework reflects his growing intolerance for avoidance and his desire for genuine partnership in addressing relationship issues. This represents healthy boundary-setting and appropriate expectations for a committed relationship.</w:t>
      </w:r>
    </w:p>
    <w:p w14:paraId="19CC0E34" w14:textId="244D513C" w:rsidR="00187642" w:rsidRDefault="00000000">
      <w:r>
        <w:t>Freddy's concerns about adoption and having children appear well-founded given the current relationship dynamics. His recognition that children typically add stress to relationships and his insistence that their relationship be the primary priority demonstrate mature understanding of family dynamics and realistic expectations. His willingness to question major life decisions based on relationship functioning shows good judgment and self-protection.</w:t>
      </w:r>
    </w:p>
    <w:p w14:paraId="58C7698C" w14:textId="4532374C" w:rsidR="00187642" w:rsidRDefault="00000000">
      <w:r>
        <w:t xml:space="preserve">The dynamic with their </w:t>
      </w:r>
      <w:proofErr w:type="gramStart"/>
      <w:r>
        <w:t>couples</w:t>
      </w:r>
      <w:proofErr w:type="gramEnd"/>
      <w:r>
        <w:t xml:space="preserve"> therapist Rob appears problematic, with Freddy feeling blamed or pathologized for his legitimate concerns about Matt's avoidance patterns. This suggests either a poor therapeutic fit or potential countertransference issues that may be impeding therapeutic progress. Freddy's ability to recognize this dynamic and question its effectiveness demonstrates good therapeutic sophistication and self-advocacy.</w:t>
      </w:r>
    </w:p>
    <w:p w14:paraId="42FF972B" w14:textId="328049E8" w:rsidR="00187642" w:rsidRDefault="00000000">
      <w:r>
        <w:t>Freddy's growth trajectory appears positive, with clear evidence of increased self-awareness, assertiveness, and emotional regulation. His ability to maintain love and commitment to Matt while also holding him accountable for relationship participation represents a mature approach to partnership. However, the sustainability of this dynamic depends on Matt's willingness to engage more fully in the relationship work.</w:t>
      </w:r>
    </w:p>
    <w:p w14:paraId="46317A1B" w14:textId="7EA02750" w:rsidR="00187642" w:rsidRDefault="00000000">
      <w:r>
        <w:rPr>
          <w:b/>
          <w:sz w:val="28"/>
        </w:rPr>
        <w:t>Plan</w:t>
      </w:r>
    </w:p>
    <w:p w14:paraId="1C48ABF2" w14:textId="611126B1" w:rsidR="00187642" w:rsidRDefault="00000000">
      <w:r>
        <w:rPr>
          <w:b/>
        </w:rPr>
        <w:t>Relationship Boundary Setting:</w:t>
      </w:r>
      <w:r>
        <w:t xml:space="preserve"> Continue to support Freddy's growth in setting appropriate boundaries and expectations within his relationship. Work on maintaining his assertiveness while avoiding becoming overly critical or demanding, helping him find the balance between accountability and acceptance.</w:t>
      </w:r>
    </w:p>
    <w:p w14:paraId="319A8377" w14:textId="6A062D17" w:rsidR="00187642" w:rsidRDefault="00000000">
      <w:r>
        <w:rPr>
          <w:b/>
        </w:rPr>
        <w:t>Adoption Decision Support:</w:t>
      </w:r>
      <w:r>
        <w:t xml:space="preserve"> Provide ongoing support as Freddy and Matt navigate their decision about adoption. Help Freddy trust his instincts about relationship readiness for parenting while exploring his fears and concerns about timing and relationship stability.</w:t>
      </w:r>
    </w:p>
    <w:p w14:paraId="44A178F0" w14:textId="09FCAE90" w:rsidR="00187642" w:rsidRDefault="00000000">
      <w:r>
        <w:rPr>
          <w:b/>
        </w:rPr>
        <w:lastRenderedPageBreak/>
        <w:t>Couples Therapy Evaluation:</w:t>
      </w:r>
      <w:r>
        <w:t xml:space="preserve"> Explore Freddy's concerns about their current </w:t>
      </w:r>
      <w:proofErr w:type="gramStart"/>
      <w:r>
        <w:t>couples</w:t>
      </w:r>
      <w:proofErr w:type="gramEnd"/>
      <w:r>
        <w:t xml:space="preserve"> therapist and consider whether a change might be beneficial. Discuss strategies for advocating for more effective therapeutic interventions that address both partners' patterns rather than focusing primarily on Freddy's behavior.</w:t>
      </w:r>
    </w:p>
    <w:p w14:paraId="58BC5F68" w14:textId="3DC190AC" w:rsidR="00187642" w:rsidRDefault="00000000">
      <w:r>
        <w:rPr>
          <w:b/>
        </w:rPr>
        <w:t>Communication Skills:</w:t>
      </w:r>
      <w:r>
        <w:t xml:space="preserve"> Continue to refine Freddy's communication skills, particularly around expressing needs and concerns without triggering Matt's defensive responses. Work on strategies for maintaining connection while addressing difficult topics.</w:t>
      </w:r>
    </w:p>
    <w:p w14:paraId="4E527FFF" w14:textId="45D7DF77" w:rsidR="00187642" w:rsidRDefault="00000000">
      <w:r>
        <w:rPr>
          <w:b/>
        </w:rPr>
        <w:t>Self-Care and Individual Growth:</w:t>
      </w:r>
      <w:r>
        <w:t xml:space="preserve"> Support Freddy's continued individual development while managing the stress of relationship challenges. Help him maintain his sense of self and personal goals while working on partnership issues.</w:t>
      </w:r>
    </w:p>
    <w:p w14:paraId="3B15A427" w14:textId="05A4AEED" w:rsidR="00187642" w:rsidRDefault="00000000">
      <w:r>
        <w:rPr>
          <w:b/>
        </w:rPr>
        <w:t>Follow-up:</w:t>
      </w:r>
      <w:r>
        <w:t xml:space="preserve"> Schedule next session to continue processing relationship dynamics and support Freddy's ongoing growth and decision-making around major life choices.</w:t>
      </w:r>
    </w:p>
    <w:p w14:paraId="71866A32" w14:textId="19D773A5" w:rsidR="00187642" w:rsidRDefault="00000000">
      <w:r>
        <w:rPr>
          <w:b/>
          <w:sz w:val="28"/>
        </w:rPr>
        <w:t>Supplemental Analyses</w:t>
      </w:r>
    </w:p>
    <w:p w14:paraId="71FA7D15" w14:textId="797C4798" w:rsidR="00187642" w:rsidRDefault="00000000">
      <w:r>
        <w:rPr>
          <w:b/>
          <w:sz w:val="24"/>
        </w:rPr>
        <w:t>Tonal Analysis</w:t>
      </w:r>
    </w:p>
    <w:p w14:paraId="04E7AE45" w14:textId="2FD39D70" w:rsidR="00187642" w:rsidRDefault="00000000">
      <w:r>
        <w:t xml:space="preserve">The session began with a notably frustrated and somewhat agitated tone as Freddy described his recent couples therapy experience and Matt's lack of engagement. His voice carried tension and exasperation when recounting Matt's repeated </w:t>
      </w:r>
      <w:r>
        <w:rPr>
          <w:i/>
        </w:rPr>
        <w:t>I don't know</w:t>
      </w:r>
      <w:r>
        <w:t xml:space="preserve"> responses, with his tone becoming increasingly animated as he described feeling dismissed and unheard. The phrase </w:t>
      </w:r>
      <w:r>
        <w:rPr>
          <w:i/>
        </w:rPr>
        <w:t>that sent me</w:t>
      </w:r>
      <w:r>
        <w:t xml:space="preserve"> was delivered with controlled anger, indicating his struggle to manage his emotional response to what he perceived as Matt's avoidance.</w:t>
      </w:r>
    </w:p>
    <w:p w14:paraId="156E0544" w14:textId="644B97E5" w:rsidR="00187642" w:rsidRDefault="00000000">
      <w:r>
        <w:t>A significant tonal shift occurred when Freddy described his decision to leave the couples therapy session abruptly. His tone became more decisive and empowered, reflecting his growing willingness to take action when his needs aren't being met. This represented a departure from his historical pattern of accommodating others at his own expense, with his voice taking on a quality of self-protection and boundary-setting.</w:t>
      </w:r>
    </w:p>
    <w:p w14:paraId="21AB47BD" w14:textId="430F0D99" w:rsidR="00187642" w:rsidRDefault="00000000">
      <w:r>
        <w:t>When discussing the subsequent confrontation at home, Freddy's tone became more analytical and strategic, demonstrating his ability to step back and examine the dynamics objectively. His description of Matt's deflection to household issues was delivered with a tone of incredulous frustration, clearly conveying his sense that Matt was avoiding the real issues by focusing on trivial concerns.</w:t>
      </w:r>
    </w:p>
    <w:p w14:paraId="6BB49E08" w14:textId="33898584" w:rsidR="00187642" w:rsidRDefault="00000000">
      <w:r>
        <w:t>The session's tone became notably warmer and more appreciative when I provided validation of his growth and progress. Freddy's response to feedback about his development showed genuine pleasure and pride in his therapeutic gains, with his voice taking on a lighter quality that contrasted sharply with the frustration he expressed about his relationship challenges.</w:t>
      </w:r>
    </w:p>
    <w:p w14:paraId="53871845" w14:textId="3DD3F81D" w:rsidR="00187642" w:rsidRDefault="00000000">
      <w:r>
        <w:lastRenderedPageBreak/>
        <w:t>Throughout the session, there was an underlying current of determination and commitment that persisted despite his frustrations. Freddy's tone consistently conveyed his love for Matt and his investment in their relationship, even while expressing legitimate concerns about Matt's patterns. This balance between criticism and care demonstrated his emotional maturity and growth.</w:t>
      </w:r>
    </w:p>
    <w:p w14:paraId="1E0CF7E1" w14:textId="07E23E3D" w:rsidR="00187642" w:rsidRDefault="00000000">
      <w:r>
        <w:t>The session concluded with a more relaxed and conversational tone as we discussed his upcoming social activities, showing Freddy's ability to shift between serious therapeutic work and lighter social connection. This tonal flexibility indicated good emotional regulation and the capacity to maintain perspective despite relationship stress.</w:t>
      </w:r>
    </w:p>
    <w:p w14:paraId="5203CD2A" w14:textId="0D7A6B80" w:rsidR="00187642" w:rsidRDefault="00000000">
      <w:r>
        <w:rPr>
          <w:b/>
          <w:sz w:val="24"/>
        </w:rPr>
        <w:t>Thematic Analysis</w:t>
      </w:r>
    </w:p>
    <w:p w14:paraId="6D1D4AAB" w14:textId="2C7ACFF7" w:rsidR="00187642" w:rsidRDefault="00000000">
      <w:r>
        <w:t xml:space="preserve">The theme of accountability versus avoidance dominated much of the session content, with Freddy's frustration centered on Matt's pattern of responding to direct questions and therapeutic assignments with </w:t>
      </w:r>
      <w:r>
        <w:rPr>
          <w:i/>
        </w:rPr>
        <w:t>I don't know.</w:t>
      </w:r>
      <w:r>
        <w:t xml:space="preserve"> This theme revealed Freddy's growing intolerance for avoidance behaviors and his increasing expectation that his partner take responsibility for his role in relationship dynamics. His statement </w:t>
      </w:r>
      <w:r>
        <w:rPr>
          <w:i/>
        </w:rPr>
        <w:t>I want some type of recognition</w:t>
      </w:r>
      <w:r>
        <w:t xml:space="preserve"> for accepting their living situation demonstrated his need for acknowledgment of his own compromises and sacrifices.</w:t>
      </w:r>
    </w:p>
    <w:p w14:paraId="32D09AF0" w14:textId="7E88EEA0" w:rsidR="00187642" w:rsidRDefault="00000000">
      <w:r>
        <w:t>The theme of therapeutic growth and personal development emerged strongly throughout the session, with clear evidence of Freddy's evolution from someone who historically accommodated others to someone who now sets boundaries and advocates for his needs. His ability to leave the couples therapy session when he felt unheard represented a significant shift in his willingness to prioritize his own well-being over maintaining peace at any cost.</w:t>
      </w:r>
    </w:p>
    <w:p w14:paraId="0802D874" w14:textId="66375D4B" w:rsidR="00187642" w:rsidRDefault="00000000">
      <w:r>
        <w:t>Communication and intimacy patterns formed another central theme, with Freddy identifying himself as the sole initiator in multiple areas of their relationship. His detailed description of physical affection patterns and Matt's responses revealed his frustration with the emotional labor imbalance and his need for reciprocal engagement. This theme connected to broader questions about partnership equality and emotional availability.</w:t>
      </w:r>
    </w:p>
    <w:p w14:paraId="7603ADAA" w14:textId="7502F91C" w:rsidR="00187642" w:rsidRDefault="00000000">
      <w:r>
        <w:t>The theme of future planning and major life decisions was evident in Freddy's questioning of their adoption plans and his insistence that their relationship be the primary priority before adding children. His mature recognition that children typically add stress to relationships demonstrated his realistic approach to family planning and his commitment to building a strong foundation first.</w:t>
      </w:r>
    </w:p>
    <w:p w14:paraId="2055FDC6" w14:textId="0E1B9279" w:rsidR="00187642" w:rsidRDefault="00000000">
      <w:r>
        <w:t xml:space="preserve">The theme of therapeutic effectiveness and professional boundaries emerged through Freddy's concerns about their </w:t>
      </w:r>
      <w:proofErr w:type="gramStart"/>
      <w:r>
        <w:t>couples</w:t>
      </w:r>
      <w:proofErr w:type="gramEnd"/>
      <w:r>
        <w:t xml:space="preserve"> therapist Rob. His feeling that sessions leave him feeling like </w:t>
      </w:r>
      <w:r>
        <w:rPr>
          <w:i/>
        </w:rPr>
        <w:t>the problem</w:t>
      </w:r>
      <w:r>
        <w:t xml:space="preserve"> and his questioning of Rob's approach revealed his growing sophistication about therapeutic dynamics and his willingness to advocate for more effective treatment.</w:t>
      </w:r>
    </w:p>
    <w:p w14:paraId="661E2CFE" w14:textId="52CEE3A1" w:rsidR="00187642" w:rsidRDefault="00000000">
      <w:r>
        <w:rPr>
          <w:b/>
          <w:sz w:val="24"/>
        </w:rPr>
        <w:lastRenderedPageBreak/>
        <w:t>Sentiment Analysis</w:t>
      </w:r>
    </w:p>
    <w:p w14:paraId="58EAD97C" w14:textId="65FF6FC0" w:rsidR="00187642" w:rsidRDefault="00000000">
      <w:r>
        <w:rPr>
          <w:b/>
        </w:rPr>
        <w:t>Sentiments About Self:</w:t>
      </w:r>
      <w:r>
        <w:t xml:space="preserve"> Freddy's sentiments about himself were predominantly positive, characterized by pride in his growth and confidence in his ability to articulate his needs and set boundaries. He demonstrated self-compassion when discussing his frustrations and showed appreciation for his therapeutic progress. His statement about defending Matt even when I made critical observations revealed his sense of fairness and loyalty, indicating positive self-regard for his character and values.</w:t>
      </w:r>
    </w:p>
    <w:p w14:paraId="38E35482" w14:textId="136F17E8" w:rsidR="00187642" w:rsidRDefault="00000000">
      <w:r>
        <w:rPr>
          <w:b/>
        </w:rPr>
        <w:t>Sentiments About Others/External Situations:</w:t>
      </w:r>
      <w:r>
        <w:t xml:space="preserve"> Freddy's sentiments toward Matt were complex, combining genuine love and commitment with increasing frustration about avoidance patterns. He expressed disappointment and anger about Matt's lack of engagement while maintaining hope for change and growth. His sentiments toward their couples therapist Rob were predominantly negative, characterized by frustration with feeling blamed and concern about therapeutic effectiveness. His feelings toward their potential adoption plans were ambivalent, reflecting both desire for children and realistic concerns about relationship readiness.</w:t>
      </w:r>
    </w:p>
    <w:p w14:paraId="6E910B79" w14:textId="27F4DC20" w:rsidR="00187642" w:rsidRDefault="00000000">
      <w:r>
        <w:rPr>
          <w:b/>
        </w:rPr>
        <w:t>Sentiments About Therapy/Therapeutic Process:</w:t>
      </w:r>
      <w:r>
        <w:t xml:space="preserve"> Freddy's sentiments toward individual therapy remained consistently positive, as evidenced by his engagement, openness, and appreciation for validation and feedback. He demonstrated trust in our therapeutic relationship and showed pride in his growth and development. His willingness to share complex relationship dynamics and accept feedback indicated strong therapeutic alliance and investment in continued growth.</w:t>
      </w:r>
    </w:p>
    <w:p w14:paraId="2DA89C7E" w14:textId="77AD7DFB" w:rsidR="00187642" w:rsidRDefault="00000000">
      <w:r>
        <w:t>The progression of sentiments throughout the session showed Freddy moving from frustration and anger toward a more balanced and empowered perspective. His ability to maintain love for Matt while also holding him accountable demonstrated emotional maturity and healthy relationship functioning. The validation he received about his growth appeared to strengthen his confidence and resolve.</w:t>
      </w:r>
    </w:p>
    <w:p w14:paraId="60894B69" w14:textId="55C6F587" w:rsidR="00187642" w:rsidRDefault="00000000">
      <w:r>
        <w:t>My own sentimental reactions to Freddy included admiration for his growth and development, concern about the relationship dynamics he described, and some protective feelings about his therapeutic progress being challenged by his partner's avoidance. I found myself wanting to support his boundary-setting while also encouraging patience and understanding for Matt's different pace of growth. Managing these reactions required maintaining therapeutic neutrality while validating his legitimate concerns and supporting his continued development.</w:t>
      </w:r>
    </w:p>
    <w:p w14:paraId="4FACBB6B" w14:textId="4CC612BC" w:rsidR="00187642" w:rsidRDefault="00000000">
      <w:r>
        <w:rPr>
          <w:b/>
          <w:sz w:val="28"/>
        </w:rPr>
        <w:t>Key Points</w:t>
      </w:r>
    </w:p>
    <w:p w14:paraId="309ECA98" w14:textId="77777777" w:rsidR="00187642" w:rsidRDefault="00000000">
      <w:r>
        <w:rPr>
          <w:b/>
        </w:rPr>
        <w:t>Therapeutic Growth and Boundary Setting:</w:t>
      </w:r>
      <w:r>
        <w:t xml:space="preserve"> Freddy has demonstrated remarkable therapeutic progress, evolving from someone who historically accommodated others at his own expense to someone who now sets clear boundaries and advocates for his needs. His willingness to leave the couples therapy session when feeling unheard represents a significant shift in his self-advocacy and self-protection skills.</w:t>
      </w:r>
    </w:p>
    <w:p w14:paraId="5C034728" w14:textId="65C99634" w:rsidR="00187642" w:rsidRDefault="00000000">
      <w:r>
        <w:rPr>
          <w:i/>
        </w:rPr>
        <w:lastRenderedPageBreak/>
        <w:t>This growth represents a major therapeutic achievement that should be supported and reinforced. Freddy's ability to maintain his boundaries while still showing love and commitment to his relationship demonstrates healthy relationship functioning and emotional maturity.</w:t>
      </w:r>
    </w:p>
    <w:p w14:paraId="04CDC0E5" w14:textId="77777777" w:rsidR="00187642" w:rsidRDefault="00000000">
      <w:r>
        <w:rPr>
          <w:b/>
        </w:rPr>
        <w:t>Relationship Accountability Concerns:</w:t>
      </w:r>
      <w:r>
        <w:t xml:space="preserve"> Freddy's frustration with Matt's pattern of responding </w:t>
      </w:r>
      <w:r>
        <w:rPr>
          <w:i/>
        </w:rPr>
        <w:t>I don't know</w:t>
      </w:r>
      <w:r>
        <w:t xml:space="preserve"> to direct questions and therapeutic assignments reflects his growing intolerance for avoidance behaviors and his appropriate expectation for partnership in relationship work. His concerns about Matt's lack of engagement in therapeutic homework and communication patterns appear well-founded and represent legitimate relationship issues.</w:t>
      </w:r>
    </w:p>
    <w:p w14:paraId="6426EE62" w14:textId="019435EA" w:rsidR="00187642" w:rsidRDefault="00000000">
      <w:r>
        <w:rPr>
          <w:i/>
        </w:rPr>
        <w:t>These concerns require continued therapeutic attention as they impact major life decisions including adoption plans. Supporting Freddy's realistic assessment of relationship dynamics while helping him navigate these challenges will be crucial for his continued well-being.</w:t>
      </w:r>
    </w:p>
    <w:p w14:paraId="44941458" w14:textId="77777777" w:rsidR="00187642" w:rsidRDefault="00000000">
      <w:r>
        <w:rPr>
          <w:b/>
        </w:rPr>
        <w:t>Adoption Decision-Making:</w:t>
      </w:r>
      <w:r>
        <w:t xml:space="preserve"> Freddy's questioning of their adoption plans based on current relationship functioning demonstrates mature judgment and realistic expectations about the impact of children on relationships. His insistence that their relationship be the primary priority before adding children shows healthy family planning and commitment to building a strong foundation.</w:t>
      </w:r>
    </w:p>
    <w:p w14:paraId="6AAAF117" w14:textId="2DE51080" w:rsidR="00187642" w:rsidRDefault="00000000">
      <w:r>
        <w:rPr>
          <w:i/>
        </w:rPr>
        <w:t>This represents an important decision point that requires careful therapeutic support. Helping Freddy trust his instincts about relationship readiness while exploring his concerns will be essential for making decisions aligned with his values and well-being.</w:t>
      </w:r>
    </w:p>
    <w:p w14:paraId="20D908E7" w14:textId="47B6C4B5" w:rsidR="00187642" w:rsidRDefault="00000000">
      <w:r>
        <w:rPr>
          <w:b/>
          <w:sz w:val="28"/>
        </w:rPr>
        <w:t>Significant Quotes</w:t>
      </w:r>
    </w:p>
    <w:p w14:paraId="41375784" w14:textId="2932445C" w:rsidR="00187642" w:rsidRDefault="00000000">
      <w:r>
        <w:rPr>
          <w:b/>
        </w:rPr>
        <w:t>"I want some type of recognition for that. I don't know what I meant by that, right? But I didn't mean it."</w:t>
      </w:r>
      <w:r>
        <w:rPr>
          <w:i/>
        </w:rPr>
        <w:t>I want some type of recognition for that. I don't know what I meant by that, right? But I didn't mean it.</w:t>
      </w:r>
    </w:p>
    <w:p w14:paraId="03253561" w14:textId="77777777" w:rsidR="00187642" w:rsidRDefault="00000000">
      <w:r>
        <w:rPr>
          <w:i/>
        </w:rPr>
        <w:t>Context: Freddy was describing his request for acknowledgment of accepting their living situation in Allen Park rather than Brooklyn.</w:t>
      </w:r>
    </w:p>
    <w:p w14:paraId="792D3416" w14:textId="63AE8103" w:rsidR="00187642" w:rsidRDefault="00000000">
      <w:r>
        <w:rPr>
          <w:i/>
        </w:rPr>
        <w:t>Significance: This quote reveals Freddy's struggle to articulate his need for validation and appreciation from Matt for the sacrifices he's made in their relationship. His uncertainty about what exactly he wanted shows his difficulty in asking for emotional support, while his clarification that he "didn't mean it" suggests some ambivalence about expressing his needs directly. This represents an area for continued therapeutic work around self-advocacy and clear communication.didn't mean it</w:t>
      </w:r>
      <w:r>
        <w:t xml:space="preserve"> suggests some ambivalence about expressing his needs directly. This represents an area for continued therapeutic work around self-advocacy and clear communication.</w:t>
      </w:r>
    </w:p>
    <w:p w14:paraId="5634167E" w14:textId="40FBA4A4" w:rsidR="00187642" w:rsidRDefault="00000000">
      <w:r>
        <w:rPr>
          <w:b/>
        </w:rPr>
        <w:t xml:space="preserve">"I do not think that we are ready to become parents, and I don't think you're ready to become different, because I'm not going to choose to have a child with someone who has not done the </w:t>
      </w:r>
      <w:r>
        <w:rPr>
          <w:b/>
        </w:rPr>
        <w:lastRenderedPageBreak/>
        <w:t>work when it comes to our relationship."</w:t>
      </w:r>
      <w:r>
        <w:rPr>
          <w:i/>
        </w:rPr>
        <w:t>I do not think that we are ready to become parents, and I don't think you're ready to become different, because I'm not going to choose to have a child with someone who has not done the work when it comes to our relationship.</w:t>
      </w:r>
    </w:p>
    <w:p w14:paraId="274FCC32" w14:textId="77777777" w:rsidR="00187642" w:rsidRDefault="00000000">
      <w:r>
        <w:rPr>
          <w:i/>
        </w:rPr>
        <w:t>Context: Freddy was describing his conversation with Matt about their adoption plans following the difficult couples therapy session.</w:t>
      </w:r>
    </w:p>
    <w:p w14:paraId="70CFC706" w14:textId="49A540A9" w:rsidR="00187642" w:rsidRDefault="00000000">
      <w:r>
        <w:rPr>
          <w:i/>
        </w:rPr>
        <w:t>Significance: This quote demonstrates Freddy's mature understanding of the relationship between personal growth and parenting readiness. His clear articulation of his standards for partnership and his willingness to delay major life decisions based on relationship functioning shows excellent judgment and self-protection. This represents significant growth in his ability to prioritize his own well-being and make decisions based on realistic assessments rather than wishful thinking.</w:t>
      </w:r>
    </w:p>
    <w:p w14:paraId="6E1335F3" w14:textId="2F0CBD3C" w:rsidR="00187642" w:rsidRDefault="00000000">
      <w:r>
        <w:rPr>
          <w:b/>
        </w:rPr>
        <w:t>"I'm talking about communication, and I'm talking about you not initiating when it comes to any form of intimacy. And you're coming back at me with you're telling me that you don't like how I leave the cupboards open and that I leave dishes on top of the counter."</w:t>
      </w:r>
      <w:r>
        <w:rPr>
          <w:i/>
        </w:rPr>
        <w:t>I'm talking about communication, and I'm talking about you not initiating when it comes to any form of intimacy. And you're coming back at me with you're telling me that you don't like how I leave the cupboards open and that I leave dishes on top of the counter.</w:t>
      </w:r>
    </w:p>
    <w:p w14:paraId="7209A662" w14:textId="77777777" w:rsidR="00187642" w:rsidRDefault="00000000">
      <w:r>
        <w:rPr>
          <w:i/>
        </w:rPr>
        <w:t>Context: Freddy was describing Matt's response to his concerns about serious relationship issues.</w:t>
      </w:r>
    </w:p>
    <w:p w14:paraId="1019BED5" w14:textId="38984654" w:rsidR="00187642" w:rsidRDefault="00000000">
      <w:r>
        <w:rPr>
          <w:i/>
        </w:rPr>
        <w:t>Significance: This quote captures Freddy's frustration with Matt's deflection from serious relationship concerns to trivial household issues. His ability to recognize this as an inappropriate comparison and maintain focus on the substantive issues demonstrates his growth in communication skills and his refusal to be derailed from important conversations. This shows his developing ability to stay focused on his needs and not be distracted by deflection tactics.</w:t>
      </w:r>
    </w:p>
    <w:p w14:paraId="46BAA90D" w14:textId="09E411C6" w:rsidR="00187642" w:rsidRDefault="00000000">
      <w:r>
        <w:rPr>
          <w:b/>
        </w:rPr>
        <w:t>"If that were true, you and I would have been done a long time ago."</w:t>
      </w:r>
      <w:r>
        <w:rPr>
          <w:i/>
        </w:rPr>
        <w:t>If that were true, you and I would have been done a long time ago.</w:t>
      </w:r>
    </w:p>
    <w:p w14:paraId="01F42FFE" w14:textId="77777777" w:rsidR="00187642" w:rsidRDefault="00000000">
      <w:r>
        <w:rPr>
          <w:i/>
        </w:rPr>
        <w:t>Context: Freddy was responding to Matt's suggestion that I was sabotaging their relationship.</w:t>
      </w:r>
    </w:p>
    <w:p w14:paraId="65D0173C" w14:textId="44CED01E" w:rsidR="00187642" w:rsidRDefault="00000000">
      <w:r>
        <w:rPr>
          <w:i/>
        </w:rPr>
        <w:t>Significance: This quote demonstrates Freddy's loyalty and his ability to defend our therapeutic relationship while also showing his confidence in his own judgment. His logical response to Matt's accusation reveals his capacity for clear thinking even during conflict and his understanding of the therapeutic process. This represents his growth in trusting his own perceptions and not being swayed by others' attempts to undermine his support systems.</w:t>
      </w:r>
    </w:p>
    <w:p w14:paraId="6AE282CE" w14:textId="4D12F34D" w:rsidR="00187642" w:rsidRDefault="00000000">
      <w:r>
        <w:rPr>
          <w:b/>
          <w:sz w:val="28"/>
        </w:rPr>
        <w:t>Comprehensive Narrative Summary</w:t>
      </w:r>
    </w:p>
    <w:p w14:paraId="20942A43" w14:textId="6B0CBA18" w:rsidR="00187642" w:rsidRDefault="00000000">
      <w:r>
        <w:t xml:space="preserve">This session with Freddy revealed a young man who has undergone remarkable therapeutic transformation and is now applying his growth to navigate complex relationship challenges with his husband Matt. The session was dominated by his frustration with a recent </w:t>
      </w:r>
      <w:proofErr w:type="gramStart"/>
      <w:r>
        <w:t>couples</w:t>
      </w:r>
      <w:proofErr w:type="gramEnd"/>
      <w:r>
        <w:t xml:space="preserve"> therapy </w:t>
      </w:r>
      <w:r>
        <w:lastRenderedPageBreak/>
        <w:t xml:space="preserve">experience where Matt's avoidance patterns and lack of engagement triggered significant conflict about their relationship dynamics and </w:t>
      </w:r>
      <w:proofErr w:type="gramStart"/>
      <w:r>
        <w:t>future plans</w:t>
      </w:r>
      <w:proofErr w:type="gramEnd"/>
      <w:r>
        <w:t>.</w:t>
      </w:r>
    </w:p>
    <w:p w14:paraId="22158C9B" w14:textId="624C24DA" w:rsidR="00187642" w:rsidRDefault="00000000">
      <w:r>
        <w:t xml:space="preserve">Freddy's description of the couples therapy session provided a clear window into the relationship dynamics that concern him. Matt's repeated responses of </w:t>
      </w:r>
      <w:r>
        <w:rPr>
          <w:i/>
        </w:rPr>
        <w:t>I don't know</w:t>
      </w:r>
      <w:r>
        <w:t xml:space="preserve"> to direct questions and his failure to complete therapeutic homework assignments represented, for Freddy, a fundamental lack of accountability and engagement in their relationship work. His decision to leave the session abruptly demonstrated his growing willingness to prioritize his own well-being over maintaining peace at any cost - a significant departure from his historical patterns.</w:t>
      </w:r>
    </w:p>
    <w:p w14:paraId="6DF75B4E" w14:textId="1E2E9BE2" w:rsidR="00187642" w:rsidRDefault="00000000">
      <w:r>
        <w:t>The subsequent confrontation at home revealed both Freddy's growth and the challenges he faces in his relationship. His ability to articulate his concerns clearly and question major life decisions based on relationship functioning showed mature judgment and realistic expectations. However, Matt's deflection from serious relationship issues to trivial household concerns highlighted the communication challenges they continue to face and Freddy's frustration with what he perceives as avoidance and minimization of his legitimate concerns.</w:t>
      </w:r>
    </w:p>
    <w:p w14:paraId="780C1DF6" w14:textId="7D1EFB06" w:rsidR="00187642" w:rsidRDefault="00000000">
      <w:r>
        <w:t>Throughout the session, Freddy demonstrated remarkable self-awareness and emotional regulation. His ability to balance criticism of Matt's behavior with genuine love and commitment showed emotional maturity and healthy relationship functioning. His questioning of their adoption plans based on current relationship dynamics revealed his realistic understanding of the impact of children on relationships and his commitment to building a strong foundation before expanding their family.</w:t>
      </w:r>
    </w:p>
    <w:p w14:paraId="397B1AE4" w14:textId="289111CA" w:rsidR="00187642" w:rsidRDefault="00000000">
      <w:r>
        <w:t xml:space="preserve">The session also revealed Freddy's growing sophistication about therapeutic dynamics and his willingness to question the effectiveness of their </w:t>
      </w:r>
      <w:proofErr w:type="gramStart"/>
      <w:r>
        <w:t>couples</w:t>
      </w:r>
      <w:proofErr w:type="gramEnd"/>
      <w:r>
        <w:t xml:space="preserve"> therapy. His concerns about feeling blamed or pathologized for his legitimate relationship concerns demonstrated his ability to advocate for himself and recognize when professional support isn't meeting his needs.</w:t>
      </w:r>
    </w:p>
    <w:p w14:paraId="608F6593" w14:textId="6064288E" w:rsidR="00187642" w:rsidRDefault="00000000">
      <w:r>
        <w:t>Looking forward, Freddy's prognosis appears excellent given his continued growth, strong self-awareness, and commitment to healthy relationship functioning. His ability to maintain his boundaries while still showing love and commitment to Matt represents a mature approach to partnership that should serve him well regardless of how his relationship evolves. The primary therapeutic focus will be supporting his continued growth while helping him navigate the complex decisions about his relationship's future and his family planning goals.</w:t>
      </w:r>
    </w:p>
    <w:p w14:paraId="7838A57F" w14:textId="77777777" w:rsidR="00187642" w:rsidRDefault="00000000">
      <w:r>
        <w:t>The session concluded with clear evidence of Freddy's transformation from someone who historically accommodated others at his own expense to someone who now sets appropriate boundaries and advocates for his needs. This growth represents a significant therapeutic achievement that provides a strong foundation for whatever challenges and decisions lie ahead in his personal and relationship development.</w:t>
      </w:r>
    </w:p>
    <w:p w14:paraId="3031E4F6" w14:textId="77777777" w:rsidR="00187642" w:rsidRDefault="00187642"/>
    <w:p w14:paraId="05297388" w14:textId="77777777" w:rsidR="00187642" w:rsidRDefault="00187642"/>
    <w:p w14:paraId="2241EACB" w14:textId="77777777" w:rsidR="00187642" w:rsidRDefault="00000000">
      <w:r>
        <w:br w:type="page"/>
      </w:r>
    </w:p>
    <w:p w14:paraId="55D94509" w14:textId="77777777" w:rsidR="00187642" w:rsidRDefault="00000000">
      <w:r>
        <w:lastRenderedPageBreak/>
        <w:br w:type="page"/>
      </w:r>
    </w:p>
    <w:p w14:paraId="58D76F5D" w14:textId="7D74B5EF" w:rsidR="00187642" w:rsidRDefault="00000000">
      <w:r>
        <w:rPr>
          <w:b/>
          <w:sz w:val="32"/>
        </w:rPr>
        <w:lastRenderedPageBreak/>
        <w:t>Comprehensive Clinical Progress Note for Hector's Therapy Session on July 17, 2025</w:t>
      </w:r>
    </w:p>
    <w:p w14:paraId="5BD82AA2" w14:textId="77777777" w:rsidR="00187642" w:rsidRDefault="00000000">
      <w:r>
        <w:rPr>
          <w:b/>
        </w:rPr>
        <w:t>Date:</w:t>
      </w:r>
      <w:r>
        <w:t xml:space="preserve"> July 17, 2025</w:t>
      </w:r>
    </w:p>
    <w:p w14:paraId="0EE87F9E" w14:textId="77777777" w:rsidR="00187642" w:rsidRDefault="00000000">
      <w:r>
        <w:rPr>
          <w:b/>
        </w:rPr>
        <w:t>Time:</w:t>
      </w:r>
      <w:r>
        <w:t xml:space="preserve"> 1500 hours (3:00 PM)</w:t>
      </w:r>
    </w:p>
    <w:p w14:paraId="0874800E" w14:textId="77777777" w:rsidR="00187642" w:rsidRDefault="00000000">
      <w:r>
        <w:rPr>
          <w:b/>
        </w:rPr>
        <w:t>Duration:</w:t>
      </w:r>
      <w:r>
        <w:t xml:space="preserve"> 46 minutes and 56 seconds</w:t>
      </w:r>
    </w:p>
    <w:p w14:paraId="786160A4" w14:textId="77777777" w:rsidR="00187642" w:rsidRDefault="00000000">
      <w:r>
        <w:rPr>
          <w:b/>
        </w:rPr>
        <w:t>Session Type:</w:t>
      </w:r>
      <w:r>
        <w:t xml:space="preserve"> In-person therapy session</w:t>
      </w:r>
    </w:p>
    <w:p w14:paraId="10E6D4A3" w14:textId="017496AD" w:rsidR="00187642" w:rsidRDefault="00000000">
      <w:r>
        <w:rPr>
          <w:b/>
        </w:rPr>
        <w:t>Therapist:</w:t>
      </w:r>
      <w:r>
        <w:t xml:space="preserve"> Jonathan Procter</w:t>
      </w:r>
    </w:p>
    <w:p w14:paraId="57F33726" w14:textId="70C52045" w:rsidR="00187642" w:rsidRDefault="00000000">
      <w:r>
        <w:rPr>
          <w:b/>
          <w:sz w:val="28"/>
        </w:rPr>
        <w:t>Subjective</w:t>
      </w:r>
    </w:p>
    <w:p w14:paraId="5C11C2B4" w14:textId="5573E476" w:rsidR="00187642" w:rsidRDefault="00000000">
      <w:r>
        <w:t xml:space="preserve">Hector presented to the session reporting a period of reflection following his Fourth of July weekend, which he spent with family in New Jersey. He described having used marijuana throughout the holiday weekend and continuing until the day before our session, acknowledging that this substance use was negatively impacting his motivation and daily functioning. He reported feeling </w:t>
      </w:r>
      <w:r>
        <w:rPr>
          <w:i/>
        </w:rPr>
        <w:t>blah in the morning</w:t>
      </w:r>
      <w:r>
        <w:t xml:space="preserve"> and struggling to wake up on time, missing church services and failing to complete his usual reading and writing activities.</w:t>
      </w:r>
    </w:p>
    <w:p w14:paraId="0996F93E" w14:textId="5A106FBD" w:rsidR="00187642" w:rsidRDefault="00000000">
      <w:r>
        <w:t xml:space="preserve">Hector demonstrated significant self-awareness about his relationship with marijuana, recognizing that while he can control his use around others, he struggles with moderation when alone. He described this pattern as </w:t>
      </w:r>
      <w:r>
        <w:rPr>
          <w:i/>
        </w:rPr>
        <w:t>the Satan in my life</w:t>
      </w:r>
      <w:r>
        <w:t xml:space="preserve"> and expressed determination to overcome this challenge, stating </w:t>
      </w:r>
      <w:r>
        <w:rPr>
          <w:i/>
        </w:rPr>
        <w:t>this is the thing I need to overcome, but I will overcome it.</w:t>
      </w:r>
      <w:r>
        <w:t xml:space="preserve"> His insight into how the substance affects his motivation and daily structure showed good therapeutic progress and self-reflection.</w:t>
      </w:r>
    </w:p>
    <w:p w14:paraId="7A5BD5D3" w14:textId="439B7C94" w:rsidR="00187642" w:rsidRDefault="00000000">
      <w:r>
        <w:t xml:space="preserve">The session revealed Hector's ongoing financial and legal stressors, including his decision to declare bankruptcy due to his inability to see a path out of his current debt situation. He expressed feeling tired of the job search process, describing it as a </w:t>
      </w:r>
      <w:r>
        <w:rPr>
          <w:i/>
        </w:rPr>
        <w:t>waste of energy</w:t>
      </w:r>
      <w:r>
        <w:t xml:space="preserve"> after months of applications and LinkedIn activity without results. Despite these challenges, he maintained hope about his upcoming legal hearing on July 31st, expressing confidence in his case based on documentation of his employer's failure to accommodate his health condition.</w:t>
      </w:r>
    </w:p>
    <w:p w14:paraId="610A5F22" w14:textId="3F070837" w:rsidR="00187642" w:rsidRDefault="00000000">
      <w:r>
        <w:t>A significant portion of the session focused on Hector's caregiving role with eight-month-old Daniel, which has become a source of both purpose and profound reflection for him. He described researching child development and implementing structured activities based on educational psychology principles, including cognitive development exercises, exploration activities, and appropriate communication strategies. His approach to childcare demonstrated both intellectual engagement and genuine care for the child's development.</w:t>
      </w:r>
    </w:p>
    <w:p w14:paraId="595E95D6" w14:textId="0BD306A4" w:rsidR="00187642" w:rsidRDefault="00000000">
      <w:r>
        <w:lastRenderedPageBreak/>
        <w:t>Hector's observations of Daniel's innocence and openness led to deep philosophical and spiritual reflections about human nature, trauma, and the loss of innocence through life experiences. He connected his own history of childhood sexual abuse to his understanding of how trauma shapes development and attachment patterns. This reflection appeared to be both painful and healing, as he processed his own experiences through the lens of protecting and nurturing Daniel's natural innocence.</w:t>
      </w:r>
    </w:p>
    <w:p w14:paraId="51245015" w14:textId="39B28131" w:rsidR="00187642" w:rsidRDefault="00000000">
      <w:r>
        <w:t xml:space="preserve">The session included extensive discussion of mindfulness concepts, particularly the Buddhist notion of </w:t>
      </w:r>
      <w:r>
        <w:rPr>
          <w:i/>
        </w:rPr>
        <w:t>beginner's mind</w:t>
      </w:r>
      <w:r>
        <w:t xml:space="preserve"> and the Christian concept of </w:t>
      </w:r>
      <w:r>
        <w:rPr>
          <w:i/>
        </w:rPr>
        <w:t>I Am.</w:t>
      </w:r>
      <w:r>
        <w:t xml:space="preserve"> Hector showed strong engagement with these spiritual and philosophical ideas, relating them to his observations of Daniel's natural state of awareness and his own journey toward healing and self-understanding.</w:t>
      </w:r>
    </w:p>
    <w:p w14:paraId="05EACE4B" w14:textId="101316CF" w:rsidR="00187642" w:rsidRDefault="00000000">
      <w:r>
        <w:rPr>
          <w:b/>
          <w:sz w:val="28"/>
        </w:rPr>
        <w:t>Objective</w:t>
      </w:r>
    </w:p>
    <w:p w14:paraId="3242B500" w14:textId="475ECD27" w:rsidR="00187642" w:rsidRDefault="00000000">
      <w:r>
        <w:t>Hector appeared well-groomed and appropriately dressed for the session. He demonstrated good eye contact and engaged actively throughout the conversation, showing particular animation when discussing his caregiving experiences with Daniel and his philosophical reflections. His speech was clear and coherent, with no signs of cognitive impairment or substance-related effects during the session.</w:t>
      </w:r>
    </w:p>
    <w:p w14:paraId="16B60B4D" w14:textId="1AF135B9" w:rsidR="00187642" w:rsidRDefault="00000000">
      <w:r>
        <w:t xml:space="preserve">Throughout the session, Hector displayed a range of affects that corresponded appropriately to the content being discussed. He showed some sadness and frustration when discussing his financial situation and job search challenges, but demonstrated genuine warmth and engagement when describing his interactions with Daniel. His </w:t>
      </w:r>
      <w:proofErr w:type="gramStart"/>
      <w:r>
        <w:t>affect</w:t>
      </w:r>
      <w:proofErr w:type="gramEnd"/>
      <w:r>
        <w:t xml:space="preserve"> became more contemplative and introspective during our discussion of mindfulness and spiritual concepts.</w:t>
      </w:r>
    </w:p>
    <w:p w14:paraId="7B55A177" w14:textId="32A6CAE8" w:rsidR="00187642" w:rsidRDefault="00000000">
      <w:r>
        <w:t>Hector demonstrated excellent insight and self-awareness, particularly regarding his substance use patterns and their impact on his functioning. His ability to recognize the difference between his behavior around others versus when alone showed good psychological mindedness. He also displayed strong capacity for abstract thinking and philosophical reflection, engaging meaningfully with complex concepts about consciousness and spiritual awareness.</w:t>
      </w:r>
    </w:p>
    <w:p w14:paraId="3401D55A" w14:textId="43C2F1CF" w:rsidR="00187642" w:rsidRDefault="00000000">
      <w:r>
        <w:t>I observed Hector's genuine care and investment in Daniel's development, as evidenced by his research into child development principles and his thoughtful implementation of age-appropriate activities. His observations about the child's innocence and natural openness revealed both his protective instincts and his own healing process as he works through his trauma history.</w:t>
      </w:r>
    </w:p>
    <w:p w14:paraId="74509528" w14:textId="28C36FA3" w:rsidR="00187642" w:rsidRDefault="00000000">
      <w:r>
        <w:t>The session flow was natural and collaborative, with Hector taking an active role in exploring both practical concerns and deeper philosophical questions. His responsiveness to therapeutic concepts was excellent, and he demonstrated the ability to integrate new ideas with his personal experiences and observations. Overall, he presented as someone who is actively engaged in personal growth despite facing significant external stressors.</w:t>
      </w:r>
    </w:p>
    <w:p w14:paraId="3FFD95FA" w14:textId="6C9E8718" w:rsidR="00187642" w:rsidRDefault="00000000">
      <w:r>
        <w:rPr>
          <w:b/>
          <w:sz w:val="28"/>
        </w:rPr>
        <w:lastRenderedPageBreak/>
        <w:t>Assessment</w:t>
      </w:r>
    </w:p>
    <w:p w14:paraId="13965B83" w14:textId="18B19D7B" w:rsidR="00187642" w:rsidRDefault="00000000">
      <w:r>
        <w:t>Hector presents as an individual who is navigating multiple significant stressors while demonstrating remarkable resilience and capacity for growth. His honest acknowledgment of his marijuana use patterns and their negative impact on his functioning shows excellent self-awareness and motivation for change. His recognition that he can control his use around others but struggles when alone suggests that social support and structure are important protective factors for him.</w:t>
      </w:r>
    </w:p>
    <w:p w14:paraId="08B17CF9" w14:textId="70F3319A" w:rsidR="00187642" w:rsidRDefault="00000000">
      <w:r>
        <w:t>The financial and legal stressors Hector faces are substantial, but his realistic approach to bankruptcy and his confidence in his upcoming legal hearing demonstrate good judgment and appropriate coping strategies. His decision to step back from the job search temporarily appears to be a form of self-protection rather than avoidance, allowing him to focus his energy on more manageable goals like the crossing guard position.</w:t>
      </w:r>
    </w:p>
    <w:p w14:paraId="4A01867E" w14:textId="3CC2CA72" w:rsidR="00187642" w:rsidRDefault="00000000">
      <w:r>
        <w:t>Hector's caregiving role with Daniel appears to be serving multiple therapeutic functions. It provides him with purpose and structure, allows him to practice nurturing behaviors that may help heal his own attachment wounds, and offers opportunities for profound reflection about innocence, trauma, and human development. His research-based approach to childcare demonstrates his intellectual engagement and commitment to providing quality care.</w:t>
      </w:r>
    </w:p>
    <w:p w14:paraId="63959ACA" w14:textId="17DD47AA" w:rsidR="00187642" w:rsidRDefault="00000000">
      <w:r>
        <w:t>The philosophical and spiritual insights Hector is developing through his observations of Daniel represent significant therapeutic progress. His ability to connect concepts of mindfulness and spiritual awareness to his own healing journey shows sophisticated psychological understanding. His processing of his childhood trauma through the lens of protecting Daniel's innocence appears to be facilitating his own healing and integration.</w:t>
      </w:r>
    </w:p>
    <w:p w14:paraId="696A8A69" w14:textId="1F130CD7" w:rsidR="00187642" w:rsidRDefault="00000000">
      <w:r>
        <w:t xml:space="preserve">Hector's engagement with mindfulness concepts and his understanding of the </w:t>
      </w:r>
      <w:r>
        <w:rPr>
          <w:i/>
        </w:rPr>
        <w:t>I Am</w:t>
      </w:r>
      <w:r>
        <w:t xml:space="preserve"> consciousness suggest he is developing tools for emotional regulation and self-awareness that will serve him well in managing future challenges. His ability to maintain perspective on his difficulties while continuing to grow and develop shows excellent resilience and therapeutic potential.</w:t>
      </w:r>
    </w:p>
    <w:p w14:paraId="1A1A9818" w14:textId="38E063E8" w:rsidR="00187642" w:rsidRDefault="00000000">
      <w:r>
        <w:rPr>
          <w:b/>
          <w:sz w:val="28"/>
        </w:rPr>
        <w:t>Plan</w:t>
      </w:r>
    </w:p>
    <w:p w14:paraId="667DAB85" w14:textId="13657FEB" w:rsidR="00187642" w:rsidRDefault="00000000">
      <w:r>
        <w:rPr>
          <w:b/>
        </w:rPr>
        <w:t>Substance Use Management:</w:t>
      </w:r>
      <w:r>
        <w:t xml:space="preserve"> Continue to support Hector's awareness of his marijuana use patterns and their impact on his functioning. Develop strategies for managing use when alone, including structure, accountability, and alternative coping mechanisms for stress and boredom.</w:t>
      </w:r>
    </w:p>
    <w:p w14:paraId="2D24C6B3" w14:textId="37E91C89" w:rsidR="00187642" w:rsidRDefault="00000000">
      <w:r>
        <w:rPr>
          <w:b/>
        </w:rPr>
        <w:t>Financial and Legal Support:</w:t>
      </w:r>
      <w:r>
        <w:t xml:space="preserve"> Provide ongoing support as Hector navigates his bankruptcy process and upcoming legal hearing. Help him maintain realistic expectations while managing anxiety about outcomes beyond his control.</w:t>
      </w:r>
    </w:p>
    <w:p w14:paraId="2A9531B5" w14:textId="04F87629" w:rsidR="00187642" w:rsidRDefault="00000000">
      <w:r>
        <w:rPr>
          <w:b/>
        </w:rPr>
        <w:lastRenderedPageBreak/>
        <w:t>Caregiving Role Integration:</w:t>
      </w:r>
      <w:r>
        <w:t xml:space="preserve"> Continue to explore how Hector's caregiving experiences with Daniel can support his own healing and development. Help him process insights about innocence, trauma, and attachment in ways that promote his continued growth.</w:t>
      </w:r>
    </w:p>
    <w:p w14:paraId="0746710E" w14:textId="4AD9B3D3" w:rsidR="00187642" w:rsidRDefault="00000000">
      <w:r>
        <w:rPr>
          <w:b/>
        </w:rPr>
        <w:t>Mindfulness and Spiritual Development:</w:t>
      </w:r>
      <w:r>
        <w:t xml:space="preserve"> Support Hector's exploration of mindfulness concepts and spiritual awareness as tools for emotional regulation and self-understanding. Continue to help him integrate these concepts with his personal healing journey.</w:t>
      </w:r>
    </w:p>
    <w:p w14:paraId="2891BA78" w14:textId="1CD47095" w:rsidR="00187642" w:rsidRDefault="00000000">
      <w:r>
        <w:rPr>
          <w:b/>
        </w:rPr>
        <w:t>Trauma Processing:</w:t>
      </w:r>
      <w:r>
        <w:t xml:space="preserve"> Gently continue to support Hector's processing of his childhood trauma as it relates to his current experiences and insights. Help him use his protective feelings toward Daniel as a pathway to self-compassion and healing.</w:t>
      </w:r>
    </w:p>
    <w:p w14:paraId="3D223C39" w14:textId="1CEFD02F" w:rsidR="00187642" w:rsidRDefault="00000000">
      <w:r>
        <w:rPr>
          <w:b/>
        </w:rPr>
        <w:t>Follow-up:</w:t>
      </w:r>
      <w:r>
        <w:t xml:space="preserve"> Schedule next session to continue supporting Hector's growth and to process the outcome of his legal hearing on July 31st.</w:t>
      </w:r>
    </w:p>
    <w:p w14:paraId="2A732AF2" w14:textId="37125C90" w:rsidR="00187642" w:rsidRDefault="00000000">
      <w:r>
        <w:rPr>
          <w:b/>
          <w:sz w:val="28"/>
        </w:rPr>
        <w:t>Supplemental Analyses</w:t>
      </w:r>
    </w:p>
    <w:p w14:paraId="732B29E8" w14:textId="5675D0B6" w:rsidR="00187642" w:rsidRDefault="00000000">
      <w:r>
        <w:rPr>
          <w:b/>
          <w:sz w:val="24"/>
        </w:rPr>
        <w:t>Tonal Analysis</w:t>
      </w:r>
    </w:p>
    <w:p w14:paraId="749441F6" w14:textId="00D4AC24" w:rsidR="00187642" w:rsidRDefault="00000000">
      <w:r>
        <w:t xml:space="preserve">The session began with a notably reflective and somewhat subdued tone as Hector described his recent period of marijuana use and its impact on his motivation and daily functioning. His voice carried a quality of honest self-assessment without defensiveness, indicating his comfort with examining his own patterns and behaviors. When he described marijuana as </w:t>
      </w:r>
      <w:r>
        <w:rPr>
          <w:i/>
        </w:rPr>
        <w:t>the Satan in my life,</w:t>
      </w:r>
      <w:r>
        <w:t xml:space="preserve"> his tone was serious and determined, reflecting his genuine desire to overcome this challenge.</w:t>
      </w:r>
    </w:p>
    <w:p w14:paraId="5E7AA452" w14:textId="79DC8245" w:rsidR="00187642" w:rsidRDefault="00000000">
      <w:r>
        <w:t>A significant tonal shift occurred when Hector began discussing his caregiving experiences with Daniel. His voice became warmer and more animated, taking on a quality of genuine affection and engagement. His descriptions of implementing child development activities were delivered with pride and enthusiasm, revealing his investment in providing quality care and his intellectual engagement with the learning process.</w:t>
      </w:r>
    </w:p>
    <w:p w14:paraId="47AE80EE" w14:textId="1B7E7CD1" w:rsidR="00187642" w:rsidRDefault="00000000">
      <w:r>
        <w:t xml:space="preserve">The most profound tonal transformation occurred during our discussion of mindfulness and spiritual concepts. Hector's voice took on a contemplative, almost reverent quality as he explored ideas about consciousness, innocence, and the </w:t>
      </w:r>
      <w:r>
        <w:rPr>
          <w:i/>
        </w:rPr>
        <w:t>I Am</w:t>
      </w:r>
      <w:r>
        <w:t xml:space="preserve"> awareness. His tone suggested deep engagement with these concepts and genuine appreciation for their relevance to his own healing journey.</w:t>
      </w:r>
    </w:p>
    <w:p w14:paraId="4D42BF17" w14:textId="5E872495" w:rsidR="00187642" w:rsidRDefault="00000000">
      <w:r>
        <w:t>When discussing his childhood trauma and its connection to his observations of Daniel's innocence, Hector's tone became more vulnerable and reflective. He spoke with a mixture of sadness about his own experiences and protective determination regarding Daniel's wellbeing. This tonal combination revealed both his pain and his healing, showing how his caregiving role is facilitating his own therapeutic process.</w:t>
      </w:r>
    </w:p>
    <w:p w14:paraId="4E11930F" w14:textId="01934CFD" w:rsidR="00187642" w:rsidRDefault="00000000">
      <w:r>
        <w:t xml:space="preserve">Throughout the session, there was an underlying current of resilience and hope that persisted despite his acknowledgment of various challenges. Hector's tone consistently conveyed his </w:t>
      </w:r>
      <w:r>
        <w:lastRenderedPageBreak/>
        <w:t>commitment to growth and his appreciation for the insights he was gaining through his experiences with Daniel and our therapeutic work.</w:t>
      </w:r>
    </w:p>
    <w:p w14:paraId="1EF0F051" w14:textId="0AFD25C2" w:rsidR="00187642" w:rsidRDefault="00000000">
      <w:r>
        <w:t>The session concluded with a tone of philosophical wonder and continued exploration, as Hector expressed fascination with the concepts we had discussed and their application to his understanding of human development and healing. This tone suggested ongoing engagement and motivation for continued therapeutic work.</w:t>
      </w:r>
    </w:p>
    <w:p w14:paraId="61D3C0E1" w14:textId="2C9E3E86" w:rsidR="00187642" w:rsidRDefault="00000000">
      <w:r>
        <w:rPr>
          <w:b/>
          <w:sz w:val="24"/>
        </w:rPr>
        <w:t>Thematic Analysis</w:t>
      </w:r>
    </w:p>
    <w:p w14:paraId="49646320" w14:textId="4DD15EC0" w:rsidR="00187642" w:rsidRDefault="00000000">
      <w:r>
        <w:t xml:space="preserve">The theme of innocence and its loss dominated much of the session content, with Hector's observations of Daniel's natural openness serving as a catalyst for deep reflection about his own childhood trauma and the impact of harmful experiences on human development. His statement that </w:t>
      </w:r>
      <w:r>
        <w:rPr>
          <w:i/>
        </w:rPr>
        <w:t>you're born this way with no hatred, you're born with love</w:t>
      </w:r>
      <w:r>
        <w:t xml:space="preserve"> revealed his understanding of the fundamental goodness of human nature and the tragic impact of trauma on this natural state.</w:t>
      </w:r>
    </w:p>
    <w:p w14:paraId="2A640217" w14:textId="742CD98E" w:rsidR="00187642" w:rsidRDefault="00000000">
      <w:r>
        <w:t xml:space="preserve">The theme of mindfulness and spiritual awareness emerged strongly throughout the session, with extensive exploration of Buddhist concepts of </w:t>
      </w:r>
      <w:r>
        <w:rPr>
          <w:i/>
        </w:rPr>
        <w:t>beginner's mind</w:t>
      </w:r>
      <w:r>
        <w:t xml:space="preserve"> and Christian concepts of </w:t>
      </w:r>
      <w:r>
        <w:rPr>
          <w:i/>
        </w:rPr>
        <w:t>I Am</w:t>
      </w:r>
      <w:r>
        <w:t xml:space="preserve"> consciousness. Hector's engagement with these ideas demonstrated his growing understanding of the difference between his essential self and his conditioned responses, representing significant therapeutic progress in developing tools for emotional regulation and self-awareness.</w:t>
      </w:r>
    </w:p>
    <w:p w14:paraId="7769FC48" w14:textId="77A31119" w:rsidR="00187642" w:rsidRDefault="00000000">
      <w:r>
        <w:t>Substance use as both coping mechanism and obstacle formed another central theme, with Hector's honest assessment of his marijuana use patterns revealing his understanding of how substances can interfere with his goals and daily functioning. His recognition that he uses differently when alone versus with others showed insight into the social and emotional factors that influence his substance use decisions.</w:t>
      </w:r>
    </w:p>
    <w:p w14:paraId="7E432D15" w14:textId="45D3D74E" w:rsidR="00187642" w:rsidRDefault="00000000">
      <w:r>
        <w:t>The theme of caregiving as healing was evident throughout Hector's descriptions of his work with Daniel. His research-based approach to childcare and his emotional investment in the child's development revealed how nurturing others can facilitate his own healing process. This theme connected to broader questions about attachment, safety, and the intergenerational transmission of both trauma and healing.</w:t>
      </w:r>
    </w:p>
    <w:p w14:paraId="21D8F610" w14:textId="6AF7A27A" w:rsidR="00187642" w:rsidRDefault="00000000">
      <w:r>
        <w:t>Financial stress and practical challenges formed a persistent background theme, with Hector's decision to declare bankruptcy and his upcoming legal hearing representing significant life stressors. However, his realistic approach to these challenges and his ability to maintain perspective demonstrated his growing resilience and coping skills.</w:t>
      </w:r>
    </w:p>
    <w:p w14:paraId="7CBEEFD2" w14:textId="392105AD" w:rsidR="00187642" w:rsidRDefault="00000000">
      <w:r>
        <w:rPr>
          <w:b/>
          <w:sz w:val="24"/>
        </w:rPr>
        <w:t>Sentiment Analysis</w:t>
      </w:r>
    </w:p>
    <w:p w14:paraId="4D90B13A" w14:textId="42E39224" w:rsidR="00187642" w:rsidRDefault="00000000">
      <w:r>
        <w:rPr>
          <w:b/>
        </w:rPr>
        <w:t>Sentiments About Self:</w:t>
      </w:r>
      <w:r>
        <w:t xml:space="preserve"> Hector's sentiments about himself were predominantly realistic and self-compassionate, characterized by honest self-assessment without harsh self-judgment. He </w:t>
      </w:r>
      <w:r>
        <w:lastRenderedPageBreak/>
        <w:t>demonstrated pride in his caregiving abilities and his intellectual engagement with child development concepts, while also acknowledging areas where he struggles, such as substance use moderation. His growing understanding of mindfulness concepts appeared to be fostering a more accepting and less critical relationship with himself.</w:t>
      </w:r>
    </w:p>
    <w:p w14:paraId="6D53B0FA" w14:textId="2F6A562E" w:rsidR="00187642" w:rsidRDefault="00000000">
      <w:r>
        <w:rPr>
          <w:b/>
        </w:rPr>
        <w:t>Sentiments About Others/External Situations:</w:t>
      </w:r>
      <w:r>
        <w:t xml:space="preserve"> Hector's sentiments toward Daniel were consistently positive, characterized by genuine affection, protective concern, and fascination with the child's development. His feelings toward his financial and legal situations were realistic, showing appropriate concern without overwhelming anxiety. His sentiments toward his upcoming legal hearing were cautiously optimistic, based on his confidence in the documentation supporting his case.</w:t>
      </w:r>
    </w:p>
    <w:p w14:paraId="681CD516" w14:textId="1D78FA28" w:rsidR="00187642" w:rsidRDefault="00000000">
      <w:r>
        <w:rPr>
          <w:b/>
        </w:rPr>
        <w:t>Sentiments About Therapy/Therapeutic Process:</w:t>
      </w:r>
      <w:r>
        <w:t xml:space="preserve"> Hector's sentiments toward therapy remained consistently positive, as evidenced by his deep engagement with therapeutic concepts and his willingness to explore complex philosophical and spiritual ideas. His appreciation for the insights he was gaining and his active participation in the therapeutic process indicated strong therapeutic alliance and investment in continued growth.</w:t>
      </w:r>
    </w:p>
    <w:p w14:paraId="4932C221" w14:textId="45218308" w:rsidR="00187642" w:rsidRDefault="00000000">
      <w:r>
        <w:t>The progression of sentiments throughout the session showed Hector moving from initial concern about his substance use toward increasing fascination and engagement with deeper questions about consciousness and healing. His ability to maintain hope and curiosity despite facing significant challenges demonstrated emotional resilience and therapeutic progress.</w:t>
      </w:r>
    </w:p>
    <w:p w14:paraId="4269E3C0" w14:textId="31ACB415" w:rsidR="00187642" w:rsidRDefault="00000000">
      <w:r>
        <w:t>My own sentimental reactions to Hector included admiration for his honesty about his struggles, appreciation for his dedication to Daniel's care, and excitement about his engagement with mindfulness concepts. I found myself moved by his ability to transform his own trauma experiences into protective care for Daniel and impressed by his capacity for philosophical reflection and spiritual growth.</w:t>
      </w:r>
    </w:p>
    <w:p w14:paraId="574E3CBD" w14:textId="49854BDE" w:rsidR="00187642" w:rsidRDefault="00000000">
      <w:r>
        <w:rPr>
          <w:b/>
          <w:sz w:val="28"/>
        </w:rPr>
        <w:t>Key Points</w:t>
      </w:r>
    </w:p>
    <w:p w14:paraId="6F7D0DC7" w14:textId="77777777" w:rsidR="00187642" w:rsidRDefault="00000000">
      <w:r>
        <w:rPr>
          <w:b/>
        </w:rPr>
        <w:t>Substance Use Awareness and Management:</w:t>
      </w:r>
      <w:r>
        <w:t xml:space="preserve"> Hector demonstrated excellent self-awareness about his marijuana use patterns, recognizing that while he can control his use around others, he struggles with moderation when alone. His honest assessment of how substance use impacts his motivation and daily functioning represents important therapeutic progress and provides a foundation for developing more effective coping strategies.</w:t>
      </w:r>
    </w:p>
    <w:p w14:paraId="6007A252" w14:textId="19BC4D02" w:rsidR="00187642" w:rsidRDefault="00000000">
      <w:r>
        <w:rPr>
          <w:i/>
        </w:rPr>
        <w:t>This awareness is crucial for his continued growth and should be supported with practical strategies for managing use when alone, including structure, accountability, and alternative coping mechanisms for stress and emotional regulation.</w:t>
      </w:r>
    </w:p>
    <w:p w14:paraId="1FEB0FB0" w14:textId="77777777" w:rsidR="00187642" w:rsidRDefault="00000000">
      <w:r>
        <w:rPr>
          <w:b/>
        </w:rPr>
        <w:t>Caregiving as Therapeutic Process:</w:t>
      </w:r>
      <w:r>
        <w:t xml:space="preserve"> Hector's role caring for eight-month-old Daniel has become a powerful catalyst for his own healing and development. His research-based approach to childcare and his emotional investment in the child's wellbeing demonstrate both his nurturing </w:t>
      </w:r>
      <w:r>
        <w:lastRenderedPageBreak/>
        <w:t>capacity and his commitment to breaking cycles of harm. His observations of Daniel's innocence have facilitated profound reflections about his own trauma history and the nature of human development.</w:t>
      </w:r>
    </w:p>
    <w:p w14:paraId="12FE3CF0" w14:textId="67E2F288" w:rsidR="00187642" w:rsidRDefault="00000000">
      <w:r>
        <w:rPr>
          <w:i/>
        </w:rPr>
        <w:t>This caregiving role should be supported and explored as a significant therapeutic resource, helping Hector process his own attachment wounds while developing his capacity for healthy relationships and emotional regulation.</w:t>
      </w:r>
    </w:p>
    <w:p w14:paraId="3E74789D" w14:textId="77777777" w:rsidR="00187642" w:rsidRDefault="00000000">
      <w:r>
        <w:rPr>
          <w:b/>
        </w:rPr>
        <w:t>Spiritual and Philosophical Development:</w:t>
      </w:r>
      <w:r>
        <w:t xml:space="preserve"> Hector's engagement with mindfulness concepts, particularly the Buddhist notion of </w:t>
      </w:r>
      <w:r>
        <w:rPr>
          <w:i/>
        </w:rPr>
        <w:t>beginner's mind</w:t>
      </w:r>
      <w:r>
        <w:t xml:space="preserve"> and the Christian concept of </w:t>
      </w:r>
      <w:r>
        <w:rPr>
          <w:i/>
        </w:rPr>
        <w:t>I Am</w:t>
      </w:r>
      <w:r>
        <w:t xml:space="preserve"> consciousness, represents significant therapeutic progress in developing tools for emotional regulation and self-awareness. His ability to relate these concepts to his observations of Daniel and his own healing journey shows sophisticated psychological understanding and spiritual growth.</w:t>
      </w:r>
    </w:p>
    <w:p w14:paraId="68DDFB81" w14:textId="087F3D14" w:rsidR="00187642" w:rsidRDefault="00000000">
      <w:r>
        <w:rPr>
          <w:i/>
        </w:rPr>
        <w:t>This spiritual development should be encouraged and integrated into his ongoing therapeutic work, as it provides him with powerful tools for managing difficult emotions and maintaining perspective during challenging times.</w:t>
      </w:r>
    </w:p>
    <w:p w14:paraId="3FBD7515" w14:textId="1456CA70" w:rsidR="00187642" w:rsidRDefault="00000000">
      <w:r>
        <w:rPr>
          <w:b/>
          <w:sz w:val="28"/>
        </w:rPr>
        <w:t>Significant Quotes</w:t>
      </w:r>
    </w:p>
    <w:p w14:paraId="624173F4" w14:textId="1556592F" w:rsidR="00187642" w:rsidRDefault="00000000">
      <w:r>
        <w:rPr>
          <w:b/>
        </w:rPr>
        <w:t>"This is the Satan in my life. This is the thing I need to overcome, but I will overcome it."</w:t>
      </w:r>
      <w:r>
        <w:rPr>
          <w:i/>
        </w:rPr>
        <w:t>This is the Satan in my life. This is the thing I need to overcome, but I will overcome it.</w:t>
      </w:r>
    </w:p>
    <w:p w14:paraId="040A42DE" w14:textId="77777777" w:rsidR="00187642" w:rsidRDefault="00000000">
      <w:r>
        <w:rPr>
          <w:i/>
        </w:rPr>
        <w:t>Context: Hector was describing his relationship with marijuana and its negative impact on his functioning.</w:t>
      </w:r>
    </w:p>
    <w:p w14:paraId="49F22C15" w14:textId="60A0D791" w:rsidR="00187642" w:rsidRDefault="00000000">
      <w:r>
        <w:rPr>
          <w:i/>
        </w:rPr>
        <w:t xml:space="preserve">Significance: This quote demonstrates Hector's clear recognition of his substance use as a significant obstacle to his goals and wellbeing, while also showing his determination and confidence in his ability to overcome this challenge. His use of strong language ("Satan") indicates the seriousness with which he views this issue, while his assertion that he "will overcome it" shows his resilience and commitment to </w:t>
      </w:r>
      <w:proofErr w:type="gramStart"/>
      <w:r>
        <w:rPr>
          <w:i/>
        </w:rPr>
        <w:t>change.Satan</w:t>
      </w:r>
      <w:proofErr w:type="gramEnd"/>
      <w:r>
        <w:t xml:space="preserve">) indicates the seriousness with which he views this issue, while his assertion that he </w:t>
      </w:r>
      <w:r>
        <w:rPr>
          <w:i/>
        </w:rPr>
        <w:t>will overcome it</w:t>
      </w:r>
      <w:r>
        <w:t xml:space="preserve"> shows his resilience and commitment to change.</w:t>
      </w:r>
    </w:p>
    <w:p w14:paraId="6A91FA0B" w14:textId="1461719E" w:rsidR="00187642" w:rsidRDefault="00000000">
      <w:r>
        <w:rPr>
          <w:b/>
        </w:rPr>
        <w:t>"You're born this way with no hatred, you're born with love, you're born... you're an innocent soul. You're not there to harm anybody, but people harm you, and your innocence starts getting away."</w:t>
      </w:r>
      <w:r>
        <w:rPr>
          <w:i/>
        </w:rPr>
        <w:t>You're born this way with no hatred, you're born with love, you're born... you're an innocent soul. You're not there to harm anybody, but people harm you, and your innocence starts getting away.</w:t>
      </w:r>
    </w:p>
    <w:p w14:paraId="7D325EB8" w14:textId="77777777" w:rsidR="00187642" w:rsidRDefault="00000000">
      <w:r>
        <w:rPr>
          <w:i/>
        </w:rPr>
        <w:t>Context: Hector was reflecting on Daniel's natural innocence and connecting it to his understanding of how trauma impacts human development.</w:t>
      </w:r>
    </w:p>
    <w:p w14:paraId="1CBAF118" w14:textId="157ACE50" w:rsidR="00187642" w:rsidRDefault="00000000">
      <w:r>
        <w:rPr>
          <w:i/>
        </w:rPr>
        <w:lastRenderedPageBreak/>
        <w:t>Significance: This quote reveals Hector's profound understanding of the fundamental goodness of human nature and the tragic impact of trauma on this natural state. His ability to articulate this insight while caring for Daniel shows how his caregiving role is facilitating his own healing and helping him process his childhood trauma with compassion and understanding.</w:t>
      </w:r>
    </w:p>
    <w:p w14:paraId="4ABFE7A8" w14:textId="1CD92475" w:rsidR="00187642" w:rsidRDefault="00000000">
      <w:r>
        <w:rPr>
          <w:b/>
        </w:rPr>
        <w:t>"I think once I can look at all my past without being judgmental, then I think I would be there."</w:t>
      </w:r>
      <w:r>
        <w:rPr>
          <w:i/>
        </w:rPr>
        <w:t>I think once I can look at all my past without being judgmental, then I think I would be there.</w:t>
      </w:r>
    </w:p>
    <w:p w14:paraId="3F26EBE0" w14:textId="77777777" w:rsidR="00187642" w:rsidRDefault="00000000">
      <w:r>
        <w:rPr>
          <w:i/>
        </w:rPr>
        <w:t>Context: Hector was discussing his understanding of mindfulness and spiritual awareness in relation to his own healing journey.</w:t>
      </w:r>
    </w:p>
    <w:p w14:paraId="065A00B7" w14:textId="23499779" w:rsidR="00187642" w:rsidRDefault="00000000">
      <w:r>
        <w:rPr>
          <w:i/>
        </w:rPr>
        <w:t>Significance: This quote demonstrates Hector's sophisticated understanding of the therapeutic process and his recognition that healing involves developing a non-judgmental relationship with his own experiences. His insight that judgment is what keeps him stuck shows his growing awareness of how mindfulness principles can facilitate his continued growth and emotional freedom.</w:t>
      </w:r>
    </w:p>
    <w:p w14:paraId="45DA1CBC" w14:textId="43D8E3AB" w:rsidR="00187642" w:rsidRDefault="00000000">
      <w:r>
        <w:rPr>
          <w:b/>
        </w:rPr>
        <w:t>"His innocence is the I am because he's accepting to everything... he doesn't have a Doris yet."</w:t>
      </w:r>
      <w:r>
        <w:rPr>
          <w:i/>
        </w:rPr>
        <w:t>His innocence is the I am because he's accepting to everything... he doesn't have a Doris yet.</w:t>
      </w:r>
    </w:p>
    <w:p w14:paraId="5B8D313C" w14:textId="77777777" w:rsidR="00187642" w:rsidRDefault="00000000">
      <w:r>
        <w:rPr>
          <w:i/>
        </w:rPr>
        <w:t>Context: Hector was connecting his observations of Daniel's natural awareness to our discussion of mindfulness concepts.</w:t>
      </w:r>
    </w:p>
    <w:p w14:paraId="6184CAAA" w14:textId="3CD57A1F" w:rsidR="00187642" w:rsidRDefault="00000000">
      <w:r>
        <w:rPr>
          <w:i/>
        </w:rPr>
        <w:t>Significance: This quote shows Hector's remarkable ability to integrate therapeutic concepts with his real-world observations, using his caregiving experiences to deepen his understanding of consciousness and spiritual awareness. His reference to "Doris" (his personification of his critical inner voice) shows his growing ability to distinguish between his essential self and his conditioned responses.</w:t>
      </w:r>
      <w:r w:rsidR="00A207C2">
        <w:rPr>
          <w:i/>
        </w:rPr>
        <w:t xml:space="preserve"> </w:t>
      </w:r>
      <w:r>
        <w:rPr>
          <w:i/>
        </w:rPr>
        <w:t>Doris</w:t>
      </w:r>
      <w:r>
        <w:t xml:space="preserve"> (his personification of his critical inner voice) shows his growing ability to distinguish between his essential self and his conditioned responses.</w:t>
      </w:r>
    </w:p>
    <w:p w14:paraId="7C1C39D7" w14:textId="40028C84" w:rsidR="00187642" w:rsidRDefault="00000000">
      <w:r>
        <w:rPr>
          <w:b/>
          <w:sz w:val="28"/>
        </w:rPr>
        <w:t>Comprehensive Narrative Summary</w:t>
      </w:r>
    </w:p>
    <w:p w14:paraId="008F5BD0" w14:textId="7FDE045D" w:rsidR="00187642" w:rsidRDefault="00000000">
      <w:r>
        <w:t>This session with Hector revealed a man who is navigating significant life challenges while experiencing profound personal growth through his caregiving role and deepening spiritual awareness. The session was characterized by his honest self-assessment of his substance use patterns, his dedication to providing quality care for eight-month-old Daniel, and his remarkable engagement with philosophical and spiritual concepts that are facilitating his healing journey.</w:t>
      </w:r>
    </w:p>
    <w:p w14:paraId="2AF50EDD" w14:textId="035A686A" w:rsidR="00187642" w:rsidRDefault="00000000">
      <w:r>
        <w:t xml:space="preserve">Hector's acknowledgment of his marijuana </w:t>
      </w:r>
      <w:proofErr w:type="gramStart"/>
      <w:r>
        <w:t>use</w:t>
      </w:r>
      <w:proofErr w:type="gramEnd"/>
      <w:r>
        <w:t xml:space="preserve"> and its negative impact on his functioning demonstrated excellent self-awareness and therapeutic progress. His recognition that he can control his use around others but struggles when alone provided important insight into the social and emotional factors that influence his substance use decisions. His determination to </w:t>
      </w:r>
      <w:r>
        <w:lastRenderedPageBreak/>
        <w:t>overcome this challenge, while realistic about the difficulty involved, showed both his commitment to growth and his developing self-compassion.</w:t>
      </w:r>
    </w:p>
    <w:p w14:paraId="653D2444" w14:textId="3E644AF4" w:rsidR="00187642" w:rsidRDefault="00000000">
      <w:r>
        <w:t>The financial and legal stressors Hector faces are substantial, but his approach to these challenges demonstrated remarkable resilience and practical wisdom. His decision to declare bankruptcy represented a realistic assessment of his situation rather than avoidance, while his confidence about his upcoming legal hearing was based on solid documentation and legal advice. His ability to maintain perspective on these stressors while focusing on areas where he has more control showed excellent coping skills.</w:t>
      </w:r>
    </w:p>
    <w:p w14:paraId="5C4228BE" w14:textId="289C3F12" w:rsidR="00187642" w:rsidRDefault="00000000">
      <w:r>
        <w:t>The centerpiece of the session was Hector's description of his caregiving experiences with Daniel and the profound reflections these experiences have generated. His research-based approach to childcare demonstrated both his intellectual engagement and his genuine commitment to the child's development. More significantly, his observations of Daniel's natural innocence and openness became a catalyst for deep processing of his own childhood trauma and understanding of human development.</w:t>
      </w:r>
    </w:p>
    <w:p w14:paraId="3A57A7A6" w14:textId="0D2C5382" w:rsidR="00187642" w:rsidRDefault="00000000">
      <w:r>
        <w:t xml:space="preserve">Hector's engagement with mindfulness and spiritual concepts represented perhaps the most significant therapeutic development in the session. His understanding of the Buddhist </w:t>
      </w:r>
      <w:r>
        <w:rPr>
          <w:i/>
        </w:rPr>
        <w:t>beginner's mind</w:t>
      </w:r>
      <w:r>
        <w:t xml:space="preserve"> and the Christian </w:t>
      </w:r>
      <w:r>
        <w:rPr>
          <w:i/>
        </w:rPr>
        <w:t>I Am</w:t>
      </w:r>
      <w:r>
        <w:t xml:space="preserve"> consciousness, and his ability to relate these concepts to his observations of Daniel, showed sophisticated psychological and spiritual insight. His recognition that healing involves developing a non-judgmental relationship with his own experiences demonstrated remarkable therapeutic progress.</w:t>
      </w:r>
    </w:p>
    <w:p w14:paraId="2DDC60FF" w14:textId="788C5E04" w:rsidR="00187642" w:rsidRDefault="00000000">
      <w:r>
        <w:t>The session revealed how Hector's caregiving role is serving multiple therapeutic functions: providing him with purpose and structure, allowing him to practice nurturing behaviors that help heal his own attachment wounds, and offering opportunities for profound reflection about innocence, trauma, and human development. His protective feelings toward Daniel appear to be facilitating his own self-compassion and healing.</w:t>
      </w:r>
    </w:p>
    <w:p w14:paraId="7A81E3E2" w14:textId="77777777" w:rsidR="00187642" w:rsidRDefault="00000000">
      <w:r>
        <w:t>Looking forward, Hector's prognosis appears excellent given his continued growth, strong self-awareness, and developing spiritual resources. His ability to transform his own trauma experiences into protective care for others and his engagement with mindfulness concepts provide him with powerful tools for continued healing and development. The primary therapeutic focus will be supporting his continued growth while helping him integrate his insights into practical strategies for managing his challenges and maintaining his progress.</w:t>
      </w:r>
    </w:p>
    <w:p w14:paraId="64105FB8" w14:textId="77777777" w:rsidR="00187642" w:rsidRDefault="00187642"/>
    <w:p w14:paraId="6334F108" w14:textId="77777777" w:rsidR="00187642" w:rsidRDefault="00187642"/>
    <w:p w14:paraId="010F9BEC" w14:textId="77777777" w:rsidR="00187642" w:rsidRDefault="00000000">
      <w:r>
        <w:br w:type="page"/>
      </w:r>
    </w:p>
    <w:p w14:paraId="4EDD624F" w14:textId="77777777" w:rsidR="00187642" w:rsidRDefault="00000000">
      <w:r>
        <w:lastRenderedPageBreak/>
        <w:br w:type="page"/>
      </w:r>
    </w:p>
    <w:p w14:paraId="17AA95AD" w14:textId="3BFFBDB5" w:rsidR="00187642" w:rsidRDefault="00000000">
      <w:r>
        <w:rPr>
          <w:b/>
          <w:sz w:val="32"/>
        </w:rPr>
        <w:lastRenderedPageBreak/>
        <w:t>Comprehensive Clinical Progress Note for Jason's Therapy Session on July 14, 2025</w:t>
      </w:r>
    </w:p>
    <w:p w14:paraId="063CDE8D" w14:textId="77777777" w:rsidR="00187642" w:rsidRDefault="00000000">
      <w:r>
        <w:rPr>
          <w:b/>
        </w:rPr>
        <w:t>Date:</w:t>
      </w:r>
      <w:r>
        <w:t xml:space="preserve"> July 14, 2025</w:t>
      </w:r>
    </w:p>
    <w:p w14:paraId="68326C63" w14:textId="77777777" w:rsidR="00187642" w:rsidRDefault="00000000">
      <w:r>
        <w:rPr>
          <w:b/>
        </w:rPr>
        <w:t>Time:</w:t>
      </w:r>
      <w:r>
        <w:t xml:space="preserve"> 1500 hours (3:00 PM)</w:t>
      </w:r>
    </w:p>
    <w:p w14:paraId="7174EF66" w14:textId="77777777" w:rsidR="00187642" w:rsidRDefault="00000000">
      <w:r>
        <w:rPr>
          <w:b/>
        </w:rPr>
        <w:t>Duration:</w:t>
      </w:r>
      <w:r>
        <w:t xml:space="preserve"> 53 minutes and 1 second</w:t>
      </w:r>
    </w:p>
    <w:p w14:paraId="2E11094D" w14:textId="77777777" w:rsidR="00187642" w:rsidRDefault="00000000">
      <w:r>
        <w:rPr>
          <w:b/>
        </w:rPr>
        <w:t>Session Type:</w:t>
      </w:r>
      <w:r>
        <w:t xml:space="preserve"> In-person therapy session</w:t>
      </w:r>
    </w:p>
    <w:p w14:paraId="06C7D05C" w14:textId="5D1DA524" w:rsidR="00187642" w:rsidRDefault="00000000">
      <w:r>
        <w:rPr>
          <w:b/>
        </w:rPr>
        <w:t>Therapist:</w:t>
      </w:r>
      <w:r>
        <w:t xml:space="preserve"> Jonathan Procter</w:t>
      </w:r>
    </w:p>
    <w:p w14:paraId="6AF61639" w14:textId="55552E7E" w:rsidR="00187642" w:rsidRDefault="00000000">
      <w:r>
        <w:rPr>
          <w:b/>
          <w:sz w:val="28"/>
        </w:rPr>
        <w:t>Subjective</w:t>
      </w:r>
    </w:p>
    <w:p w14:paraId="353C83B0" w14:textId="3FE57E80" w:rsidR="00187642" w:rsidRDefault="00000000">
      <w:r>
        <w:t>Jason presented to the session reporting that summer school has been going well overall, with manageable students and good staff support. He described having eight students in his classroom with a favorable one-to-two staff ratio, which he found easier to manage than his typical caseload. However, he also reported taking on additional work through an agency providing home-based behavioral services for a 13-year-old with severe autism, which has proven to be significantly more challenging and stressful than anticipated.</w:t>
      </w:r>
    </w:p>
    <w:p w14:paraId="021168D9" w14:textId="6232CF76" w:rsidR="00187642" w:rsidRDefault="00000000">
      <w:r>
        <w:t xml:space="preserve">Jason described the home case as involving a minimally verbal adolescent with three target behaviors: elopement, screaming, and physical aggression. He reported that during a typical two-hour session, the child might have eight attempts at elopement, seven instances of physical aggression, and four episodes of screaming. The work environment is additionally challenging due to the home being extremely hot and the parents appearing </w:t>
      </w:r>
      <w:r>
        <w:rPr>
          <w:i/>
        </w:rPr>
        <w:t>helpless</w:t>
      </w:r>
      <w:r>
        <w:t xml:space="preserve"> in managing their child's behaviors. Jason expressed </w:t>
      </w:r>
      <w:proofErr w:type="gramStart"/>
      <w:r>
        <w:t>particular stress</w:t>
      </w:r>
      <w:proofErr w:type="gramEnd"/>
      <w:r>
        <w:t xml:space="preserve"> about going directly from a full day of summer school to this intensive home case, describing it as </w:t>
      </w:r>
      <w:r>
        <w:rPr>
          <w:i/>
        </w:rPr>
        <w:t>hitting the ground running</w:t>
      </w:r>
      <w:r>
        <w:t xml:space="preserve"> for two hours straight.</w:t>
      </w:r>
    </w:p>
    <w:p w14:paraId="40D8B8ED" w14:textId="524DCF56" w:rsidR="00187642" w:rsidRDefault="00000000">
      <w:r>
        <w:t>The session revealed Jason's continued use of propranolol for anxiety management, which he reported as being effective when needed. He described experiencing physical symptoms of anxiety during the first few days of summer school, including a sense of dread and flight-or-fight responses with some shaking, which the propranolol helped manage. He also reported inconsistent compliance with his NAC supplementation, taking it in the morning but frequently forgetting the evening dose due to the large size of the pills.</w:t>
      </w:r>
    </w:p>
    <w:p w14:paraId="5D7F739D" w14:textId="0E17FE8C" w:rsidR="00187642" w:rsidRDefault="00000000">
      <w:r>
        <w:t>Jason demonstrated continued progress in implementing active listening techniques with his partner Amy, using reflective statements to confirm understanding of instructions and tasks. He reported feeling more confident in his ability to complete tasks correctly and noted that this approach helps prevent misunderstandings while also showing engagement and interest. He expressed hope that Amy might notice improvements in their communication with continued consistency over time.</w:t>
      </w:r>
    </w:p>
    <w:p w14:paraId="2E8EAC2A" w14:textId="498CEE57" w:rsidR="00187642" w:rsidRDefault="00000000">
      <w:r>
        <w:lastRenderedPageBreak/>
        <w:t>The session included discussion of Jason's ongoing challenges with dermatillomania (skin picking), which he described as occurring primarily during dissociative states or when attempting to listen while zoning out. He reported seeing visible evidence of picking on his face and noted that the behavior tends to increase when he's inconsistent with his NAC supplementation. He also acknowledged continued nail picking behaviors.</w:t>
      </w:r>
    </w:p>
    <w:p w14:paraId="7E9E1819" w14:textId="3EA06343" w:rsidR="00187642" w:rsidRDefault="00000000">
      <w:r>
        <w:t xml:space="preserve">Jason revealed concerning patterns of casual suicidal ideation that he described as his typical way of processing stress and life challenges. He reported making matter-of-fact statements about self-harm or suicide in response to minor inconveniences or scheduling conflicts, describing these thoughts as occurring </w:t>
      </w:r>
      <w:r>
        <w:rPr>
          <w:i/>
        </w:rPr>
        <w:t>forever</w:t>
      </w:r>
      <w:r>
        <w:t xml:space="preserve"> and being delivered in a very nonchalant manner. He noted that these thoughts become more frequent when he's off his antidepressant medication.</w:t>
      </w:r>
    </w:p>
    <w:p w14:paraId="73F8D8F0" w14:textId="2A0CCB25" w:rsidR="00187642" w:rsidRDefault="00000000">
      <w:r>
        <w:rPr>
          <w:b/>
          <w:sz w:val="28"/>
        </w:rPr>
        <w:t>Objective</w:t>
      </w:r>
    </w:p>
    <w:p w14:paraId="2F51F687" w14:textId="47DA210F" w:rsidR="00187642" w:rsidRDefault="00000000">
      <w:r>
        <w:t>Jason appeared well-groomed and appropriately dressed for the session. He demonstrated good eye contact and engaged actively throughout the conversation, showing particular interest in discussing new therapeutic tools and resources. His speech was clear and coherent, with no signs of cognitive impairment or acute distress during the session.</w:t>
      </w:r>
    </w:p>
    <w:p w14:paraId="0F09E8FB" w14:textId="16331564" w:rsidR="00187642" w:rsidRDefault="00000000">
      <w:r>
        <w:t xml:space="preserve">Throughout the session, Jason displayed appropriate affect that corresponded to the content being discussed. He showed some stress and frustration when describing his challenging home case work, but maintained good emotional regulation overall. His </w:t>
      </w:r>
      <w:proofErr w:type="gramStart"/>
      <w:r>
        <w:t>affect</w:t>
      </w:r>
      <w:proofErr w:type="gramEnd"/>
      <w:r>
        <w:t xml:space="preserve"> became more animated and engaged when discussing therapeutic concepts and new resources, demonstrating his intellectual curiosity and investment in his treatment.</w:t>
      </w:r>
    </w:p>
    <w:p w14:paraId="2C818FE0" w14:textId="40C8681B" w:rsidR="00187642" w:rsidRDefault="00000000">
      <w:r>
        <w:t>Jason demonstrated excellent insight and self-awareness regarding his symptoms and treatment responses. His ability to recognize the connection between medication compliance and symptom management showed good therapeutic engagement. He was particularly articulate about his communication improvements with Amy and his understanding of how active listening techniques benefit their relationship.</w:t>
      </w:r>
    </w:p>
    <w:p w14:paraId="284E3396" w14:textId="634EB849" w:rsidR="00187642" w:rsidRDefault="00000000">
      <w:r>
        <w:t>I observed Jason's concerning pattern of casual suicidal ideation, which he presented in a matter-of-fact manner without apparent emotional distress. His ability to recognize that these thoughts increase when off medication showed some awareness, but his casual attitude toward these thoughts was notable and concerning. His description of these thoughts as his normal way of processing stress indicated a long-standing pattern that requires continued therapeutic attention.</w:t>
      </w:r>
    </w:p>
    <w:p w14:paraId="1F41196C" w14:textId="5E00B89C" w:rsidR="00187642" w:rsidRDefault="00000000">
      <w:r>
        <w:t>The session flow was collaborative and productive, with Jason actively participating in discussions about treatment options and showing interest in new therapeutic resources. His responsiveness to suggestions and willingness to try new approaches demonstrated good therapeutic engagement and motivation for continued improvement.</w:t>
      </w:r>
    </w:p>
    <w:p w14:paraId="01E8AE95" w14:textId="5CB72EAF" w:rsidR="00187642" w:rsidRDefault="00000000">
      <w:r>
        <w:rPr>
          <w:b/>
          <w:sz w:val="28"/>
        </w:rPr>
        <w:lastRenderedPageBreak/>
        <w:t>Assessment</w:t>
      </w:r>
    </w:p>
    <w:p w14:paraId="4389FAEF" w14:textId="7A86CCA2" w:rsidR="00187642" w:rsidRDefault="00000000">
      <w:r>
        <w:t>Jason presents as an individual who is managing multiple stressors while demonstrating continued therapeutic progress in several key areas. His success in summer school and his implementation of active listening techniques with Amy show his ability to apply therapeutic skills in real-world settings. However, his decision to take on additional challenging work with the severe autism case may be creating unnecessary stress that could impact his overall functioning and wellbeing.</w:t>
      </w:r>
    </w:p>
    <w:p w14:paraId="1D42969A" w14:textId="2065539F" w:rsidR="00187642" w:rsidRDefault="00000000">
      <w:r>
        <w:t>Jason's medication management appears to be partially effective, with propranolol providing good anxiety relief when needed and his antidepressant helping to manage his mood and suicidal ideation. However, his inconsistent compliance with NAC supplementation may be contributing to increased dermatillomania symptoms. His awareness of the connection between medication compliance and symptom management is a positive prognostic factor.</w:t>
      </w:r>
    </w:p>
    <w:p w14:paraId="51F6FA0E" w14:textId="6A45BC79" w:rsidR="00187642" w:rsidRDefault="00000000">
      <w:r>
        <w:t>The concerning pattern of casual suicidal ideation that Jason describes represents a significant clinical issue that requires ongoing monitoring and intervention. While he presents these thoughts in a matter-of-fact manner and has not acted on them, the frequency and casual nature of these thoughts suggest underlying emotional dysregulation and potentially inadequate coping strategies for managing stress and frustration.</w:t>
      </w:r>
    </w:p>
    <w:p w14:paraId="5D9F39EF" w14:textId="105C5343" w:rsidR="00187642" w:rsidRDefault="00000000">
      <w:r>
        <w:t>Jason's continued struggles with dermatillomania and its connection to dissociative states indicate ongoing challenges with emotional regulation and self-soothing. His recognition of the pattern and its triggers shows good self-awareness, but the behavior continues to impact his appearance and likely his self-esteem.</w:t>
      </w:r>
    </w:p>
    <w:p w14:paraId="4D8D12E2" w14:textId="40F2FAFF" w:rsidR="00187642" w:rsidRDefault="00000000">
      <w:r>
        <w:t>The progress Jason has made in communication skills with Amy represents a significant therapeutic achievement that should be reinforced and expanded. His ability to implement active listening techniques and recognize their benefits demonstrates his capacity for relationship improvement and emotional growth.</w:t>
      </w:r>
    </w:p>
    <w:p w14:paraId="62FEA51C" w14:textId="4493D151" w:rsidR="00187642" w:rsidRDefault="00000000">
      <w:r>
        <w:rPr>
          <w:b/>
          <w:sz w:val="28"/>
        </w:rPr>
        <w:t>Plan</w:t>
      </w:r>
    </w:p>
    <w:p w14:paraId="4D3D0875" w14:textId="75D1F19B" w:rsidR="00187642" w:rsidRDefault="00000000">
      <w:r>
        <w:rPr>
          <w:b/>
        </w:rPr>
        <w:t>Stress Management and Work-Life Balance:</w:t>
      </w:r>
      <w:r>
        <w:t xml:space="preserve"> Explore Jason's decision to take on the challenging home case and assess whether this additional stressor is necessary or beneficial for his overall wellbeing. Develop strategies for managing the intense demands of this work or consider whether discontinuing might be appropriate.</w:t>
      </w:r>
    </w:p>
    <w:p w14:paraId="26DE5CF9" w14:textId="122EB7B4" w:rsidR="00187642" w:rsidRDefault="00000000">
      <w:r>
        <w:rPr>
          <w:b/>
        </w:rPr>
        <w:t>Suicidal Ideation Monitoring:</w:t>
      </w:r>
      <w:r>
        <w:t xml:space="preserve"> Continue to monitor and address Jason's pattern of casual suicidal ideation through regular safety assessments and development of alternative coping strategies for managing frustration and stress. Consider whether medication adjustments might be beneficial.</w:t>
      </w:r>
    </w:p>
    <w:p w14:paraId="404F1BF2" w14:textId="254A398D" w:rsidR="00187642" w:rsidRDefault="00000000">
      <w:r>
        <w:rPr>
          <w:b/>
        </w:rPr>
        <w:lastRenderedPageBreak/>
        <w:t>Medication Compliance Support:</w:t>
      </w:r>
      <w:r>
        <w:t xml:space="preserve"> Develop strategies to improve Jason's consistency with NAC supplementation, including exploring alternative formulations or timing adjustments to address the pill size issue.</w:t>
      </w:r>
    </w:p>
    <w:p w14:paraId="516B8D80" w14:textId="2B8EA2CD" w:rsidR="00187642" w:rsidRDefault="00000000">
      <w:r>
        <w:rPr>
          <w:b/>
        </w:rPr>
        <w:t>Dermatillomania Management:</w:t>
      </w:r>
      <w:r>
        <w:t xml:space="preserve"> Continue to address skin picking behaviors through awareness building and alternative self-soothing strategies. Explore the connection between dissociative states and picking behaviors.</w:t>
      </w:r>
    </w:p>
    <w:p w14:paraId="3D3866A2" w14:textId="1A085E61" w:rsidR="00187642" w:rsidRDefault="00000000">
      <w:r>
        <w:rPr>
          <w:b/>
        </w:rPr>
        <w:t>Communication Skills Reinforcement:</w:t>
      </w:r>
      <w:r>
        <w:t xml:space="preserve"> Continue to support and expand Jason's use of active listening techniques with Amy and explore how these skills might be applied in other relationships and settings.</w:t>
      </w:r>
    </w:p>
    <w:p w14:paraId="4878B3CB" w14:textId="4E1962CA" w:rsidR="00187642" w:rsidRDefault="00000000">
      <w:r>
        <w:rPr>
          <w:b/>
        </w:rPr>
        <w:t>EMDR Continuation:</w:t>
      </w:r>
      <w:r>
        <w:t xml:space="preserve"> Resume EMDR processing to continue addressing underlying trauma and emotional regulation challenges.</w:t>
      </w:r>
    </w:p>
    <w:p w14:paraId="74FF53EE" w14:textId="3EEFB806" w:rsidR="00187642" w:rsidRDefault="00000000">
      <w:r>
        <w:rPr>
          <w:b/>
        </w:rPr>
        <w:t>Follow-up:</w:t>
      </w:r>
      <w:r>
        <w:t xml:space="preserve"> Schedule next session to continue therapeutic work and monitor Jason's adjustment to his current stressors and treatment plan.</w:t>
      </w:r>
    </w:p>
    <w:p w14:paraId="7D736813" w14:textId="0D739374" w:rsidR="00187642" w:rsidRDefault="00000000">
      <w:r>
        <w:rPr>
          <w:b/>
          <w:sz w:val="28"/>
        </w:rPr>
        <w:t>Supplemental Analyses</w:t>
      </w:r>
    </w:p>
    <w:p w14:paraId="15595251" w14:textId="25EC7161" w:rsidR="00187642" w:rsidRDefault="00000000">
      <w:r>
        <w:rPr>
          <w:b/>
          <w:sz w:val="24"/>
        </w:rPr>
        <w:t>Tonal Analysis</w:t>
      </w:r>
    </w:p>
    <w:p w14:paraId="077EDA41" w14:textId="7AC65E77" w:rsidR="00187642" w:rsidRDefault="00000000">
      <w:r>
        <w:t>The session began with a notably positive and engaged tone as Jason described his summer school experience and his success with the more manageable caseload. His voice carried satisfaction and confidence when discussing his work environment and his ability to handle the students effectively. This positive tone demonstrated his capacity for professional competence and job satisfaction when working conditions are appropriate.</w:t>
      </w:r>
    </w:p>
    <w:p w14:paraId="780C8991" w14:textId="2722FF55" w:rsidR="00187642" w:rsidRDefault="00000000">
      <w:r>
        <w:t xml:space="preserve">A significant tonal shift occurred when Jason began describing his home case work with the severely autistic adolescent. His voice became more strained and frustrated, with undertones of exhaustion and overwhelm. His description of </w:t>
      </w:r>
      <w:r>
        <w:rPr>
          <w:i/>
        </w:rPr>
        <w:t>hitting the ground running</w:t>
      </w:r>
      <w:r>
        <w:t xml:space="preserve"> was delivered with a tone that conveyed both the intensity of the work and his struggle to manage the demands. This tonal change revealed the significant stress this additional work is placing on him.</w:t>
      </w:r>
    </w:p>
    <w:p w14:paraId="5570AE6C" w14:textId="04AA1C5A" w:rsidR="00187642" w:rsidRDefault="00000000">
      <w:r>
        <w:t>When discussing his communication improvements with Amy, Jason's tone became more confident and pleased, reflecting his pride in applying therapeutic techniques successfully. His voice took on a quality of genuine satisfaction when describing how the active listening techniques help him feel more confident and prevent misunderstandings. This tonal shift demonstrated his appreciation for concrete therapeutic gains.</w:t>
      </w:r>
    </w:p>
    <w:p w14:paraId="5D421DAA" w14:textId="0D0E4C37" w:rsidR="00187642" w:rsidRDefault="00000000">
      <w:r>
        <w:t>The most concerning tonal aspect of the session was Jason's matter-of-fact delivery when describing his suicidal ideation. His casual, almost conversational tone when discussing thoughts of self-harm was striking in its lack of emotional inflection. This flat, nonchalant delivery when describing serious self-harm thoughts indicated significant emotional disconnection and potential alexithymia-related challenges in recognizing the severity of these thoughts.</w:t>
      </w:r>
    </w:p>
    <w:p w14:paraId="5828D7E9" w14:textId="788E9133" w:rsidR="00187642" w:rsidRDefault="00000000">
      <w:r>
        <w:lastRenderedPageBreak/>
        <w:t>Throughout the session, there was an underlying current of intellectual curiosity and engagement, particularly when discussing new therapeutic resources and tools. Jason's tone became more animated and interested when exploring concepts like the AI medical literature tool, showing his continued investment in learning and growth.</w:t>
      </w:r>
    </w:p>
    <w:p w14:paraId="5C547316" w14:textId="10654CB6" w:rsidR="00187642" w:rsidRDefault="00000000">
      <w:r>
        <w:t>The session concluded with a tone of continued collaboration and openness to new approaches, as Jason expressed interest in trying new assessment tools and continuing his therapeutic work. This tone suggested ongoing motivation and therapeutic engagement despite his various challenges.</w:t>
      </w:r>
    </w:p>
    <w:p w14:paraId="7AD44C81" w14:textId="193CAD46" w:rsidR="00187642" w:rsidRDefault="00000000">
      <w:r>
        <w:rPr>
          <w:b/>
          <w:sz w:val="24"/>
        </w:rPr>
        <w:t>Thematic Analysis</w:t>
      </w:r>
    </w:p>
    <w:p w14:paraId="20BCA76E" w14:textId="47D01106" w:rsidR="00187642" w:rsidRDefault="00000000">
      <w:r>
        <w:t>The theme of professional competence versus overwhelming challenges dominated much of the session content, with Jason's success in summer school contrasting sharply with his struggles in the home case setting. His ability to manage eight students with appropriate support demonstrated his professional skills, while his description of the severe autism case revealed the impact of inadequate resources and unrealistic expectations on his wellbeing.</w:t>
      </w:r>
    </w:p>
    <w:p w14:paraId="624BFC1E" w14:textId="1429EEAC" w:rsidR="00187642" w:rsidRDefault="00000000">
      <w:r>
        <w:t>Medication management and symptom awareness formed another central theme, with Jason demonstrating good understanding of how his various medications affect his functioning while also showing inconsistent compliance patterns. His recognition that propranolol helps with anxiety and that antidepressants reduce his suicidal ideation showed therapeutic progress, while his struggles with NAC compliance highlighted ongoing challenges with self-care.</w:t>
      </w:r>
    </w:p>
    <w:p w14:paraId="5384E6E2" w14:textId="27B5E7A5" w:rsidR="00187642" w:rsidRDefault="00000000">
      <w:r>
        <w:t>The theme of communication and relationship improvement was evident in Jason's description of his active listening techniques with Amy. His ability to implement these skills and recognize their benefits demonstrated his capacity for relationship growth and his investment in improving his partnership. This theme represented one of the most positive aspects of his current functioning.</w:t>
      </w:r>
    </w:p>
    <w:p w14:paraId="36883411" w14:textId="08847066" w:rsidR="00187642" w:rsidRDefault="00000000">
      <w:r>
        <w:t>Emotional disconnection and alexithymia emerged as a significant theme, particularly in Jason's casual presentation of suicidal ideation and his struggles with facial emotion recognition. His matter-of-fact approach to serious self-harm thoughts and his difficulty identifying emotions in himself and others revealed ongoing challenges with emotional awareness and regulation.</w:t>
      </w:r>
    </w:p>
    <w:p w14:paraId="637D545E" w14:textId="5BD8A928" w:rsidR="00187642" w:rsidRDefault="00000000">
      <w:r>
        <w:t xml:space="preserve">The theme of self-harm and maladaptive coping was present throughout the session, from his dermatillomania behaviors to his casual suicidal ideation. These behaviors appeared to serve as ways of managing stress and emotional </w:t>
      </w:r>
      <w:proofErr w:type="gramStart"/>
      <w:r>
        <w:t>overwhelm, but</w:t>
      </w:r>
      <w:proofErr w:type="gramEnd"/>
      <w:r>
        <w:t xml:space="preserve"> also indicated inadequate healthy coping strategies and potential underlying trauma responses.</w:t>
      </w:r>
    </w:p>
    <w:p w14:paraId="43E64253" w14:textId="21DE54E6" w:rsidR="00187642" w:rsidRDefault="00000000">
      <w:r>
        <w:rPr>
          <w:b/>
          <w:sz w:val="24"/>
        </w:rPr>
        <w:t>Sentiment Analysis</w:t>
      </w:r>
    </w:p>
    <w:p w14:paraId="3F6EC7F3" w14:textId="696BCE93" w:rsidR="00187642" w:rsidRDefault="00000000">
      <w:r>
        <w:rPr>
          <w:b/>
        </w:rPr>
        <w:t>Sentiments About Self:</w:t>
      </w:r>
      <w:r>
        <w:t xml:space="preserve"> Jason's sentiments about himself were mixed, showing pride in his professional competence and communication improvements while also demonstrating concerning disconnection from his own emotional experiences. His casual attitude toward self-</w:t>
      </w:r>
      <w:r>
        <w:lastRenderedPageBreak/>
        <w:t>harm thoughts suggested significant emotional numbing or alexithymic traits that prevent him from recognizing the severity of his internal experiences.</w:t>
      </w:r>
    </w:p>
    <w:p w14:paraId="58C9A80A" w14:textId="67E0C121" w:rsidR="00187642" w:rsidRDefault="00000000">
      <w:r>
        <w:rPr>
          <w:b/>
        </w:rPr>
        <w:t>Sentiments About Others/External Situations:</w:t>
      </w:r>
      <w:r>
        <w:t xml:space="preserve"> Jason's sentiments toward his summer school environment were positive, reflecting appreciation for manageable working conditions and supportive colleagues. His feelings toward the home case were predominantly negative, characterized by frustration and overwhelm. His sentiments toward Amy appeared positive, with appreciation for their improving communication and his ability to apply therapeutic techniques in their relationship.</w:t>
      </w:r>
    </w:p>
    <w:p w14:paraId="01861E03" w14:textId="345E0620" w:rsidR="00187642" w:rsidRDefault="00000000">
      <w:r>
        <w:rPr>
          <w:b/>
        </w:rPr>
        <w:t>Sentiments About Therapy/Therapeutic Process:</w:t>
      </w:r>
      <w:r>
        <w:t xml:space="preserve"> Jason's sentiments toward therapy remained consistently positive, as evidenced by his engagement with new tools and resources and his willingness to continue EMDR work. His interest in exploring new assessment options and his recognition of therapeutic gains demonstrated strong therapeutic alliance and investment in continued growth.</w:t>
      </w:r>
    </w:p>
    <w:p w14:paraId="783DC829" w14:textId="161DCC20" w:rsidR="00187642" w:rsidRDefault="00000000">
      <w:r>
        <w:t>The progression of sentiments throughout the session showed Jason moving between areas of competence and confidence to areas of struggle and overwhelm. His ability to maintain engagement and curiosity despite his challenges demonstrated resilience and therapeutic motivation.</w:t>
      </w:r>
    </w:p>
    <w:p w14:paraId="0407ECAB" w14:textId="102C9A94" w:rsidR="00187642" w:rsidRDefault="00000000">
      <w:r>
        <w:t>My own sentimental reactions to Jason included concern about his casual suicidal ideation and the potential impact of his overwhelming work situation, appreciation for his therapeutic progress in communication skills, and worry about his emotional disconnection and alexithymic presentation. I found myself wanting to address his safety concerns while also supporting his continued growth and development.</w:t>
      </w:r>
    </w:p>
    <w:p w14:paraId="3DBF8A4F" w14:textId="1A32E706" w:rsidR="00187642" w:rsidRDefault="00000000">
      <w:r>
        <w:rPr>
          <w:b/>
          <w:sz w:val="28"/>
        </w:rPr>
        <w:t>Key Points</w:t>
      </w:r>
    </w:p>
    <w:p w14:paraId="7829D156" w14:textId="77777777" w:rsidR="00187642" w:rsidRDefault="00000000">
      <w:r>
        <w:rPr>
          <w:b/>
        </w:rPr>
        <w:t>Casual Suicidal Ideation Pattern:</w:t>
      </w:r>
      <w:r>
        <w:t xml:space="preserve"> Jason's matter-of-fact presentation of frequent suicidal thoughts in response to minor stressors represents a significant clinical concern that requires ongoing monitoring and intervention. His description of these thoughts as occurring </w:t>
      </w:r>
      <w:r>
        <w:rPr>
          <w:i/>
        </w:rPr>
        <w:t>forever</w:t>
      </w:r>
      <w:r>
        <w:t xml:space="preserve"> and his casual delivery suggest both chronic emotional dysregulation and potential alexithymic traits that prevent him from recognizing the severity of these experiences.</w:t>
      </w:r>
    </w:p>
    <w:p w14:paraId="71AA1EF9" w14:textId="2DD5A10E" w:rsidR="00187642" w:rsidRDefault="00000000">
      <w:r>
        <w:rPr>
          <w:i/>
        </w:rPr>
        <w:t>This pattern requires immediate and ongoing therapeutic attention, including regular safety assessments, development of alternative coping strategies, and possible medication adjustments to address underlying mood and emotional regulation issues.</w:t>
      </w:r>
    </w:p>
    <w:p w14:paraId="26732521" w14:textId="77777777" w:rsidR="00187642" w:rsidRDefault="00000000">
      <w:r>
        <w:rPr>
          <w:b/>
        </w:rPr>
        <w:t>Work-Related Stress and Overwhelm:</w:t>
      </w:r>
      <w:r>
        <w:t xml:space="preserve"> Jason's decision to take on additional challenging work with a severely autistic adolescent appears to be creating unnecessary stress that may be impacting his overall functioning and wellbeing. His description of the work as overwhelming and his physical and emotional responses suggest this additional stressor may be counterproductive to his therapeutic progress.</w:t>
      </w:r>
    </w:p>
    <w:p w14:paraId="5E625205" w14:textId="779061AF" w:rsidR="00187642" w:rsidRDefault="00000000">
      <w:r>
        <w:rPr>
          <w:i/>
        </w:rPr>
        <w:lastRenderedPageBreak/>
        <w:t>The cost-benefit analysis of this additional work should be carefully evaluated, with consideration given to whether the financial benefits justify the significant stress and potential impact on his mental health and other life areas.</w:t>
      </w:r>
    </w:p>
    <w:p w14:paraId="7CF16F57" w14:textId="77777777" w:rsidR="00187642" w:rsidRDefault="00000000">
      <w:r>
        <w:rPr>
          <w:b/>
        </w:rPr>
        <w:t>Communication Skills Progress:</w:t>
      </w:r>
      <w:r>
        <w:t xml:space="preserve"> Jason's successful implementation of active listening techniques with Amy represents significant therapeutic progress and demonstrates his ability to apply therapeutic concepts in real-world relationships. His recognition of the benefits and his growing confidence in these skills show excellent therapeutic engagement and relationship improvement capacity.</w:t>
      </w:r>
    </w:p>
    <w:p w14:paraId="7B2F5AB8" w14:textId="79008157" w:rsidR="00187642" w:rsidRDefault="00000000">
      <w:r>
        <w:rPr>
          <w:i/>
        </w:rPr>
        <w:t>This progress should be reinforced and expanded, with exploration of how these communication skills might be applied in other relationships and settings to continue building his interpersonal effectiveness and relationship satisfaction.</w:t>
      </w:r>
    </w:p>
    <w:p w14:paraId="5382806B" w14:textId="236ECFBB" w:rsidR="00187642" w:rsidRDefault="00000000">
      <w:r>
        <w:rPr>
          <w:b/>
          <w:sz w:val="28"/>
        </w:rPr>
        <w:t>Significant Quotes</w:t>
      </w:r>
    </w:p>
    <w:p w14:paraId="50855CF1" w14:textId="39AFD073" w:rsidR="00187642" w:rsidRDefault="00000000">
      <w:r>
        <w:rPr>
          <w:b/>
        </w:rPr>
        <w:t>"I was like, I can't do this. Like, this is too much."</w:t>
      </w:r>
      <w:r>
        <w:rPr>
          <w:i/>
        </w:rPr>
        <w:t>I was like, I can't do this. Like, this is too much.</w:t>
      </w:r>
    </w:p>
    <w:p w14:paraId="274B5BC0" w14:textId="77777777" w:rsidR="00187642" w:rsidRDefault="00000000">
      <w:r>
        <w:rPr>
          <w:i/>
        </w:rPr>
        <w:t>Context: Jason was describing his reaction to the challenging home case work with the severely autistic adolescent.</w:t>
      </w:r>
    </w:p>
    <w:p w14:paraId="03F4398C" w14:textId="6D240CC7" w:rsidR="00187642" w:rsidRDefault="00000000">
      <w:r>
        <w:rPr>
          <w:i/>
        </w:rPr>
        <w:t>Significance: This quote demonstrates Jason's appropriate recognition of his limits and his willingness to acknowledge when a situation is overwhelming. His ability to identify when something is "too much" shows good self-awareness and boundary recognition, which are important skills for managing stress and preventing burnout.too much</w:t>
      </w:r>
      <w:r>
        <w:t xml:space="preserve"> shows good self-awareness and boundary recognition, which are important skills for managing stress and preventing burnout.</w:t>
      </w:r>
    </w:p>
    <w:p w14:paraId="4B5057DF" w14:textId="4AC826F6" w:rsidR="00187642" w:rsidRDefault="00000000">
      <w:r>
        <w:rPr>
          <w:b/>
        </w:rPr>
        <w:t>"Just so I understand, you want me to do this, this, this, or like, give me a list of stuff to do."</w:t>
      </w:r>
      <w:r>
        <w:rPr>
          <w:i/>
        </w:rPr>
        <w:t>Just so I understand, you want me to do this, this, this, or like, give me a list of stuff to do.</w:t>
      </w:r>
    </w:p>
    <w:p w14:paraId="6447DFB3" w14:textId="77777777" w:rsidR="00187642" w:rsidRDefault="00000000">
      <w:r>
        <w:rPr>
          <w:i/>
        </w:rPr>
        <w:t>Context: Jason was describing his use of active listening techniques with Amy to confirm understanding of instructions.</w:t>
      </w:r>
    </w:p>
    <w:p w14:paraId="0BA06D43" w14:textId="1B0B11F3" w:rsidR="00187642" w:rsidRDefault="00000000">
      <w:r>
        <w:rPr>
          <w:i/>
        </w:rPr>
        <w:t>Significance: This quote shows Jason's successful implementation of therapeutic communication skills in his relationship. His ability to use reflective listening techniques demonstrates his commitment to improving communication and his capacity to apply therapeutic concepts in real-world settings.</w:t>
      </w:r>
    </w:p>
    <w:p w14:paraId="248C4A74" w14:textId="355F12F3" w:rsidR="00187642" w:rsidRDefault="00000000">
      <w:r>
        <w:rPr>
          <w:b/>
        </w:rPr>
        <w:t xml:space="preserve">"Oh, I'll just kill </w:t>
      </w:r>
      <w:proofErr w:type="gramStart"/>
      <w:r>
        <w:rPr>
          <w:b/>
        </w:rPr>
        <w:t>myself</w:t>
      </w:r>
      <w:proofErr w:type="gramEnd"/>
      <w:r>
        <w:rPr>
          <w:b/>
        </w:rPr>
        <w:t xml:space="preserve"> so you don't have to see me, you know, like, just drive from A to Z super quick."</w:t>
      </w:r>
      <w:r>
        <w:rPr>
          <w:i/>
        </w:rPr>
        <w:t xml:space="preserve">Oh, I'll just kill </w:t>
      </w:r>
      <w:proofErr w:type="gramStart"/>
      <w:r>
        <w:rPr>
          <w:i/>
        </w:rPr>
        <w:t>myself</w:t>
      </w:r>
      <w:proofErr w:type="gramEnd"/>
      <w:r>
        <w:rPr>
          <w:i/>
        </w:rPr>
        <w:t xml:space="preserve"> so you don't have to see me, you know, like, just drive from A to Z super quick.</w:t>
      </w:r>
    </w:p>
    <w:p w14:paraId="351116F0" w14:textId="77777777" w:rsidR="00187642" w:rsidRDefault="00000000">
      <w:r>
        <w:rPr>
          <w:i/>
        </w:rPr>
        <w:t>Context: Jason was describing his typical response to minor scheduling conflicts or inconveniences.</w:t>
      </w:r>
    </w:p>
    <w:p w14:paraId="6AD18439" w14:textId="77D1FED3" w:rsidR="00187642" w:rsidRDefault="00000000">
      <w:r>
        <w:rPr>
          <w:i/>
        </w:rPr>
        <w:lastRenderedPageBreak/>
        <w:t>Significance: This quote reveals the concerning casualness with which Jason approaches suicidal ideation, treating serious self-harm thoughts as routine problem-solving options. The matter-of-fact delivery and the progression "from A to Z super quick" indicates significant emotional disconnection and potentially dangerous coping patterns that require immediate therapeutic attention</w:t>
      </w:r>
      <w:r w:rsidR="00A54710">
        <w:rPr>
          <w:i/>
        </w:rPr>
        <w:t xml:space="preserve"> </w:t>
      </w:r>
      <w:r>
        <w:rPr>
          <w:i/>
        </w:rPr>
        <w:t>from A to Z super quick</w:t>
      </w:r>
      <w:r>
        <w:t xml:space="preserve"> indicates significant emotional disconnection and potentially dangerous coping patterns that require immediate therapeutic attention.</w:t>
      </w:r>
    </w:p>
    <w:p w14:paraId="02CA7685" w14:textId="617152F3" w:rsidR="00187642" w:rsidRDefault="00000000">
      <w:r>
        <w:rPr>
          <w:b/>
        </w:rPr>
        <w:t>"It's so casual for me that, like, I could say, like, oh, just, you know, drive into the divider and now, like, when you're gonna forget it, you know, just like, so casual. On to the next subject."</w:t>
      </w:r>
      <w:r>
        <w:rPr>
          <w:i/>
        </w:rPr>
        <w:t>It's so casual for me that, like, I could say, like, oh, just, you know, drive into the divider and now, like, when you're gonna forget it, you know, just like, so casual. On to the next subject.</w:t>
      </w:r>
    </w:p>
    <w:p w14:paraId="2C3190E1" w14:textId="77777777" w:rsidR="00187642" w:rsidRDefault="00000000">
      <w:r>
        <w:rPr>
          <w:i/>
        </w:rPr>
        <w:t>Context: Jason was explaining how naturally and casually suicidal thoughts occur for him.</w:t>
      </w:r>
    </w:p>
    <w:p w14:paraId="1A362856" w14:textId="4E29D5CB" w:rsidR="00187642" w:rsidRDefault="00000000">
      <w:r>
        <w:rPr>
          <w:i/>
        </w:rPr>
        <w:t xml:space="preserve">Significance: This quote demonstrates the depth of Jason's emotional disconnection and the normalization of suicidal ideation in his thought patterns. His ability to move "on to the next subject" after describing self-harm thoughts shows significant alexithymic traits and emotional numbing that prevent him from recognizing the severity of these </w:t>
      </w:r>
      <w:proofErr w:type="gramStart"/>
      <w:r>
        <w:rPr>
          <w:i/>
        </w:rPr>
        <w:t>experiences.on</w:t>
      </w:r>
      <w:proofErr w:type="gramEnd"/>
      <w:r>
        <w:rPr>
          <w:i/>
        </w:rPr>
        <w:t xml:space="preserve"> to the next subject</w:t>
      </w:r>
      <w:r>
        <w:t xml:space="preserve"> after describing self-harm thoughts shows significant alexithymic traits and emotional numbing that prevent him from recognizing the severity of these experiences.</w:t>
      </w:r>
    </w:p>
    <w:p w14:paraId="2BB91CFF" w14:textId="35FBB13A" w:rsidR="00187642" w:rsidRDefault="00000000">
      <w:r>
        <w:rPr>
          <w:b/>
          <w:sz w:val="28"/>
        </w:rPr>
        <w:t>Comprehensive Narrative Summary</w:t>
      </w:r>
    </w:p>
    <w:p w14:paraId="6E51DC91" w14:textId="13CAC7CE" w:rsidR="00187642" w:rsidRDefault="00000000">
      <w:r>
        <w:t>This session with Jason revealed a complex clinical picture of an individual who is demonstrating significant therapeutic progress in some areas while struggling with concerning patterns of emotional disconnection and casual suicidal ideation in others. The session was characterized by his success in managing his summer school responsibilities and implementing communication improvements with Amy, contrasted against his overwhelming experience with additional home case work and his troubling pattern of matter-of-fact suicidal thoughts.</w:t>
      </w:r>
    </w:p>
    <w:p w14:paraId="4C31847D" w14:textId="655FD31F" w:rsidR="00187642" w:rsidRDefault="00000000">
      <w:r>
        <w:t>Jason's professional functioning showed both strengths and challenges during this period. His success in the summer school environment, with manageable student numbers and good staff support, demonstrated his competence and ability to thrive when working conditions are appropriate. However, his decision to take on additional work with a severely autistic adolescent appeared to be creating significant stress that may be counterproductive to his overall wellbeing and therapeutic progress.</w:t>
      </w:r>
    </w:p>
    <w:p w14:paraId="062FA954" w14:textId="28332953" w:rsidR="00187642" w:rsidRDefault="00000000">
      <w:r>
        <w:t xml:space="preserve">The most concerning aspect of the session was Jason's casual presentation of frequent suicidal ideation, which he described as his normal way of processing stress and life challenges. His matter-of-fact delivery when describing thoughts of self-harm, combined with his statement that these thoughts have occurred </w:t>
      </w:r>
      <w:r>
        <w:rPr>
          <w:i/>
        </w:rPr>
        <w:t>forever,</w:t>
      </w:r>
      <w:r>
        <w:t xml:space="preserve"> suggested significant emotional disconnection and potentially dangerous coping patterns. His recognition that these thoughts increase when he's off his antidepressant medication provided some insight into their connection to his mood regulation.</w:t>
      </w:r>
    </w:p>
    <w:p w14:paraId="540A933B" w14:textId="4DC51F8E" w:rsidR="00187642" w:rsidRDefault="00000000">
      <w:r>
        <w:lastRenderedPageBreak/>
        <w:t>Jason's continued progress in implementing active listening techniques with Amy represented one of the most positive aspects of his current functioning. His ability to use reflective statements to confirm understanding and prevent misunderstandings showed his capacity for relationship improvement and his investment in applying therapeutic concepts in real-world settings. His growing confidence in these skills and his hope that Amy might notice improvements demonstrated his commitment to relationship growth.</w:t>
      </w:r>
    </w:p>
    <w:p w14:paraId="25D8DBA6" w14:textId="1E587297" w:rsidR="00187642" w:rsidRDefault="00000000">
      <w:r>
        <w:t>The session also revealed ongoing challenges with dermatillomania and medication compliance, particularly with his NAC supplementation. His recognition of the connection between medication consistency and symptom management showed good self-awareness, but his continued struggles with compliance indicated the need for practical solutions to support his self-care.</w:t>
      </w:r>
    </w:p>
    <w:p w14:paraId="46BAA919" w14:textId="4230C2D4" w:rsidR="00187642" w:rsidRDefault="00000000">
      <w:r>
        <w:t>Jason's intellectual curiosity and engagement with new therapeutic resources, particularly his interest in AI-based medical literature tools, demonstrated his continued investment in learning and growth. His willingness to explore new assessment options and continue EMDR work showed strong therapeutic alliance and motivation for continued improvement.</w:t>
      </w:r>
    </w:p>
    <w:p w14:paraId="53E4A65F" w14:textId="63AF0CCA" w:rsidR="00187642" w:rsidRDefault="00000000">
      <w:r>
        <w:t>Looking forward, Jason's prognosis is mixed, with significant strengths in his professional competence and relationship skills balanced against concerning patterns of emotional disconnection and suicidal ideation. His ability to recognize medication effects and implement therapeutic techniques provides a foundation for continued growth, but his casual approach to self-harm thoughts requires immediate and ongoing therapeutic attention. The primary focus will be on safety monitoring, stress management, and continued development of healthy coping strategies while supporting his areas of strength and progress.</w:t>
      </w:r>
    </w:p>
    <w:p w14:paraId="05CF7AFC" w14:textId="77777777" w:rsidR="00187642" w:rsidRDefault="00187642"/>
    <w:p w14:paraId="03ADD251" w14:textId="77777777" w:rsidR="00187642" w:rsidRDefault="00000000">
      <w:r>
        <w:br w:type="page"/>
      </w:r>
    </w:p>
    <w:p w14:paraId="3E6A2CD1" w14:textId="77777777" w:rsidR="00187642" w:rsidRDefault="00000000">
      <w:r>
        <w:lastRenderedPageBreak/>
        <w:br w:type="page"/>
      </w:r>
    </w:p>
    <w:p w14:paraId="3E87B1DC" w14:textId="4D8A900D" w:rsidR="00187642" w:rsidRDefault="00000000">
      <w:r>
        <w:rPr>
          <w:b/>
          <w:sz w:val="32"/>
        </w:rPr>
        <w:lastRenderedPageBreak/>
        <w:t>Comprehensive Clinical Progress Note for Krista's Therapy Session on July 16, 2025</w:t>
      </w:r>
    </w:p>
    <w:p w14:paraId="76BF2859" w14:textId="77777777" w:rsidR="00187642" w:rsidRDefault="00000000" w:rsidP="00A54710">
      <w:pPr>
        <w:spacing w:after="0" w:line="240" w:lineRule="auto"/>
      </w:pPr>
      <w:r>
        <w:rPr>
          <w:b/>
        </w:rPr>
        <w:t>Date:</w:t>
      </w:r>
      <w:r>
        <w:t xml:space="preserve"> July 16, 2025</w:t>
      </w:r>
    </w:p>
    <w:p w14:paraId="1E7BDFF6" w14:textId="77777777" w:rsidR="00187642" w:rsidRDefault="00000000" w:rsidP="00A54710">
      <w:pPr>
        <w:spacing w:after="0" w:line="240" w:lineRule="auto"/>
      </w:pPr>
      <w:r>
        <w:rPr>
          <w:b/>
        </w:rPr>
        <w:t>Time:</w:t>
      </w:r>
      <w:r>
        <w:t xml:space="preserve"> 1200 hours (12:00 PM)</w:t>
      </w:r>
    </w:p>
    <w:p w14:paraId="114B9CFD" w14:textId="77777777" w:rsidR="00187642" w:rsidRDefault="00000000" w:rsidP="00A54710">
      <w:pPr>
        <w:spacing w:after="0" w:line="240" w:lineRule="auto"/>
      </w:pPr>
      <w:r>
        <w:rPr>
          <w:b/>
        </w:rPr>
        <w:t>Duration:</w:t>
      </w:r>
      <w:r>
        <w:t xml:space="preserve"> 51 minutes and 27 seconds</w:t>
      </w:r>
    </w:p>
    <w:p w14:paraId="1CD2475E" w14:textId="77777777" w:rsidR="00187642" w:rsidRDefault="00000000" w:rsidP="00A54710">
      <w:pPr>
        <w:spacing w:after="0" w:line="240" w:lineRule="auto"/>
      </w:pPr>
      <w:r>
        <w:rPr>
          <w:b/>
        </w:rPr>
        <w:t>Session Type:</w:t>
      </w:r>
      <w:r>
        <w:t xml:space="preserve"> In-person therapy session</w:t>
      </w:r>
    </w:p>
    <w:p w14:paraId="458E178E" w14:textId="57C5276D" w:rsidR="00187642" w:rsidRDefault="00000000" w:rsidP="00A54710">
      <w:pPr>
        <w:spacing w:after="0" w:line="240" w:lineRule="auto"/>
      </w:pPr>
      <w:r>
        <w:rPr>
          <w:b/>
        </w:rPr>
        <w:t>Therapist:</w:t>
      </w:r>
      <w:r>
        <w:t xml:space="preserve"> Jonathan Procter</w:t>
      </w:r>
    </w:p>
    <w:p w14:paraId="05A6ADBC" w14:textId="77777777" w:rsidR="00A54710" w:rsidRDefault="00A54710" w:rsidP="00A54710">
      <w:pPr>
        <w:spacing w:after="0" w:line="240" w:lineRule="auto"/>
      </w:pPr>
    </w:p>
    <w:p w14:paraId="3672568F" w14:textId="41865F3B" w:rsidR="00187642" w:rsidRDefault="00000000">
      <w:r>
        <w:rPr>
          <w:b/>
          <w:sz w:val="28"/>
        </w:rPr>
        <w:t>Subjective</w:t>
      </w:r>
    </w:p>
    <w:p w14:paraId="613B5EBE" w14:textId="5B004415" w:rsidR="00187642" w:rsidRDefault="00000000">
      <w:r>
        <w:t xml:space="preserve">Krista presented to the session reporting a subjective distress level of 4 out of 10, describing herself as feeling like she was </w:t>
      </w:r>
      <w:r>
        <w:rPr>
          <w:i/>
        </w:rPr>
        <w:t>climbing up the cave in Silence of the Lambs,</w:t>
      </w:r>
      <w:r>
        <w:t xml:space="preserve"> indicating significant emotional distress and feeling trapped or overwhelmed. She had just returned from a week-long trip to Montana that, while beautiful and enjoyable in many aspects, became a source of significant financial stress and family conflict that has left her feeling emotionally destabilized.</w:t>
      </w:r>
    </w:p>
    <w:p w14:paraId="6AD53724" w14:textId="3440B7D1" w:rsidR="00187642" w:rsidRDefault="00000000">
      <w:r>
        <w:t>Krista described the Montana trip itself in positive terms, expressing genuine appreciation for the natural beauty of Glacier National Park, particularly Avalanche Lake, which she described as having water of an indescribable blue color surrounded by mountains and waterfalls. She completed three hikes, including a challenging six-mile hike with 500 feet of elevation gain, and participated in horseback riding through the mountains. She traveled with her friend Emily, Emily's cousin's friend Liv, and Emily's parents, who were described as wonderful and generous people.</w:t>
      </w:r>
    </w:p>
    <w:p w14:paraId="7FE9FA59" w14:textId="31D88CC4" w:rsidR="00187642" w:rsidRDefault="00000000">
      <w:r>
        <w:t>However, the trip became a source of significant financial stress when Krista discovered that the rental car would cost $600 per person rather than $600 total as she had expected. Having brought only $1,000 for the entire week-long trip, this unexpected expense immediately created anxiety about her ability to afford other activities and expenses. The situation was compounded by Emily's family's vacation style, which involved expensive daily activities, dining out, and drinking, creating pressure for Krista to participate financially despite her limited resources.</w:t>
      </w:r>
    </w:p>
    <w:p w14:paraId="0E0E8955" w14:textId="6663A789" w:rsidR="00187642" w:rsidRDefault="00000000">
      <w:r>
        <w:t xml:space="preserve">The most traumatic aspect of the trip occurred when Krista's phone malfunctioned and could not be repaired, requiring her to purchase a new phone for $500 that she could not afford. When she called her mother for financial assistance, her mother refused to help and became verbally abusive, telling Krista she was </w:t>
      </w:r>
      <w:r>
        <w:rPr>
          <w:i/>
        </w:rPr>
        <w:t>irresponsible</w:t>
      </w:r>
      <w:r>
        <w:t xml:space="preserve"> and needed to </w:t>
      </w:r>
      <w:r>
        <w:rPr>
          <w:i/>
        </w:rPr>
        <w:t>figure it out on your own</w:t>
      </w:r>
      <w:r>
        <w:t xml:space="preserve"> as a lesson. This rejection occurred while Krista was stranded 1,000 miles from home without a phone and no confirmed transportation from the airport.</w:t>
      </w:r>
    </w:p>
    <w:p w14:paraId="38A2F1E8" w14:textId="181F3359" w:rsidR="00187642" w:rsidRDefault="00000000">
      <w:r>
        <w:t xml:space="preserve">Krista's return home was equally traumatic, with her mother refusing to pick her up from the airport due to attending a social event, and her sister initially being unavailable due to drinking. When her sister finally arranged an Uber, Krista experienced significant anxiety during the ride with a non-English speaking driver who appeared to be taking her to the wrong location. Upon </w:t>
      </w:r>
      <w:r>
        <w:lastRenderedPageBreak/>
        <w:t>arriving home, her mother gave her the silent treatment, which Krista later learned was in response to her sister confronting their mother about her treatment of Krista.</w:t>
      </w:r>
    </w:p>
    <w:p w14:paraId="2104268C" w14:textId="0001AB7D" w:rsidR="00187642" w:rsidRDefault="00000000">
      <w:r>
        <w:t xml:space="preserve">Since returning home, Krista has been experiencing heightened anxiety symptoms, including a floating sensation in her head, hypervigilance about panic attacks, and a return to using herbal tea for anxiety management. She described feeling </w:t>
      </w:r>
      <w:r>
        <w:rPr>
          <w:i/>
        </w:rPr>
        <w:t>unsafe,</w:t>
      </w:r>
      <w:r>
        <w:t xml:space="preserve"> </w:t>
      </w:r>
      <w:r>
        <w:rPr>
          <w:i/>
        </w:rPr>
        <w:t>unstable,</w:t>
      </w:r>
      <w:r>
        <w:t xml:space="preserve"> </w:t>
      </w:r>
      <w:r>
        <w:rPr>
          <w:i/>
        </w:rPr>
        <w:t>nervous,</w:t>
      </w:r>
      <w:r>
        <w:t xml:space="preserve"> and </w:t>
      </w:r>
      <w:r>
        <w:rPr>
          <w:i/>
        </w:rPr>
        <w:t>anxious</w:t>
      </w:r>
      <w:r>
        <w:t xml:space="preserve"> in ways that reminded her of when she first began therapy. She also reported bizarre living conditions at home, including no toothpaste or toilet paper, suggesting possible passive-aggressive behavior from her mother.</w:t>
      </w:r>
    </w:p>
    <w:p w14:paraId="4DA79356" w14:textId="5B1C78D4" w:rsidR="00187642" w:rsidRDefault="00000000">
      <w:r>
        <w:rPr>
          <w:b/>
          <w:sz w:val="28"/>
        </w:rPr>
        <w:t>Objective</w:t>
      </w:r>
    </w:p>
    <w:p w14:paraId="20E4BE93" w14:textId="6E54537A" w:rsidR="00187642" w:rsidRDefault="00000000">
      <w:r>
        <w:t xml:space="preserve">Krista appeared appropriately groomed but showed visible signs of stress and fatigue, which she attributed to working two double shifts since returning from her trip. She maintained good eye contact throughout the session and was able to provide a detailed, coherent narrative of her recent experiences, though her </w:t>
      </w:r>
      <w:proofErr w:type="gramStart"/>
      <w:r>
        <w:t>affect</w:t>
      </w:r>
      <w:proofErr w:type="gramEnd"/>
      <w:r>
        <w:t xml:space="preserve"> was notably distressed and overwhelmed.</w:t>
      </w:r>
    </w:p>
    <w:p w14:paraId="143EA9CD" w14:textId="34135DB1" w:rsidR="00187642" w:rsidRDefault="00000000">
      <w:r>
        <w:t>Throughout the session, Krista displayed appropriate emotional responses to the content she was discussing. She showed genuine pleasure and animation when describing the natural beauty of Montana and the positive aspects of her trip, but her affect became increasingly distressed as she recounted the financial pressures and family conflicts. Her voice became strained and emotional when describing her mother's rejection and the traumatic aspects of her return home.</w:t>
      </w:r>
    </w:p>
    <w:p w14:paraId="2C99EE64" w14:textId="65FE1834" w:rsidR="00187642" w:rsidRDefault="00000000">
      <w:r>
        <w:t>Krista demonstrated excellent insight into her emotional state and anxiety symptoms, showing awareness of her panic attack patterns and her attempts to manage them through breathing techniques. Her recognition that her current feelings reminded her of when she first began therapy showed good self-awareness and ability to track her emotional patterns over time.</w:t>
      </w:r>
    </w:p>
    <w:p w14:paraId="4FA2F505" w14:textId="5FF378FA" w:rsidR="00187642" w:rsidRDefault="00000000">
      <w:r>
        <w:t>I observed Krista's resilience in managing multiple significant stressors while maintaining her work responsibilities and seeking appropriate support. Her ability to work two double shifts immediately after returning from a traumatic travel experience demonstrated her commitment to financial responsibility despite her emotional distress.</w:t>
      </w:r>
    </w:p>
    <w:p w14:paraId="14D3AE61" w14:textId="1A74F2DA" w:rsidR="00187642" w:rsidRDefault="00000000">
      <w:r>
        <w:t>The session revealed Krista's continued struggle with family dynamics, particularly her mother's pattern of emotional withdrawal and punitive responses during times when Krista most needs support. Her description of the silent treatment and withholding of basic household necessities suggested ongoing emotional abuse and manipulation in her home environment.</w:t>
      </w:r>
    </w:p>
    <w:p w14:paraId="72EF2487" w14:textId="13955B7B" w:rsidR="00187642" w:rsidRDefault="00000000">
      <w:r>
        <w:rPr>
          <w:b/>
          <w:sz w:val="28"/>
        </w:rPr>
        <w:t>Assessment</w:t>
      </w:r>
    </w:p>
    <w:p w14:paraId="0C2536EE" w14:textId="63E33FB2" w:rsidR="00187642" w:rsidRDefault="00000000">
      <w:r>
        <w:t xml:space="preserve">Krista presents as a young adult who has experienced a series of traumatic events that have significantly destabilized her emotional equilibrium and sense of safety. The combination of unexpected financial stress, equipment failure, family rejection, and transportation difficulties </w:t>
      </w:r>
      <w:r>
        <w:lastRenderedPageBreak/>
        <w:t>created a perfect storm of stressors that overwhelmed her coping resources and triggered a return of anxiety symptoms that had previously been better managed.</w:t>
      </w:r>
    </w:p>
    <w:p w14:paraId="770D47B1" w14:textId="200F6A7B" w:rsidR="00187642" w:rsidRDefault="00000000">
      <w:r>
        <w:t>The financial stress Krista experienced during her trip was particularly significant given her recent transition from college to independent adult life. Her expectation of spending $1,000 for a week-long trip was reasonable for someone in her financial position, and the unexpected $600 rental car expense represented a 60% increase in her planned budget. Her anxiety about participating in expensive activities while maintaining social relationships demonstrated the complex pressures young adults face when navigating different socioeconomic backgrounds within friendships.</w:t>
      </w:r>
    </w:p>
    <w:p w14:paraId="13B0D0A3" w14:textId="0A74A9DC" w:rsidR="00187642" w:rsidRDefault="00000000">
      <w:r>
        <w:t xml:space="preserve">The phone malfunction and her mother's response represent a particularly concerning pattern of family dysfunction. Her mother's refusal to provide emergency assistance to her daughter who was stranded 1,000 miles from home without communication devices suggests significant emotional neglect and possible narcissistic traits. The mother's framing of this as a </w:t>
      </w:r>
      <w:r>
        <w:rPr>
          <w:i/>
        </w:rPr>
        <w:t>lesson</w:t>
      </w:r>
      <w:r>
        <w:t xml:space="preserve"> rather than recognizing it as an emergency requiring parental support indicates a fundamental failure in the parent-child relationship.</w:t>
      </w:r>
    </w:p>
    <w:p w14:paraId="2AB01D80" w14:textId="38A500BD" w:rsidR="00187642" w:rsidRDefault="00000000">
      <w:r>
        <w:t xml:space="preserve">Krista's anxiety symptoms have clearly been exacerbated by these recent events, with her description of feeling </w:t>
      </w:r>
      <w:r>
        <w:rPr>
          <w:i/>
        </w:rPr>
        <w:t>unsafe,</w:t>
      </w:r>
      <w:r>
        <w:t xml:space="preserve"> </w:t>
      </w:r>
      <w:r>
        <w:rPr>
          <w:i/>
        </w:rPr>
        <w:t>unstable,</w:t>
      </w:r>
      <w:r>
        <w:t xml:space="preserve"> and experiencing floating sensations indicating a return to earlier levels of anxiety and possible dissociative symptoms. Her hypervigilance about panic attacks and attempts to manage them through breathing techniques show both her increased anxiety and her therapeutic progress in developing coping strategies.</w:t>
      </w:r>
    </w:p>
    <w:p w14:paraId="5F8362FB" w14:textId="2D1A25C2" w:rsidR="00187642" w:rsidRDefault="00000000">
      <w:r>
        <w:t xml:space="preserve">The living conditions Krista described upon returning home, including lack of </w:t>
      </w:r>
      <w:proofErr w:type="gramStart"/>
      <w:r>
        <w:t>basic necessities</w:t>
      </w:r>
      <w:proofErr w:type="gramEnd"/>
      <w:r>
        <w:t xml:space="preserve"> like toothpaste and toilet paper, suggest ongoing emotional abuse through passive-aggressive withholding of support. This pattern, combined with the silent treatment, indicates a toxic home environment that is likely contributing to her emotional instability.</w:t>
      </w:r>
    </w:p>
    <w:p w14:paraId="18E49E72" w14:textId="5F2747CF" w:rsidR="00187642" w:rsidRDefault="00000000">
      <w:r>
        <w:t>Krista's resilience in continuing to work and seek therapeutic support despite these multiple stressors demonstrates her fundamental strength and commitment to her recovery and independence. Her ability to recognize the similarity between her current emotional state and her earlier therapeutic presentation shows excellent self-awareness and therapeutic engagement.</w:t>
      </w:r>
    </w:p>
    <w:p w14:paraId="17524CF1" w14:textId="00FAC338" w:rsidR="00187642" w:rsidRDefault="00000000">
      <w:r>
        <w:rPr>
          <w:b/>
          <w:sz w:val="28"/>
        </w:rPr>
        <w:t>Plan</w:t>
      </w:r>
    </w:p>
    <w:p w14:paraId="4B5E7B30" w14:textId="77777777" w:rsidR="00187642" w:rsidRDefault="00000000">
      <w:r>
        <w:rPr>
          <w:b/>
        </w:rPr>
        <w:t>Anxiety Management and Stabilization:</w:t>
      </w:r>
      <w:r>
        <w:t xml:space="preserve"> Provide immediate support for Krista's heightened anxiety symptoms through validation of her experiences and reinforcement of coping strategies. Continue to monitor for panic attacks and dissociative symptoms while supporting her existing breathing techniques and self-awareness practices.</w:t>
      </w:r>
    </w:p>
    <w:p w14:paraId="02A8BEC7" w14:textId="77777777" w:rsidR="00187642" w:rsidRDefault="00187642"/>
    <w:p w14:paraId="344F0B10" w14:textId="2F1FE7DA" w:rsidR="00187642" w:rsidRDefault="00000000">
      <w:r>
        <w:rPr>
          <w:b/>
        </w:rPr>
        <w:lastRenderedPageBreak/>
        <w:t>Family Dynamics and Safety Planning:</w:t>
      </w:r>
      <w:r>
        <w:t xml:space="preserve"> Address the ongoing emotional abuse and neglect in Krista's home environment, including development of safety plans and exploration of alternative living arrangements. Provide psychoeducation about emotional abuse and its impact on mental health.</w:t>
      </w:r>
    </w:p>
    <w:p w14:paraId="548BE619" w14:textId="760E6BFD" w:rsidR="00187642" w:rsidRDefault="00000000">
      <w:r>
        <w:rPr>
          <w:b/>
        </w:rPr>
        <w:t>Financial Stress and Independence:</w:t>
      </w:r>
      <w:r>
        <w:t xml:space="preserve"> Support Krista's development of financial independence strategies and budgeting skills while validating the appropriateness of her financial expectations and decisions during the trip.</w:t>
      </w:r>
    </w:p>
    <w:p w14:paraId="2DEB20B3" w14:textId="2251AD6E" w:rsidR="00187642" w:rsidRDefault="00000000">
      <w:r>
        <w:rPr>
          <w:b/>
        </w:rPr>
        <w:t>Trauma Processing:</w:t>
      </w:r>
      <w:r>
        <w:t xml:space="preserve"> Begin processing the multiple traumatic events from the trip, including the abandonment by family members and the fear experienced during the Uber ride home. Use trauma-informed approaches to help Krista integrate these experiences.</w:t>
      </w:r>
    </w:p>
    <w:p w14:paraId="5B6AEB39" w14:textId="32770F08" w:rsidR="00187642" w:rsidRDefault="00000000">
      <w:r>
        <w:rPr>
          <w:b/>
        </w:rPr>
        <w:t>Support System Development:</w:t>
      </w:r>
      <w:r>
        <w:t xml:space="preserve"> Continue to strengthen Krista's support system outside of her family, including therapeutic relationship and peer connections that can provide emotional stability and practical support.</w:t>
      </w:r>
    </w:p>
    <w:p w14:paraId="2BA652B8" w14:textId="1C8876FB" w:rsidR="00187642" w:rsidRDefault="00000000">
      <w:r>
        <w:rPr>
          <w:b/>
        </w:rPr>
        <w:t>Follow-up:</w:t>
      </w:r>
      <w:r>
        <w:t xml:space="preserve"> Schedule frequent sessions to monitor Krista's emotional stability and provide ongoing support during this period of heightened vulnerability.</w:t>
      </w:r>
    </w:p>
    <w:p w14:paraId="372127B2" w14:textId="3A494331" w:rsidR="00187642" w:rsidRDefault="00000000">
      <w:r>
        <w:rPr>
          <w:b/>
          <w:sz w:val="28"/>
        </w:rPr>
        <w:t>Supplemental Analyses</w:t>
      </w:r>
    </w:p>
    <w:p w14:paraId="3077C774" w14:textId="27A377A2" w:rsidR="00187642" w:rsidRDefault="00000000">
      <w:r>
        <w:rPr>
          <w:b/>
          <w:sz w:val="24"/>
        </w:rPr>
        <w:t>Tonal Analysis</w:t>
      </w:r>
    </w:p>
    <w:p w14:paraId="64343BE4" w14:textId="45314A9B" w:rsidR="00187642" w:rsidRDefault="00000000">
      <w:r>
        <w:t>The session began with Krista's voice carrying a quality of exhaustion and overwhelm, reflected in her low subjective rating and her metaphor of climbing up a cave. Despite her distress, there was an underlying current of resilience as she began to recount her experiences, suggesting her fundamental strength even in the face of multiple stressors.</w:t>
      </w:r>
    </w:p>
    <w:p w14:paraId="3BD0C5D7" w14:textId="0F080476" w:rsidR="00187642" w:rsidRDefault="00000000">
      <w:r>
        <w:t xml:space="preserve">When describing the natural beauty of Montana, Krista's tone became notably more animated and positive, with genuine enthusiasm and wonder in her voice as she described Avalanche Lake and the hiking experiences. This tonal shift demonstrated her capacity for joy and appreciation despite her current </w:t>
      </w:r>
      <w:proofErr w:type="gramStart"/>
      <w:r>
        <w:t>difficulties, and</w:t>
      </w:r>
      <w:proofErr w:type="gramEnd"/>
      <w:r>
        <w:t xml:space="preserve"> showed that the trip had provided some genuinely positive experiences.</w:t>
      </w:r>
    </w:p>
    <w:p w14:paraId="3C8385D5" w14:textId="419FE8C7" w:rsidR="00187642" w:rsidRDefault="00000000">
      <w:r>
        <w:t>A significant tonal shift occurred when Krista began describing the financial pressures of the trip. Her voice became increasingly strained and anxious as she recounted the unexpected rental car expense and the mounting costs of activities. The tone conveyed both her growing panic about money and her attempts to manage the situation responsibly while maintaining social relationships.</w:t>
      </w:r>
    </w:p>
    <w:p w14:paraId="73F79773" w14:textId="78E49111" w:rsidR="00187642" w:rsidRDefault="00000000">
      <w:r>
        <w:t>The most dramatic tonal change occurred when Krista described her phone breaking and her mother's response. Her voice became increasingly distressed and disbelieving as she recounted her mother's refusal to help and verbal abuse. The tone conveyed both her shock at the abandonment and her growing desperation as she realized the extent of her isolation.</w:t>
      </w:r>
    </w:p>
    <w:p w14:paraId="6F7D9335" w14:textId="2EB1DFD4" w:rsidR="00187642" w:rsidRDefault="00000000">
      <w:r>
        <w:lastRenderedPageBreak/>
        <w:t>When describing her traumatic return home, particularly the Uber ride with the non-English speaking driver, Krista's tone became fearful and vulnerable, conveying her genuine terror about her safety. Her voice carried the residual trauma of feeling completely alone and unprotected in a potentially dangerous situation.</w:t>
      </w:r>
    </w:p>
    <w:p w14:paraId="79715451" w14:textId="739E3D32" w:rsidR="00187642" w:rsidRDefault="00000000">
      <w:r>
        <w:t>Throughout the session, there was an underlying tone of bewilderment and disbelief at her family's treatment of her, as if she was still processing the reality of their abandonment during her time of need. This tone suggested that the events had challenged her fundamental assumptions about family support and safety.</w:t>
      </w:r>
    </w:p>
    <w:p w14:paraId="5ED3C488" w14:textId="189EA951" w:rsidR="00187642" w:rsidRDefault="00000000">
      <w:r>
        <w:rPr>
          <w:b/>
          <w:sz w:val="24"/>
        </w:rPr>
        <w:t>Thematic Analysis</w:t>
      </w:r>
    </w:p>
    <w:p w14:paraId="6D876E2F" w14:textId="19D24F89" w:rsidR="00187642" w:rsidRDefault="00000000">
      <w:r>
        <w:t>The theme of financial stress and class differences dominated much of the session content, with Krista's limited resources creating anxiety and social pressure throughout the trip. Her struggle to participate in expensive activities while maintaining friendships highlighted the complex dynamics young adults face when navigating different socioeconomic backgrounds within peer relationships.</w:t>
      </w:r>
    </w:p>
    <w:p w14:paraId="77C95B55" w14:textId="3441FCB5" w:rsidR="00187642" w:rsidRDefault="00000000">
      <w:r>
        <w:t>Family abandonment and emotional abuse emerged as a central theme, with multiple family members failing to provide support during Krista's crisis. Her mother's refusal to help with the phone emergency, her unavailability for airport pickup, and subsequent silent treatment revealed a pattern of emotional neglect and punitive responses that appeared designed to maintain control rather than provide parental support.</w:t>
      </w:r>
    </w:p>
    <w:p w14:paraId="5CBCB609" w14:textId="62887F99" w:rsidR="00187642" w:rsidRDefault="00000000">
      <w:r>
        <w:t>The theme of resilience and self-reliance was evident throughout Krista's narrative, as she repeatedly found ways to manage crises and continue functioning despite overwhelming circumstances. Her ability to work double shifts immediately after returning from a traumatic experience and her continued engagement in therapy demonstrated her fundamental strength and commitment to independence.</w:t>
      </w:r>
    </w:p>
    <w:p w14:paraId="77182A8F" w14:textId="2993F43D" w:rsidR="00187642" w:rsidRDefault="00000000">
      <w:r>
        <w:t>Safety and vulnerability formed another significant theme, with Krista experiencing multiple situations where she felt unsafe and unprotected. From being stranded without a phone to the frightening Uber ride home, the trip highlighted her vulnerability as a young adult without reliable family support systems.</w:t>
      </w:r>
    </w:p>
    <w:p w14:paraId="41EF1966" w14:textId="2C0D91F7" w:rsidR="00187642" w:rsidRDefault="00000000">
      <w:r>
        <w:t>The theme of emotional regulation and anxiety management was present throughout the session, with Krista demonstrating both her progress in developing coping strategies and her current struggle with heightened symptoms. Her awareness of panic attack patterns and attempts to manage them showed therapeutic growth despite her current distress.</w:t>
      </w:r>
    </w:p>
    <w:p w14:paraId="1127AEF0" w14:textId="1FA5875A" w:rsidR="00187642" w:rsidRDefault="00000000">
      <w:r>
        <w:rPr>
          <w:b/>
          <w:sz w:val="24"/>
        </w:rPr>
        <w:t>Sentiment Analysis</w:t>
      </w:r>
    </w:p>
    <w:p w14:paraId="4BA4E04F" w14:textId="2C463A46" w:rsidR="00187642" w:rsidRDefault="00000000">
      <w:r>
        <w:rPr>
          <w:b/>
        </w:rPr>
        <w:t>Sentiments About Self:</w:t>
      </w:r>
      <w:r>
        <w:t xml:space="preserve"> Krista's sentiments about herself were mixed, showing pride in her resilience and responsible financial management while also expressing frustration at her limited resources and vulnerability. Her recognition that she had handled the situation as well as </w:t>
      </w:r>
      <w:r>
        <w:lastRenderedPageBreak/>
        <w:t>possible given her circumstances showed developing self-compassion, though she continued to struggle with feelings of powerlessness and isolation.</w:t>
      </w:r>
    </w:p>
    <w:p w14:paraId="599D605B" w14:textId="1D365A36" w:rsidR="00187642" w:rsidRDefault="00000000">
      <w:r>
        <w:rPr>
          <w:b/>
        </w:rPr>
        <w:t>Sentiments About Others/External Situations:</w:t>
      </w:r>
      <w:r>
        <w:t xml:space="preserve"> Krista's sentiments toward Emily's family remained positive despite the financial stress, showing appreciation for their generosity and kindness. However, her sentiments toward her own family were predominantly negative, characterized by hurt, anger, and disbelief at their abandonment during her crisis. Her feelings toward the trip itself were mixed, with genuine appreciation for the natural beauty balanced against the trauma of the financial and family stressors.</w:t>
      </w:r>
    </w:p>
    <w:p w14:paraId="12E54458" w14:textId="492F87BC" w:rsidR="00187642" w:rsidRDefault="00000000">
      <w:r>
        <w:rPr>
          <w:b/>
        </w:rPr>
        <w:t>Sentiments About Therapy/Therapeutic Process:</w:t>
      </w:r>
      <w:r>
        <w:t xml:space="preserve"> Krista's sentiments toward therapy remained consistently positive, as evidenced by her detailed sharing and her recognition of the similarity between her current state and her earlier therapeutic presentation. Her continued engagement despite her distress demonstrated strong therapeutic alliance and trust in the therapeutic process.</w:t>
      </w:r>
    </w:p>
    <w:p w14:paraId="22A128BD" w14:textId="3F770107" w:rsidR="00187642" w:rsidRDefault="00000000">
      <w:r>
        <w:t>The progression of sentiments throughout the session showed Krista moving from initial overwhelm toward a growing sense of clarity about her family dynamics and her own strength. Her ability to articulate her experiences and seek support demonstrated her continued growth despite the recent setbacks.</w:t>
      </w:r>
    </w:p>
    <w:p w14:paraId="184BB413" w14:textId="536F3931" w:rsidR="00187642" w:rsidRDefault="00000000">
      <w:r>
        <w:t>My own sentimental reactions to Krista included admiration for her resilience in managing multiple crises, anger at her family's abandonment and emotional abuse, and concern about her safety and emotional stability in her current living situation. I found myself moved by her strength and determination while also worried about the ongoing impact of the toxic family dynamics.</w:t>
      </w:r>
    </w:p>
    <w:p w14:paraId="01FE996D" w14:textId="6CF1E9DC" w:rsidR="00187642" w:rsidRDefault="00000000">
      <w:r>
        <w:rPr>
          <w:b/>
          <w:sz w:val="28"/>
        </w:rPr>
        <w:t>Key Points</w:t>
      </w:r>
    </w:p>
    <w:p w14:paraId="1F50A7C7" w14:textId="77777777" w:rsidR="00187642" w:rsidRDefault="00000000">
      <w:r>
        <w:rPr>
          <w:b/>
        </w:rPr>
        <w:t>Family Abandonment During Crisis:</w:t>
      </w:r>
      <w:r>
        <w:t xml:space="preserve"> Krista's experience of being abandoned by her family during a genuine emergency 1,000 miles from home represents a significant trauma that has shattered her assumptions about family support and safety. Her mother's refusal to provide financial assistance for a necessary phone replacement and her unavailability for airport pickup during a crisis revealed a pattern of emotional neglect and punitive parenting that prioritizes control over care.</w:t>
      </w:r>
    </w:p>
    <w:p w14:paraId="08A058A4" w14:textId="17A58DB1" w:rsidR="00187642" w:rsidRDefault="00000000">
      <w:r>
        <w:rPr>
          <w:i/>
        </w:rPr>
        <w:t>This abandonment trauma requires immediate therapeutic attention, including validation of her experience, processing of the betrayal, and development of safety plans that do not rely on family support systems that have proven unreliable.</w:t>
      </w:r>
    </w:p>
    <w:p w14:paraId="0A753491" w14:textId="77777777" w:rsidR="00187642" w:rsidRDefault="00000000">
      <w:r>
        <w:rPr>
          <w:b/>
        </w:rPr>
        <w:t>Financial Stress and Young Adult Independence:</w:t>
      </w:r>
      <w:r>
        <w:t xml:space="preserve"> Krista's experience of unexpected financial pressures during the trip highlighted the complex challenges young adults face when transitioning to independence, particularly when navigating friendships across different socioeconomic backgrounds. Her responsible approach to budgeting and her attempts to </w:t>
      </w:r>
      <w:r>
        <w:lastRenderedPageBreak/>
        <w:t>manage the situation despite overwhelming circumstances demonstrated maturity and good judgment.</w:t>
      </w:r>
    </w:p>
    <w:p w14:paraId="1E607C2D" w14:textId="45398103" w:rsidR="00187642" w:rsidRDefault="00000000">
      <w:r>
        <w:rPr>
          <w:i/>
        </w:rPr>
        <w:t>Her financial management skills should be validated and supported, with recognition that her expectations and decisions were appropriate for her circumstances, and that the unexpected expenses were genuinely overwhelming rather than indicative of poor planning.</w:t>
      </w:r>
    </w:p>
    <w:p w14:paraId="76888A7C" w14:textId="77777777" w:rsidR="00187642" w:rsidRDefault="00000000">
      <w:r>
        <w:rPr>
          <w:b/>
        </w:rPr>
        <w:t>Return of Anxiety Symptoms and Emotional Destabilization:</w:t>
      </w:r>
      <w:r>
        <w:t xml:space="preserve"> Krista's description of feeling </w:t>
      </w:r>
      <w:r>
        <w:rPr>
          <w:i/>
        </w:rPr>
        <w:t>unsafe,</w:t>
      </w:r>
      <w:r>
        <w:t xml:space="preserve"> </w:t>
      </w:r>
      <w:r>
        <w:rPr>
          <w:i/>
        </w:rPr>
        <w:t>unstable,</w:t>
      </w:r>
      <w:r>
        <w:t xml:space="preserve"> and experiencing floating sensations indicates a significant return of anxiety symptoms that had previously been better managed. Her recognition that these feelings reminded her of when she first began therapy showed excellent self-awareness but also indicated the severity of the current destabilization.</w:t>
      </w:r>
    </w:p>
    <w:p w14:paraId="77CD0623" w14:textId="4A173565" w:rsidR="00187642" w:rsidRDefault="00000000">
      <w:r>
        <w:rPr>
          <w:i/>
        </w:rPr>
        <w:t>Immediate stabilization interventions are needed, including reinforcement of coping strategies, monitoring for panic attacks and dissociative symptoms, and frequent therapeutic contact to provide consistent support during this vulnerable period.</w:t>
      </w:r>
    </w:p>
    <w:p w14:paraId="0ABA6429" w14:textId="77682D58" w:rsidR="00187642" w:rsidRDefault="00000000">
      <w:r>
        <w:rPr>
          <w:b/>
          <w:sz w:val="28"/>
        </w:rPr>
        <w:t>Significant Quotes</w:t>
      </w:r>
    </w:p>
    <w:p w14:paraId="2BA12A80" w14:textId="2F00F80D" w:rsidR="00187642" w:rsidRDefault="00000000">
      <w:r>
        <w:rPr>
          <w:b/>
        </w:rPr>
        <w:t>"I'm climbing up the cave in Silence of the Lambs."</w:t>
      </w:r>
      <w:r>
        <w:rPr>
          <w:i/>
        </w:rPr>
        <w:t>I'm climbing up the cave in Silence of the Lambs.</w:t>
      </w:r>
    </w:p>
    <w:p w14:paraId="60E82D6A" w14:textId="77777777" w:rsidR="00187642" w:rsidRDefault="00000000">
      <w:r>
        <w:rPr>
          <w:i/>
        </w:rPr>
        <w:t>Context: Krista was describing her current emotional state and distress level.</w:t>
      </w:r>
    </w:p>
    <w:p w14:paraId="4ED67C63" w14:textId="72A07802" w:rsidR="00187642" w:rsidRDefault="00000000">
      <w:r>
        <w:rPr>
          <w:i/>
        </w:rPr>
        <w:t>Significance: This vivid metaphor captures Krista's sense of being trapped, struggling, and in danger, while also suggesting her determination to escape from a threatening situation. The reference to a horror film indicates the intensity of her current emotional experience and her feeling of being pursued or threatened by circumstances beyond her control.</w:t>
      </w:r>
    </w:p>
    <w:p w14:paraId="156EB909" w14:textId="495D31B5" w:rsidR="00187642" w:rsidRDefault="00000000">
      <w:r>
        <w:rPr>
          <w:b/>
        </w:rPr>
        <w:t>"You're so irresponsible. I can't believe this. I'm not helping you. This is what I'm talking about with you. This is why I tell you to save for a rainy day. You're an adult. You have to figure this out on your own."</w:t>
      </w:r>
      <w:r>
        <w:rPr>
          <w:i/>
        </w:rPr>
        <w:t xml:space="preserve">You're so irresponsible. I can't believe this. I'm not helping you. This is what I'm talking about with you. This is why I tell you to save for a rainy day. You're an adult. You </w:t>
      </w:r>
      <w:proofErr w:type="gramStart"/>
      <w:r>
        <w:rPr>
          <w:i/>
        </w:rPr>
        <w:t>have to</w:t>
      </w:r>
      <w:proofErr w:type="gramEnd"/>
      <w:r>
        <w:rPr>
          <w:i/>
        </w:rPr>
        <w:t xml:space="preserve"> figure this out on your own.</w:t>
      </w:r>
    </w:p>
    <w:p w14:paraId="53BD444B" w14:textId="77777777" w:rsidR="00187642" w:rsidRDefault="00000000">
      <w:r>
        <w:rPr>
          <w:i/>
        </w:rPr>
        <w:t>Context: This was Krista's mother's response when Krista called for help purchasing a replacement phone while stranded 1,000 miles from home.</w:t>
      </w:r>
    </w:p>
    <w:p w14:paraId="1EF1C9AA" w14:textId="77777777" w:rsidR="00187642" w:rsidRDefault="00000000">
      <w:r>
        <w:rPr>
          <w:i/>
        </w:rPr>
        <w:t>Significance: This quote reveals the mother's complete failure to provide appropriate parental support during a genuine emergency, instead choosing to blame and shame her daughter when she most needed help. The response demonstrates emotional abuse through abandonment and the inappropriate expectation that a 22-year-old recent college graduate should have $500 available for emergencies.</w:t>
      </w:r>
    </w:p>
    <w:p w14:paraId="3CD23F1F" w14:textId="77777777" w:rsidR="00187642" w:rsidRDefault="00187642"/>
    <w:p w14:paraId="68CC6339" w14:textId="5E9E3F63" w:rsidR="00187642" w:rsidRDefault="00000000">
      <w:r>
        <w:rPr>
          <w:b/>
        </w:rPr>
        <w:lastRenderedPageBreak/>
        <w:t>"I could be dead. Something could have happened to me. Obviously, it's my brain goes, and nothing did, thank God, but something could have and she wouldn't have cared or known."</w:t>
      </w:r>
      <w:r>
        <w:rPr>
          <w:i/>
        </w:rPr>
        <w:t xml:space="preserve">I could be dead. Something could have happened to me. Obviously, it's my brain goes, and nothing did, thank God, but something could </w:t>
      </w:r>
      <w:proofErr w:type="gramStart"/>
      <w:r>
        <w:rPr>
          <w:i/>
        </w:rPr>
        <w:t>have</w:t>
      </w:r>
      <w:proofErr w:type="gramEnd"/>
      <w:r>
        <w:rPr>
          <w:i/>
        </w:rPr>
        <w:t xml:space="preserve"> and she wouldn't have cared or known.</w:t>
      </w:r>
    </w:p>
    <w:p w14:paraId="04076F2E" w14:textId="77777777" w:rsidR="00187642" w:rsidRDefault="00000000">
      <w:r>
        <w:rPr>
          <w:i/>
        </w:rPr>
        <w:t>Context: Krista was describing her feelings about her mother not responding to multiple phone calls during her travel day.</w:t>
      </w:r>
    </w:p>
    <w:p w14:paraId="53B62926" w14:textId="1128EC46" w:rsidR="00187642" w:rsidRDefault="00000000">
      <w:r>
        <w:rPr>
          <w:i/>
        </w:rPr>
        <w:t xml:space="preserve">Significance: This quote captures Krista's growing awareness of her mother's emotional neglect and the reality that she cannot rely on her family for support or protection. Her recognition that her mother "wouldn't have cared" represents a painful but important insight into the nature of their relationship and her mother's limitations as a </w:t>
      </w:r>
      <w:proofErr w:type="gramStart"/>
      <w:r>
        <w:rPr>
          <w:i/>
        </w:rPr>
        <w:t>parent.wouldn't</w:t>
      </w:r>
      <w:proofErr w:type="gramEnd"/>
      <w:r>
        <w:rPr>
          <w:i/>
        </w:rPr>
        <w:t xml:space="preserve"> have cared</w:t>
      </w:r>
      <w:r>
        <w:t xml:space="preserve"> represents a painful but important insight into the nature of their relationship and her mother's limitations as a parent.</w:t>
      </w:r>
    </w:p>
    <w:p w14:paraId="0E557A76" w14:textId="4A166431" w:rsidR="00187642" w:rsidRDefault="00000000">
      <w:r>
        <w:rPr>
          <w:b/>
        </w:rPr>
        <w:t>"I feel like some of the feelings I'm getting, like in my body and just like in my thoughts and suffer the feelings that I got when I first started seeing you like, I feel so like, unsafe and like and like, unstable and like, nervous and anxious."</w:t>
      </w:r>
      <w:r>
        <w:rPr>
          <w:i/>
        </w:rPr>
        <w:t>I feel like some of the feelings I'm getting, like in my body and just like in my thoughts and suffer the feelings that I got when I first started seeing you like, I feel so like, unsafe and like and like, unstable and like, nervous and anxious.</w:t>
      </w:r>
    </w:p>
    <w:p w14:paraId="0047CAAD" w14:textId="77777777" w:rsidR="00187642" w:rsidRDefault="00000000">
      <w:r>
        <w:rPr>
          <w:i/>
        </w:rPr>
        <w:t>Context: Krista was describing her current emotional state since returning from the trip.</w:t>
      </w:r>
    </w:p>
    <w:p w14:paraId="21E56164" w14:textId="69FD0388" w:rsidR="00187642" w:rsidRDefault="00000000">
      <w:r>
        <w:rPr>
          <w:i/>
        </w:rPr>
        <w:t>Significance: This quote demonstrates Krista's excellent self-awareness and ability to track her emotional patterns over time. Her recognition that she has returned to earlier levels of anxiety and instability shows both her therapeutic progress in developing self-awareness and the severity of the recent trauma's impact on her emotional regulation.</w:t>
      </w:r>
    </w:p>
    <w:p w14:paraId="64D08DAB" w14:textId="2A7D6AE6" w:rsidR="00187642" w:rsidRDefault="00000000">
      <w:r>
        <w:rPr>
          <w:b/>
          <w:sz w:val="28"/>
        </w:rPr>
        <w:t>Comprehensive Narrative Summary</w:t>
      </w:r>
    </w:p>
    <w:p w14:paraId="0679D9AC" w14:textId="287AC203" w:rsidR="00187642" w:rsidRDefault="00000000">
      <w:r>
        <w:t>This session with Krista revealed a young woman who has experienced a series of traumatic events that have significantly destabilized her emotional equilibrium and challenged her fundamental assumptions about family support and safety. The session was characterized by her detailed account of a Montana trip that began as a positive experience but became a source of multiple traumas, including financial stress, equipment failure, family abandonment, and transportation fears.</w:t>
      </w:r>
    </w:p>
    <w:p w14:paraId="0BA05C73" w14:textId="77777777" w:rsidR="00187642" w:rsidRDefault="00000000">
      <w:r>
        <w:t>Krista's description of the Montana trip itself demonstrated her capacity for joy and appreciation of natural beauty, with her vivid descriptions of Avalanche Lake and the hiking experiences showing her ability to find meaning and pleasure despite difficult circumstances. Her participation in challenging physical activities and her willingness to try new experiences revealed her adventurous spirit and resilience.</w:t>
      </w:r>
    </w:p>
    <w:p w14:paraId="22076DC3" w14:textId="77777777" w:rsidR="00187642" w:rsidRDefault="00187642"/>
    <w:p w14:paraId="3C695AE7" w14:textId="0871B95F" w:rsidR="00187642" w:rsidRDefault="00000000">
      <w:r>
        <w:lastRenderedPageBreak/>
        <w:t>However, the trip quickly became a source of significant stress when unexpected expenses, particularly the $600 rental car fee, created financial pressure that affected her ability to participate in activities and maintain social relationships. Her responsible approach to managing these pressures, including her refusal to spend money she didn't have and her attempts to find less expensive alternatives, demonstrated maturity and good judgment despite the social awkwardness these decisions created.</w:t>
      </w:r>
    </w:p>
    <w:p w14:paraId="63DCC1E7" w14:textId="0DE1218B" w:rsidR="00187642" w:rsidRDefault="00000000">
      <w:r>
        <w:t xml:space="preserve">The most traumatic aspect of the trip was the phone malfunction and her family's response to her crisis. Her mother's refusal to provide emergency financial assistance and her verbally abusive response revealed a pattern of emotional neglect and punitive parenting that prioritized teaching </w:t>
      </w:r>
      <w:r>
        <w:rPr>
          <w:i/>
        </w:rPr>
        <w:t>lessons</w:t>
      </w:r>
      <w:r>
        <w:t xml:space="preserve"> over providing necessary support. This abandonment while Krista was stranded 1,000 miles from home without communication devices represented a significant betrayal of the parent-child relationship.</w:t>
      </w:r>
    </w:p>
    <w:p w14:paraId="6E7A27BE" w14:textId="10D09589" w:rsidR="00187642" w:rsidRDefault="00000000">
      <w:r>
        <w:t>The traumatic nature of her return home, including her mother's unavailability for airport pickup and her sister's initial unavailability due to drinking, compounded the abandonment trauma and left Krista feeling completely unsupported by her family system. Her frightening experience in the Uber with a non-English speaking driver who appeared to be taking her to the wrong location added another layer of trauma and vulnerability to an already overwhelming situation.</w:t>
      </w:r>
    </w:p>
    <w:p w14:paraId="23E4B872" w14:textId="2D05598D" w:rsidR="00187642" w:rsidRDefault="00000000">
      <w:r>
        <w:t xml:space="preserve">Since returning home, Krista has experienced a significant return of anxiety symptoms that had previously been better managed, including floating sensations, hypervigilance about panic attacks, and feelings of being </w:t>
      </w:r>
      <w:r>
        <w:rPr>
          <w:i/>
        </w:rPr>
        <w:t>unsafe</w:t>
      </w:r>
      <w:r>
        <w:t xml:space="preserve"> and </w:t>
      </w:r>
      <w:r>
        <w:rPr>
          <w:i/>
        </w:rPr>
        <w:t>unstable.</w:t>
      </w:r>
      <w:r>
        <w:t xml:space="preserve"> Her recognition that these feelings reminded her of when she first began therapy showed excellent self-awareness but also indicated the severity of the current destabilization.</w:t>
      </w:r>
    </w:p>
    <w:p w14:paraId="33AFB5E8" w14:textId="41493337" w:rsidR="00187642" w:rsidRDefault="00000000">
      <w:r>
        <w:t>The ongoing emotional abuse in her home environment, including her mother's silent treatment and the withholding of basic necessities like toothpaste and toilet paper, suggested a toxic living situation that continues to undermine her emotional stability and sense of safety. Her mother's passive-aggressive responses and punitive behaviors appeared designed to maintain control rather than support Krista's development and independence.</w:t>
      </w:r>
    </w:p>
    <w:p w14:paraId="62967A64" w14:textId="303E9947" w:rsidR="00187642" w:rsidRDefault="00000000">
      <w:r>
        <w:t>Despite these overwhelming circumstances, Krista demonstrated remarkable resilience by immediately returning to work and continuing to seek therapeutic support. Her ability to work double shifts while processing trauma and her continued engagement in therapy showed her fundamental strength and commitment to her recovery and independence.</w:t>
      </w:r>
    </w:p>
    <w:p w14:paraId="41E24CBB" w14:textId="77777777" w:rsidR="00187642" w:rsidRDefault="00000000">
      <w:r>
        <w:t>Looking forward, Krista's prognosis depends largely on her ability to develop support systems outside of her family and potentially remove herself from the toxic home environment. Her therapeutic progress in developing self-awareness and coping strategies provides a foundation for recovery, but the ongoing family dysfunction and emotional abuse represent significant obstacles to her continued growth and stability. The primary therapeutic focus will be on stabilizing her anxiety symptoms, processing the recent traumas, and developing safety plans that do not rely on unreliable family support systems.</w:t>
      </w:r>
    </w:p>
    <w:p w14:paraId="21A68C2F" w14:textId="77777777" w:rsidR="00187642" w:rsidRDefault="00187642"/>
    <w:p w14:paraId="0D5CB048" w14:textId="77777777" w:rsidR="00187642" w:rsidRDefault="00187642"/>
    <w:p w14:paraId="37E37F64" w14:textId="77777777" w:rsidR="00187642" w:rsidRDefault="00000000">
      <w:r>
        <w:br w:type="page"/>
      </w:r>
    </w:p>
    <w:p w14:paraId="2D9AF2E0" w14:textId="77777777" w:rsidR="00187642" w:rsidRDefault="00000000">
      <w:r>
        <w:lastRenderedPageBreak/>
        <w:br w:type="page"/>
      </w:r>
    </w:p>
    <w:p w14:paraId="1D712FD3" w14:textId="6C8AF987" w:rsidR="00187642" w:rsidRDefault="00000000">
      <w:r>
        <w:rPr>
          <w:b/>
          <w:sz w:val="32"/>
        </w:rPr>
        <w:lastRenderedPageBreak/>
        <w:t>Comprehensive Clinical Progress Note for Maryellen's Therapy Session on July 18, 2025</w:t>
      </w:r>
    </w:p>
    <w:p w14:paraId="1A446069" w14:textId="77777777" w:rsidR="00187642" w:rsidRDefault="00000000" w:rsidP="00A54710">
      <w:pPr>
        <w:spacing w:after="0" w:line="240" w:lineRule="auto"/>
      </w:pPr>
      <w:r>
        <w:rPr>
          <w:b/>
        </w:rPr>
        <w:t>Date:</w:t>
      </w:r>
      <w:r>
        <w:t xml:space="preserve"> July 18, 2025</w:t>
      </w:r>
    </w:p>
    <w:p w14:paraId="4C335CCF" w14:textId="77777777" w:rsidR="00187642" w:rsidRDefault="00000000" w:rsidP="00A54710">
      <w:pPr>
        <w:spacing w:after="0" w:line="240" w:lineRule="auto"/>
      </w:pPr>
      <w:r>
        <w:rPr>
          <w:b/>
        </w:rPr>
        <w:t>Time:</w:t>
      </w:r>
      <w:r>
        <w:t xml:space="preserve"> 1500 hours (3:00 PM)</w:t>
      </w:r>
    </w:p>
    <w:p w14:paraId="697C41AC" w14:textId="77777777" w:rsidR="00187642" w:rsidRDefault="00000000" w:rsidP="00A54710">
      <w:pPr>
        <w:spacing w:after="0" w:line="240" w:lineRule="auto"/>
      </w:pPr>
      <w:r>
        <w:rPr>
          <w:b/>
        </w:rPr>
        <w:t>Duration:</w:t>
      </w:r>
      <w:r>
        <w:t xml:space="preserve"> 1 hour, 7 minutes, and 26 seconds</w:t>
      </w:r>
    </w:p>
    <w:p w14:paraId="5EF04078" w14:textId="77777777" w:rsidR="00187642" w:rsidRDefault="00000000" w:rsidP="00A54710">
      <w:pPr>
        <w:spacing w:after="0" w:line="240" w:lineRule="auto"/>
      </w:pPr>
      <w:r>
        <w:rPr>
          <w:b/>
        </w:rPr>
        <w:t>Session Type:</w:t>
      </w:r>
      <w:r>
        <w:t xml:space="preserve"> In-person therapy session</w:t>
      </w:r>
    </w:p>
    <w:p w14:paraId="35355973" w14:textId="3850D20E" w:rsidR="00187642" w:rsidRDefault="00000000" w:rsidP="00A54710">
      <w:pPr>
        <w:spacing w:after="0" w:line="240" w:lineRule="auto"/>
      </w:pPr>
      <w:r>
        <w:rPr>
          <w:b/>
        </w:rPr>
        <w:t>Therapist:</w:t>
      </w:r>
      <w:r>
        <w:t xml:space="preserve"> Jonathan Procter</w:t>
      </w:r>
    </w:p>
    <w:p w14:paraId="37D843F8" w14:textId="77777777" w:rsidR="00A54710" w:rsidRDefault="00A54710" w:rsidP="00A54710">
      <w:pPr>
        <w:spacing w:after="0" w:line="240" w:lineRule="auto"/>
      </w:pPr>
    </w:p>
    <w:p w14:paraId="7D6619F4" w14:textId="7EB453D0" w:rsidR="00187642" w:rsidRDefault="00000000">
      <w:r>
        <w:rPr>
          <w:b/>
          <w:sz w:val="28"/>
        </w:rPr>
        <w:t>Subjective</w:t>
      </w:r>
    </w:p>
    <w:p w14:paraId="54A2FBD6" w14:textId="670040C8" w:rsidR="00187642" w:rsidRDefault="00000000">
      <w:r>
        <w:t>Maryellen presented to the session in a notably positive mood, expressing excitement about receiving pre-approval for a mortgage to purchase her grandmother's house. She reported that the lender approved her for $730,000, though she acknowledged the house is likely worth around $650,000 or less. She described having to use James's mother as a co-signer due to her tax situation, explaining that she had claimed significantly less income over the past two years to avoid paying approximately $12,000 in taxes, reporting only about $60,000 when her actual income was substantially higher.</w:t>
      </w:r>
    </w:p>
    <w:p w14:paraId="34F81122" w14:textId="0FC219FE" w:rsidR="00187642" w:rsidRDefault="00000000">
      <w:r>
        <w:t>Maryellen reported selling her car to improve their debt-to-income ratio, paying off $10,000 of the $30,000 owed and eliminating the remaining debt through the sale. She expressed satisfaction with this financial strategy and described feeling optimistic about their ability to renovate the house once they secure the mortgage. She mentioned plans to potentially rent out the basement as a studio apartment, possibly to her aunt who recently lost her husband and needs affordable housing.</w:t>
      </w:r>
    </w:p>
    <w:p w14:paraId="0416D524" w14:textId="246BD6E1" w:rsidR="00187642" w:rsidRDefault="00000000">
      <w:r>
        <w:t xml:space="preserve">The primary focus of the session was Maryellen's ongoing conflict with her sister Jessica, who was visiting for a week before attending a friend's wedding. Maryellen described a pattern of verbal abuse and psychological manipulation from Jessica, including constant put-downs, superiority assertions, and reality distortion tactics. She reported that Jessica frequently compares her unfavorably to their deceased mother Debbie, telling Maryellen </w:t>
      </w:r>
      <w:r>
        <w:rPr>
          <w:i/>
        </w:rPr>
        <w:t>you're like Debbie</w:t>
      </w:r>
      <w:r>
        <w:t xml:space="preserve"> while positioning herself as being </w:t>
      </w:r>
      <w:r>
        <w:rPr>
          <w:i/>
        </w:rPr>
        <w:t>like daddy.</w:t>
      </w:r>
    </w:p>
    <w:p w14:paraId="1D8421F9" w14:textId="581F32A7" w:rsidR="00187642" w:rsidRDefault="00000000">
      <w:r>
        <w:t xml:space="preserve">Maryellen described specific incidents of Jessica's manipulative behavior, including Jessica's claim to have a </w:t>
      </w:r>
      <w:r>
        <w:rPr>
          <w:i/>
        </w:rPr>
        <w:t>real business</w:t>
      </w:r>
      <w:r>
        <w:t xml:space="preserve"> when discussing taxes, which Maryellen experienced as a direct attack on the legitimacy of her personal training business. She also reported Jessica's pattern of gaslighting her about childhood memories, particularly regarding yard work Maryellen performed while living with their grandmother, causing Maryellen to doubt her own recollections and feel </w:t>
      </w:r>
      <w:r>
        <w:rPr>
          <w:i/>
        </w:rPr>
        <w:t>brainwashed.</w:t>
      </w:r>
    </w:p>
    <w:p w14:paraId="456C2E82" w14:textId="3FE7245C" w:rsidR="00187642" w:rsidRDefault="00000000">
      <w:r>
        <w:t xml:space="preserve">Maryellen expressed </w:t>
      </w:r>
      <w:proofErr w:type="gramStart"/>
      <w:r>
        <w:t>particular hurt</w:t>
      </w:r>
      <w:proofErr w:type="gramEnd"/>
      <w:r>
        <w:t xml:space="preserve"> about Jessica's insincerity regarding the house purchase, describing how Jessica claimed to want the house to stay in the family while simultaneously </w:t>
      </w:r>
      <w:r>
        <w:lastRenderedPageBreak/>
        <w:t>expressing doubt about Maryellen and James's ability to manage the renovation and financial responsibilities. She perceived this as jealousy and manipulation rather than genuine concern.</w:t>
      </w:r>
    </w:p>
    <w:p w14:paraId="7332E9C7" w14:textId="216AA248" w:rsidR="00187642" w:rsidRDefault="00000000">
      <w:r>
        <w:t>The session revealed ongoing family dynamics involving their deceased mother Debbie, with Jessica maintaining contact despite Maryellen's decision to cut off communication. Maryellen described Jessica as exhibiting many of the same toxic traits as their mother, including greed, manipulation, and emotional abuse. She recounted a particularly painful memory from when she was 18, when Jessica forced her to give up $10,000 in college money from their grandmother in exchange for their father's old car after his death.</w:t>
      </w:r>
    </w:p>
    <w:p w14:paraId="334B66BB" w14:textId="12E07B3A" w:rsidR="00187642" w:rsidRDefault="00000000">
      <w:r>
        <w:rPr>
          <w:b/>
          <w:sz w:val="28"/>
        </w:rPr>
        <w:t>Objective</w:t>
      </w:r>
    </w:p>
    <w:p w14:paraId="14960DFF" w14:textId="48E41618" w:rsidR="00187642" w:rsidRDefault="00000000">
      <w:r>
        <w:t>Maryellen appeared well-groomed and appropriately dressed for the session. She demonstrated good eye contact and engaged actively throughout the conversation, showing particular animation when discussing her mortgage approval and house plans. Her speech was clear and coherent, with no signs of cognitive impairment or acute distress during the session.</w:t>
      </w:r>
    </w:p>
    <w:p w14:paraId="30229C4B" w14:textId="71306F22" w:rsidR="00187642" w:rsidRDefault="00000000">
      <w:r>
        <w:t>Throughout the session, Maryellen displayed a range of affects that corresponded appropriately to the content being discussed. She showed genuine excitement and pride when discussing her financial progress and house purchase, but her affect became notably distressed and hurt when describing Jessica's behavior. Her voice became strained and emotional when recounting specific incidents of verbal abuse and manipulation.</w:t>
      </w:r>
    </w:p>
    <w:p w14:paraId="4208FADF" w14:textId="6A245213" w:rsidR="00187642" w:rsidRDefault="00000000">
      <w:r>
        <w:t>Maryellen demonstrated excellent insight into the psychological dynamics of her relationship with Jessica, recognizing patterns of manipulation, gaslighting, and emotional abuse. Her ability to identify these behaviors and understand their impact showed significant therapeutic progress and psychological awareness. She also showed good understanding of the connection between Jessica's behavior and their mother's patterns.</w:t>
      </w:r>
    </w:p>
    <w:p w14:paraId="5987314C" w14:textId="0E6DA44F" w:rsidR="00187642" w:rsidRDefault="00000000">
      <w:r>
        <w:t xml:space="preserve">I observed Maryellen's continued struggle with self-doubt when confronted with Jessica's reality distortion tactics, despite her intellectual understanding of the manipulation. Her description of feeling </w:t>
      </w:r>
      <w:r>
        <w:rPr>
          <w:i/>
        </w:rPr>
        <w:t>brainwashed</w:t>
      </w:r>
      <w:r>
        <w:t xml:space="preserve"> and doubting her own memories revealed the ongoing impact of psychological abuse on her sense of reality and self-confidence.</w:t>
      </w:r>
    </w:p>
    <w:p w14:paraId="35862CDD" w14:textId="1F45126A" w:rsidR="00187642" w:rsidRDefault="00000000">
      <w:r>
        <w:t xml:space="preserve">The session revealed Maryellen's tendency to shut down when confronted with verbal aggression, describing herself as going </w:t>
      </w:r>
      <w:r>
        <w:rPr>
          <w:i/>
        </w:rPr>
        <w:t>blank</w:t>
      </w:r>
      <w:r>
        <w:t xml:space="preserve"> and being unable to respond effectively in the moment. This pattern appeared to be a protective mechanism developed in response to chronic emotional </w:t>
      </w:r>
      <w:proofErr w:type="gramStart"/>
      <w:r>
        <w:t>abuse, but</w:t>
      </w:r>
      <w:proofErr w:type="gramEnd"/>
      <w:r>
        <w:t xml:space="preserve"> also left her feeling powerless and frustrated.</w:t>
      </w:r>
    </w:p>
    <w:p w14:paraId="7773EDFA" w14:textId="77777777" w:rsidR="00187642" w:rsidRDefault="00000000">
      <w:r>
        <w:t>Maryellen showed strong motivation to develop better coping strategies and communication skills to deal with Jessica's behavior. Her openness to learning new response techniques and her recognition that she needed tools to handle these situations demonstrated excellent therapeutic engagement and commitment to personal growth.</w:t>
      </w:r>
    </w:p>
    <w:p w14:paraId="357D8BE7" w14:textId="77777777" w:rsidR="00187642" w:rsidRDefault="00187642"/>
    <w:p w14:paraId="6A184F99" w14:textId="37E02A53" w:rsidR="00187642" w:rsidRDefault="00000000">
      <w:r>
        <w:rPr>
          <w:b/>
          <w:sz w:val="28"/>
        </w:rPr>
        <w:t>Assessment</w:t>
      </w:r>
    </w:p>
    <w:p w14:paraId="77FB084C" w14:textId="2DC48660" w:rsidR="00187642" w:rsidRDefault="00000000">
      <w:r>
        <w:t>Maryellen presents as an individual who has made significant progress in her personal and financial life while continuing to struggle with the ongoing impact of family dysfunction and emotional abuse. Her success in securing mortgage pre-approval and developing a realistic plan for home ownership demonstrates her growing independence and financial responsibility, representing important therapeutic gains in self-efficacy and future planning.</w:t>
      </w:r>
    </w:p>
    <w:p w14:paraId="13C3B06A" w14:textId="6763CAA5" w:rsidR="00187642" w:rsidRDefault="00000000">
      <w:r>
        <w:t>The ongoing conflict with Jessica reveals the persistent impact of childhood trauma and family dysfunction on Maryellen's current relationships and emotional wellbeing. Jessica's behavior patterns, including superiority assertions, reality distortion, and emotional manipulation, appear to replicate the toxic dynamics Maryellen experienced with their mother Debbie. This suggests that Jessica may have internalized similar narcissistic and abusive patterns, creating a cycle of intergenerational trauma.</w:t>
      </w:r>
    </w:p>
    <w:p w14:paraId="01F15315" w14:textId="7A61F780" w:rsidR="00187642" w:rsidRDefault="00000000">
      <w:r>
        <w:t xml:space="preserve">Maryellen's response pattern of shutting down when confronted with verbal aggression represents both a protective mechanism and a source of ongoing vulnerability. While this response may have been adaptive during childhood </w:t>
      </w:r>
      <w:proofErr w:type="gramStart"/>
      <w:r>
        <w:t>as a way to</w:t>
      </w:r>
      <w:proofErr w:type="gramEnd"/>
      <w:r>
        <w:t xml:space="preserve"> survive emotional abuse, it now leaves her feeling powerless and unable to advocate for herself effectively in adult relationships.</w:t>
      </w:r>
    </w:p>
    <w:p w14:paraId="684E1788" w14:textId="1B60E85B" w:rsidR="00187642" w:rsidRDefault="00000000">
      <w:r>
        <w:t xml:space="preserve">The reality distortion tactics Jessica employs, particularly around childhood memories and achievements, represent a form of gaslighting that continues to undermine Maryellen's confidence in her own perceptions and experiences. Her description of feeling </w:t>
      </w:r>
      <w:r>
        <w:rPr>
          <w:i/>
        </w:rPr>
        <w:t>brainwashed</w:t>
      </w:r>
      <w:r>
        <w:t xml:space="preserve"> and doubting her memories indicates the ongoing psychological impact of this manipulation, despite her intellectual understanding of what is happening.</w:t>
      </w:r>
    </w:p>
    <w:p w14:paraId="1DED35C1" w14:textId="6FBEB276" w:rsidR="00187642" w:rsidRDefault="00000000">
      <w:r>
        <w:t>Maryellen's insight into these dynamics and her motivation to develop better coping strategies represent significant therapeutic strengths. Her ability to recognize the patterns, understand their origins, and seek tools for change demonstrates excellent psychological awareness and commitment to breaking the cycle of abuse.</w:t>
      </w:r>
    </w:p>
    <w:p w14:paraId="53B715F2" w14:textId="01D15D0B" w:rsidR="00187642" w:rsidRDefault="00000000">
      <w:r>
        <w:t>The financial and housing success Maryellen has achieved provides a foundation of stability and independence that can support her continued growth and healing. Her ability to make practical decisions and follow through on long-term goals shows her fundamental resilience and capacity for positive change.</w:t>
      </w:r>
    </w:p>
    <w:p w14:paraId="57FCD35C" w14:textId="57EB325B" w:rsidR="00187642" w:rsidRDefault="00000000">
      <w:r>
        <w:rPr>
          <w:b/>
          <w:sz w:val="28"/>
        </w:rPr>
        <w:t>Plan</w:t>
      </w:r>
    </w:p>
    <w:p w14:paraId="143B8720" w14:textId="74F7B236" w:rsidR="00187642" w:rsidRDefault="00000000">
      <w:r>
        <w:rPr>
          <w:b/>
        </w:rPr>
        <w:t>Communication Skills Development:</w:t>
      </w:r>
      <w:r>
        <w:t xml:space="preserve"> Provide Maryellen with specific verbal techniques for responding to Jessica's manipulative behavior, including deflection strategies, boundary-setting language, and reality-anchoring responses. Practice these techniques through role-playing to build confidence and automaticity.</w:t>
      </w:r>
    </w:p>
    <w:p w14:paraId="17887ACD" w14:textId="5D7CBAB3" w:rsidR="00187642" w:rsidRDefault="00000000">
      <w:r>
        <w:rPr>
          <w:b/>
        </w:rPr>
        <w:lastRenderedPageBreak/>
        <w:t>Reality Anchoring and Self-Validation:</w:t>
      </w:r>
      <w:r>
        <w:t xml:space="preserve"> Continue to strengthen Maryellen's ability to trust her own perceptions and memories in the face of gaslighting attempts. Develop strategies for documenting and validating her experiences to counteract reality distortion tactics.</w:t>
      </w:r>
    </w:p>
    <w:p w14:paraId="30492B79" w14:textId="15135340" w:rsidR="00187642" w:rsidRDefault="00000000">
      <w:r>
        <w:rPr>
          <w:b/>
        </w:rPr>
        <w:t>Emotional Regulation and Response Patterns:</w:t>
      </w:r>
      <w:r>
        <w:t xml:space="preserve"> Address Maryellen's tendency to shut down when confronted with verbal aggression by developing alternative response strategies that allow her to maintain her sense of agency and self-advocacy while protecting her emotional wellbeing.</w:t>
      </w:r>
    </w:p>
    <w:p w14:paraId="10E0814B" w14:textId="216D7925" w:rsidR="00187642" w:rsidRDefault="00000000">
      <w:r>
        <w:rPr>
          <w:b/>
        </w:rPr>
        <w:t>Boundary Setting and Enforcement:</w:t>
      </w:r>
      <w:r>
        <w:t xml:space="preserve"> Support Maryellen in establishing and maintaining clear boundaries with Jessica, including consequences for continued abusive behavior and strategies for limiting exposure to toxic interactions.</w:t>
      </w:r>
    </w:p>
    <w:p w14:paraId="4224D68B" w14:textId="7FCD516F" w:rsidR="00187642" w:rsidRDefault="00000000">
      <w:r>
        <w:rPr>
          <w:b/>
        </w:rPr>
        <w:t>Trauma Processing:</w:t>
      </w:r>
      <w:r>
        <w:t xml:space="preserve"> Continue to process the ongoing impact of childhood emotional abuse and its manifestation in current family relationships, helping Maryellen understand the connection between past trauma and present vulnerabilities.</w:t>
      </w:r>
    </w:p>
    <w:p w14:paraId="3E95CDA0" w14:textId="02BA1D18" w:rsidR="00187642" w:rsidRDefault="00000000">
      <w:r>
        <w:rPr>
          <w:b/>
        </w:rPr>
        <w:t>Strength Building and Success Integration:</w:t>
      </w:r>
      <w:r>
        <w:t xml:space="preserve"> Continue to reinforce Maryellen's achievements and progress, particularly her financial success and home ownership plans, to build confidence and self-efficacy that can serve as a foundation for handling family conflicts.</w:t>
      </w:r>
    </w:p>
    <w:p w14:paraId="1CE9FC45" w14:textId="38FAC84F" w:rsidR="00187642" w:rsidRDefault="00000000">
      <w:r>
        <w:rPr>
          <w:b/>
        </w:rPr>
        <w:t>Follow-up:</w:t>
      </w:r>
      <w:r>
        <w:t xml:space="preserve"> Schedule next session to review implementation of new communication strategies and process Maryellen's experiences with Jessica during the remainder of her visit.</w:t>
      </w:r>
    </w:p>
    <w:p w14:paraId="54D06364" w14:textId="07E34716" w:rsidR="00187642" w:rsidRDefault="00000000">
      <w:r>
        <w:rPr>
          <w:b/>
          <w:sz w:val="28"/>
        </w:rPr>
        <w:t>Supplemental Analyses</w:t>
      </w:r>
    </w:p>
    <w:p w14:paraId="65A2A588" w14:textId="352ACCF1" w:rsidR="00187642" w:rsidRDefault="00000000">
      <w:r>
        <w:rPr>
          <w:b/>
          <w:sz w:val="24"/>
        </w:rPr>
        <w:t>Tonal Analysis</w:t>
      </w:r>
    </w:p>
    <w:p w14:paraId="60E7F920" w14:textId="46050AFF" w:rsidR="00187642" w:rsidRDefault="00000000">
      <w:r>
        <w:t>The session began with a notably excited and positive tone as Maryellen shared news of her mortgage pre-approval. Her voice carried genuine enthusiasm and pride as she described the financial strategies she and James had implemented, including selling the car to improve their debt-to-income ratio. This positive tone reflected her growing confidence in her ability to achieve her goals and manage complex financial decisions.</w:t>
      </w:r>
    </w:p>
    <w:p w14:paraId="31BA7959" w14:textId="4A83C37C" w:rsidR="00187642" w:rsidRDefault="00000000">
      <w:r>
        <w:t>A significant tonal shift occurred when the conversation moved to Jessica's visit and behavior. Maryellen's voice became increasingly strained and hurt as she described the pattern of put-downs and manipulative comments. Her tone conveyed both pain and frustration, revealing the ongoing emotional impact of Jessica's verbal abuse despite Maryellen's intellectual understanding of the dynamics.</w:t>
      </w:r>
    </w:p>
    <w:p w14:paraId="532D2966" w14:textId="3BEF46A3" w:rsidR="00187642" w:rsidRDefault="00000000">
      <w:r>
        <w:t xml:space="preserve">When describing specific incidents of Jessica's gaslighting, particularly around the yard work memories, Maryellen's tone became confused and vulnerable. Her voice carried a quality of disbelief and hurt as she described feeling </w:t>
      </w:r>
      <w:r>
        <w:rPr>
          <w:i/>
        </w:rPr>
        <w:t>brainwashed</w:t>
      </w:r>
      <w:r>
        <w:t xml:space="preserve"> and doubting her own memories. This tonal shift revealed the profound impact of reality distortion tactics on her sense of self and confidence in her own perceptions.</w:t>
      </w:r>
    </w:p>
    <w:p w14:paraId="5F869E58" w14:textId="6575A5D7" w:rsidR="00187642" w:rsidRDefault="00000000">
      <w:r>
        <w:lastRenderedPageBreak/>
        <w:t xml:space="preserve">A notable tonal change occurred when Maryellen discussed Jessica's insincerity about the house purchase. Her voice became </w:t>
      </w:r>
      <w:proofErr w:type="gramStart"/>
      <w:r>
        <w:t>more analytical and clear</w:t>
      </w:r>
      <w:proofErr w:type="gramEnd"/>
      <w:r>
        <w:t xml:space="preserve"> as she recognized the manipulation behind Jessica's apparent concern, showing her growing ability to see through emotional manipulation and trust her own instincts about others' motivations.</w:t>
      </w:r>
    </w:p>
    <w:p w14:paraId="16DEE368" w14:textId="6D682602" w:rsidR="00187642" w:rsidRDefault="00000000">
      <w:r>
        <w:t>When recounting the incident from age 18 when Jessica forced her to give up her college money, Maryellen's tone became deeply hurt and angry. This tonal shift revealed the lasting impact of Jessica's greed and manipulation, and the connection between past exploitation and current patterns of abuse.</w:t>
      </w:r>
    </w:p>
    <w:p w14:paraId="0A56CCC9" w14:textId="4F871310" w:rsidR="00187642" w:rsidRDefault="00000000">
      <w:r>
        <w:t>Throughout the discussion of potential response strategies, Maryellen's tone became increasingly engaged and hopeful. Her voice carried curiosity and determination as she considered new ways to handle Jessica's behavior, suggesting her readiness to move from victim to empowered responder in these interactions.</w:t>
      </w:r>
    </w:p>
    <w:p w14:paraId="3BDB8CF7" w14:textId="0BF31BB7" w:rsidR="00187642" w:rsidRDefault="00000000">
      <w:r>
        <w:t>The session concluded with a tone of empowerment and clarity as Maryellen expressed understanding of the concepts presented and commitment to implementing new strategies. This tonal progression from hurt and confusion to clarity and determination reflected significant therapeutic movement within the session.</w:t>
      </w:r>
    </w:p>
    <w:p w14:paraId="6AA3008A" w14:textId="087AF93A" w:rsidR="00187642" w:rsidRDefault="00000000">
      <w:r>
        <w:rPr>
          <w:b/>
          <w:sz w:val="24"/>
        </w:rPr>
        <w:t>Thematic Analysis</w:t>
      </w:r>
    </w:p>
    <w:p w14:paraId="04EBC486" w14:textId="70B7CCF5" w:rsidR="00187642" w:rsidRDefault="00000000">
      <w:r>
        <w:t>The theme of financial independence and home ownership dominated the positive aspects of the session, with Maryellen's mortgage approval representing both practical achievement and symbolic victory over family dysfunction. Her strategic approach to managing debt and taxes demonstrated her growing competence and self-efficacy, while the house purchase represented her ability to claim her rightful inheritance despite family opposition.</w:t>
      </w:r>
    </w:p>
    <w:p w14:paraId="7DF7CB21" w14:textId="563EB742" w:rsidR="00187642" w:rsidRDefault="00000000">
      <w:r>
        <w:t>Psychological manipulation and emotional abuse formed the central theme of the family dynamics discussion, with Jessica's behavior representing a continuation of patterns established by their mother Debbie. The various forms of manipulation described, including superiority assertions, reality distortion, and competitive positioning, revealed a systematic pattern of psychological abuse designed to maintain power and control.</w:t>
      </w:r>
    </w:p>
    <w:p w14:paraId="66D8C338" w14:textId="3F093A2A" w:rsidR="00187642" w:rsidRDefault="00000000">
      <w:r>
        <w:t>The theme of reality distortion and gaslighting was particularly prominent in Maryellen's description of Jessica's attempts to rewrite history and undermine her memories. This theme connected to broader issues of self-trust and confidence, showing how psychological abuse can create lasting uncertainty about one's own perceptions and experiences.</w:t>
      </w:r>
    </w:p>
    <w:p w14:paraId="6229AF93" w14:textId="60093945" w:rsidR="00187642" w:rsidRDefault="00000000">
      <w:r>
        <w:t>Intergenerational trauma emerged as a significant theme, with Jessica's behavior patterns mirroring those of their deceased mother Debbie. This theme revealed how toxic family dynamics can be transmitted across generations, with victims sometimes becoming perpetrators of similar abuse patterns.</w:t>
      </w:r>
    </w:p>
    <w:p w14:paraId="11C135E9" w14:textId="5CE6E801" w:rsidR="00187642" w:rsidRDefault="00000000">
      <w:r>
        <w:lastRenderedPageBreak/>
        <w:t>The theme of empowerment and skill development was evident in the therapeutic intervention portion of the session, with the introduction of specific communication strategies representing a shift from passive victimization to active self-advocacy. This theme suggested Maryellen's readiness to break the cycle of abuse through conscious skill development and boundary setting.</w:t>
      </w:r>
    </w:p>
    <w:p w14:paraId="2BDC42FD" w14:textId="215F4356" w:rsidR="00187642" w:rsidRDefault="00000000">
      <w:r>
        <w:rPr>
          <w:b/>
          <w:sz w:val="24"/>
        </w:rPr>
        <w:t>Sentiment Analysis</w:t>
      </w:r>
    </w:p>
    <w:p w14:paraId="4D61E103" w14:textId="5EA6ECF8" w:rsidR="00187642" w:rsidRDefault="00000000">
      <w:r>
        <w:rPr>
          <w:b/>
        </w:rPr>
        <w:t>Sentiments About Self:</w:t>
      </w:r>
      <w:r>
        <w:t xml:space="preserve"> Maryellen's sentiments about herself were predominantly positive when discussing her achievements and progress, showing pride in her financial management and house purchase plans. However, her self-sentiments became more vulnerable and uncertain when describing her responses to Jessica's abuse, revealing ongoing struggles with self-confidence and self-advocacy in the face of manipulation.</w:t>
      </w:r>
    </w:p>
    <w:p w14:paraId="4C99FD41" w14:textId="44DDBECF" w:rsidR="00187642" w:rsidRDefault="00000000">
      <w:r>
        <w:rPr>
          <w:b/>
        </w:rPr>
        <w:t>Sentiments About Others/External Situations:</w:t>
      </w:r>
      <w:r>
        <w:t xml:space="preserve"> Maryellen's sentiments toward Jessica were consistently negative, characterized by hurt, frustration, and growing recognition of the toxic nature of their relationship. Her feelings toward James remained positive and supportive, while her sentiments toward their financial and housing situation were optimistic and confident.</w:t>
      </w:r>
    </w:p>
    <w:p w14:paraId="6314C354" w14:textId="09EDE771" w:rsidR="00187642" w:rsidRDefault="00000000">
      <w:r>
        <w:rPr>
          <w:b/>
        </w:rPr>
        <w:t>Sentiments About Therapy/Therapeutic Process:</w:t>
      </w:r>
      <w:r>
        <w:t xml:space="preserve"> Maryellen's sentiments toward therapy remained consistently positive, as evidenced by her engagement with new concepts and her eagerness to learn practical strategies for handling difficult situations. Her openness to feedback and willingness to practice new skills demonstrated strong therapeutic alliance and investment in change.</w:t>
      </w:r>
    </w:p>
    <w:p w14:paraId="5B49C588" w14:textId="06D47E2C" w:rsidR="00187642" w:rsidRDefault="00000000">
      <w:r>
        <w:t>The progression of sentiments throughout the session showed Maryellen moving from initial excitement about her achievements to pain and frustration about family dynamics, and finally to hope and empowerment as she considered new ways to handle these challenges. This emotional journey reflected the therapeutic process of acknowledging problems while developing solutions.</w:t>
      </w:r>
    </w:p>
    <w:p w14:paraId="0701B3A0" w14:textId="20F9003B" w:rsidR="00187642" w:rsidRDefault="00000000">
      <w:r>
        <w:t>My own sentimental reactions to Maryellen included admiration for her financial achievements and growing independence, anger at Jessica's continued emotional abuse, and satisfaction at Maryellen's readiness to learn new coping strategies. I found myself protective of her progress while also confident in her ability to handle these family challenges with appropriate support and tools.</w:t>
      </w:r>
    </w:p>
    <w:p w14:paraId="397E7426" w14:textId="0660B446" w:rsidR="00187642" w:rsidRDefault="00000000">
      <w:r>
        <w:rPr>
          <w:b/>
          <w:sz w:val="28"/>
        </w:rPr>
        <w:t>K</w:t>
      </w:r>
      <w:r w:rsidR="00A54710">
        <w:rPr>
          <w:b/>
          <w:sz w:val="28"/>
        </w:rPr>
        <w:t>e</w:t>
      </w:r>
      <w:r>
        <w:rPr>
          <w:b/>
          <w:sz w:val="28"/>
        </w:rPr>
        <w:t>y Points</w:t>
      </w:r>
    </w:p>
    <w:p w14:paraId="433AB5A3" w14:textId="77777777" w:rsidR="00187642" w:rsidRDefault="00000000">
      <w:r>
        <w:rPr>
          <w:b/>
        </w:rPr>
        <w:t>Financial Independence and Home Ownership Success:</w:t>
      </w:r>
      <w:r>
        <w:t xml:space="preserve"> Maryellen's achievement of mortgage pre-approval and her strategic approach to debt management represent significant progress in her journey toward independence and stability. Her ability to navigate complex financial decisions and develop realistic plans for home ownership demonstrates growing self-efficacy and practical life skills that provide a foundation for continued growth.</w:t>
      </w:r>
    </w:p>
    <w:p w14:paraId="2DB15DAE" w14:textId="46F08B2A" w:rsidR="00187642" w:rsidRDefault="00000000">
      <w:r>
        <w:rPr>
          <w:i/>
        </w:rPr>
        <w:lastRenderedPageBreak/>
        <w:t>This achievement is particularly significant given her family history of financial exploitation and represents her ability to claim her rightful inheritance despite family opposition and manipulation.</w:t>
      </w:r>
    </w:p>
    <w:p w14:paraId="0863A20C" w14:textId="77777777" w:rsidR="00187642" w:rsidRDefault="00000000">
      <w:r>
        <w:rPr>
          <w:b/>
        </w:rPr>
        <w:t>Ongoing Psychological Manipulation and Emotional Abuse:</w:t>
      </w:r>
      <w:r>
        <w:t xml:space="preserve"> Jessica's pattern of superiority assertions, reality distortion, and competitive positioning represents a continuation of the toxic family dynamics Maryellen experienced in childhood. The systematic nature of this psychological abuse, including gaslighting about memories and constant put-downs, continues to impact Maryellen's self-confidence and sense of reality.</w:t>
      </w:r>
    </w:p>
    <w:p w14:paraId="1AC8A547" w14:textId="1517AAC5" w:rsidR="00187642" w:rsidRDefault="00000000">
      <w:r>
        <w:rPr>
          <w:i/>
        </w:rPr>
        <w:t>This ongoing abuse requires immediate intervention through skill development and boundary setting to prevent further psychological damage and support Maryellen's continued healing and growth.</w:t>
      </w:r>
    </w:p>
    <w:p w14:paraId="1E794BB8" w14:textId="77777777" w:rsidR="00187642" w:rsidRDefault="00000000">
      <w:r>
        <w:rPr>
          <w:b/>
        </w:rPr>
        <w:t>Development of Communication and Self-Advocacy Skills:</w:t>
      </w:r>
      <w:r>
        <w:t xml:space="preserve"> Maryellen's recognition of her tendency to shut down when confronted with verbal aggression and her motivation to develop better response strategies represent important therapeutic opportunities. Her readiness to learn specific techniques for handling manipulation demonstrates her commitment to breaking the cycle of victimization.</w:t>
      </w:r>
    </w:p>
    <w:p w14:paraId="628B4305" w14:textId="47FEF93E" w:rsidR="00187642" w:rsidRDefault="00000000">
      <w:r>
        <w:rPr>
          <w:i/>
        </w:rPr>
        <w:t>The introduction of concrete communication strategies and the 1% improvement concept provide practical tools for gradual but significant change in how Maryellen handles family conflicts and advocates for herself.</w:t>
      </w:r>
    </w:p>
    <w:p w14:paraId="2172C501" w14:textId="1BACA9C6" w:rsidR="00187642" w:rsidRDefault="00000000">
      <w:r>
        <w:rPr>
          <w:b/>
          <w:sz w:val="28"/>
        </w:rPr>
        <w:t>Significant Quotes</w:t>
      </w:r>
    </w:p>
    <w:p w14:paraId="4AFC8E94" w14:textId="42F5760C" w:rsidR="00187642" w:rsidRDefault="00000000">
      <w:r>
        <w:rPr>
          <w:b/>
        </w:rPr>
        <w:t>"I have a real business. Because I have a real business."</w:t>
      </w:r>
      <w:r>
        <w:rPr>
          <w:i/>
        </w:rPr>
        <w:t>I have a real business. Because I have a real business.</w:t>
      </w:r>
    </w:p>
    <w:p w14:paraId="55F6AE16" w14:textId="77777777" w:rsidR="00187642" w:rsidRDefault="00000000">
      <w:r>
        <w:rPr>
          <w:i/>
        </w:rPr>
        <w:t>Context: Jessica was comparing her wedding planning business to Maryellen's personal training business in a dismissive and superior manner.</w:t>
      </w:r>
    </w:p>
    <w:p w14:paraId="48F9BA85" w14:textId="49F9DA22" w:rsidR="00187642" w:rsidRDefault="00000000">
      <w:r>
        <w:rPr>
          <w:i/>
        </w:rPr>
        <w:t xml:space="preserve">Significance: This quote reveals Jessica's need to assert superiority and diminish Maryellen's achievements through competitive positioning. The repetitive nature of the statement suggests insecurity masked as </w:t>
      </w:r>
      <w:proofErr w:type="gramStart"/>
      <w:r>
        <w:rPr>
          <w:i/>
        </w:rPr>
        <w:t>arrogance, and</w:t>
      </w:r>
      <w:proofErr w:type="gramEnd"/>
      <w:r>
        <w:rPr>
          <w:i/>
        </w:rPr>
        <w:t xml:space="preserve"> represents a classic example of psychological manipulation designed to make Maryellen feel inferior and illegitimate in her own success.</w:t>
      </w:r>
    </w:p>
    <w:p w14:paraId="2F755450" w14:textId="7243FA4A" w:rsidR="00187642" w:rsidRDefault="00000000">
      <w:r>
        <w:rPr>
          <w:b/>
        </w:rPr>
        <w:t>"You're like Debbie, I'm like daddy."</w:t>
      </w:r>
      <w:r>
        <w:rPr>
          <w:i/>
        </w:rPr>
        <w:t>You're like Debbie, I'm like daddy.</w:t>
      </w:r>
    </w:p>
    <w:p w14:paraId="43304C4A" w14:textId="77777777" w:rsidR="00187642" w:rsidRDefault="00000000">
      <w:r>
        <w:rPr>
          <w:i/>
        </w:rPr>
        <w:t>Context: Jessica frequently makes this comparison to position herself as superior while associating Maryellen with their abusive mother.</w:t>
      </w:r>
    </w:p>
    <w:p w14:paraId="1F9ECE91" w14:textId="113235F4" w:rsidR="00187642" w:rsidRDefault="00000000">
      <w:r>
        <w:rPr>
          <w:i/>
        </w:rPr>
        <w:t xml:space="preserve">Significance: This quote represents a particularly cruel form of psychological manipulation that weaponizes family trauma and deceased parents to inflict emotional pain. By associating </w:t>
      </w:r>
      <w:r>
        <w:rPr>
          <w:i/>
        </w:rPr>
        <w:lastRenderedPageBreak/>
        <w:t>Maryellen with their abusive mother while claiming the positive traits of their father, Jessica attempts to rewrite family history and assign roles that serve her need for superiority.</w:t>
      </w:r>
    </w:p>
    <w:p w14:paraId="2A676293" w14:textId="71E13189" w:rsidR="00187642" w:rsidRDefault="00000000">
      <w:r>
        <w:rPr>
          <w:b/>
        </w:rPr>
        <w:t>"I felt like I was brainwashed, you know. I was like, Did this really happen? Like, it's like, as if I forgot my memories and stuff."</w:t>
      </w:r>
      <w:r>
        <w:rPr>
          <w:i/>
        </w:rPr>
        <w:t>I felt like I was brainwashed, you know. I was like, Did this really happen? Like, it's like, as if I forgot my memories and stuff.</w:t>
      </w:r>
    </w:p>
    <w:p w14:paraId="5B3D6955" w14:textId="77777777" w:rsidR="00187642" w:rsidRDefault="00000000">
      <w:r>
        <w:rPr>
          <w:i/>
        </w:rPr>
        <w:t>Context: Maryellen was describing her reaction to Jessica's gaslighting about childhood memories of doing yard work.</w:t>
      </w:r>
    </w:p>
    <w:p w14:paraId="129C3AB0" w14:textId="0677789E" w:rsidR="00187642" w:rsidRDefault="00000000">
      <w:r>
        <w:rPr>
          <w:i/>
        </w:rPr>
        <w:t>Significance: This quote captures the profound impact of gaslighting on Maryellen's sense of reality and self-trust. Her use of the term "brainwashed" indicates her recognition of the psychological manipulation while also revealing how effectively it undermines her confidence in her own perceptions and memories</w:t>
      </w:r>
      <w:r w:rsidR="00A54710">
        <w:rPr>
          <w:i/>
        </w:rPr>
        <w:t xml:space="preserve"> </w:t>
      </w:r>
      <w:r>
        <w:rPr>
          <w:i/>
        </w:rPr>
        <w:t>brainwashed</w:t>
      </w:r>
      <w:r>
        <w:t xml:space="preserve"> indicates her recognition of the psychological manipulation while also revealing how effectively it undermines her confidence in her own perceptions and memories.</w:t>
      </w:r>
    </w:p>
    <w:p w14:paraId="0E84335A" w14:textId="144EB43A" w:rsidR="00187642" w:rsidRDefault="00000000">
      <w:r>
        <w:rPr>
          <w:b/>
        </w:rPr>
        <w:t>"She's so not genuine. I can feel the non genuine response of that."</w:t>
      </w:r>
      <w:r>
        <w:rPr>
          <w:i/>
        </w:rPr>
        <w:t xml:space="preserve">She's so not genuine. I can feel the </w:t>
      </w:r>
      <w:proofErr w:type="spellStart"/>
      <w:r>
        <w:rPr>
          <w:i/>
        </w:rPr>
        <w:t>non genuine</w:t>
      </w:r>
      <w:proofErr w:type="spellEnd"/>
      <w:r>
        <w:rPr>
          <w:i/>
        </w:rPr>
        <w:t xml:space="preserve"> response of that.</w:t>
      </w:r>
    </w:p>
    <w:p w14:paraId="00B2CD21" w14:textId="77777777" w:rsidR="00187642" w:rsidRDefault="00000000">
      <w:r>
        <w:rPr>
          <w:i/>
        </w:rPr>
        <w:t>Context: Maryellen was describing Jessica's false concern about the house purchase and renovation plans.</w:t>
      </w:r>
    </w:p>
    <w:p w14:paraId="0FCD0C64" w14:textId="305AF428" w:rsidR="00187642" w:rsidRDefault="00000000">
      <w:r>
        <w:rPr>
          <w:i/>
        </w:rPr>
        <w:t>Significance: This quote demonstrates Maryellen's growing ability to trust her instincts and recognize manipulation despite the emotional confusion it creates. Her ability to identify the insincerity behind Jessica's apparent concern shows developing emotional intelligence and self-trust that can serve as protection against future manipulation.</w:t>
      </w:r>
    </w:p>
    <w:p w14:paraId="4D3CD8F3" w14:textId="2C556332" w:rsidR="00187642" w:rsidRDefault="00000000">
      <w:r>
        <w:rPr>
          <w:b/>
          <w:sz w:val="28"/>
        </w:rPr>
        <w:t>Comprehensive Narrative Summary</w:t>
      </w:r>
    </w:p>
    <w:p w14:paraId="035287D3" w14:textId="62CB45A3" w:rsidR="00187642" w:rsidRDefault="00000000">
      <w:r>
        <w:t>This session with Maryellen revealed a woman who is experiencing significant success and growth in her personal and financial life while continuing to navigate the challenging dynamics of family dysfunction and emotional abuse. The session was characterized by the stark contrast between her achievements and empowerment in practical matters and her continued vulnerability to psychological manipulation from her sister Jessica.</w:t>
      </w:r>
    </w:p>
    <w:p w14:paraId="52BA168C" w14:textId="2B3B5B34" w:rsidR="00187642" w:rsidRDefault="00000000">
      <w:r>
        <w:t>Maryellen's excitement about her mortgage pre-approval and house purchase plans demonstrated her growing independence and financial competence. Her strategic approach to managing debt, including selling the car to improve their debt-to-income ratio, showed sophisticated financial planning and the ability to make difficult but necessary decisions. The house purchase represents not only a practical achievement but also a symbolic victory in claiming her rightful inheritance despite family opposition.</w:t>
      </w:r>
    </w:p>
    <w:p w14:paraId="3D84E037" w14:textId="1F269D54" w:rsidR="00187642" w:rsidRDefault="00000000">
      <w:r>
        <w:t xml:space="preserve">However, the session also revealed the ongoing impact of family dysfunction through Jessica's visit and the pattern of psychological abuse she continues to perpetrate. Jessica's behavior, </w:t>
      </w:r>
      <w:r>
        <w:lastRenderedPageBreak/>
        <w:t>including superiority assertions, reality distortion, and emotional manipulation, represents a continuation of the toxic dynamics established by their mother Debbie. The systematic nature of this abuse, particularly the gaslighting about childhood memories and constant put-downs, continues to undermine Maryellen's confidence and sense of reality.</w:t>
      </w:r>
    </w:p>
    <w:p w14:paraId="19B447CF" w14:textId="276E6547" w:rsidR="00187642" w:rsidRDefault="00000000">
      <w:r>
        <w:t xml:space="preserve">Maryellen's response pattern of shutting down when confronted with verbal aggression reflects both the protective mechanisms she developed during childhood and her current vulnerability to continued abuse. Her description of feeling </w:t>
      </w:r>
      <w:r>
        <w:rPr>
          <w:i/>
        </w:rPr>
        <w:t>brainwashed</w:t>
      </w:r>
      <w:r>
        <w:t xml:space="preserve"> and doubting her own memories reveals the profound impact of gaslighting tactics, despite her intellectual understanding of what is happening.</w:t>
      </w:r>
    </w:p>
    <w:p w14:paraId="3954BE3E" w14:textId="51300C64" w:rsidR="00187642" w:rsidRDefault="00000000">
      <w:r>
        <w:t>The therapeutic intervention focused on providing Maryellen with concrete tools for handling Jessica's manipulative behavior, including specific communication strategies and the concept of gradual improvement through consistent small changes. Her engagement with these concepts and eagerness to learn new approaches demonstrated her readiness to move from passive victimization to active self-advocacy.</w:t>
      </w:r>
    </w:p>
    <w:p w14:paraId="0F4D5A7B" w14:textId="3B5829A0" w:rsidR="00187642" w:rsidRDefault="00000000">
      <w:r>
        <w:t>The session revealed Maryellen's growing ability to recognize manipulation and trust her instincts, as evidenced by her identification of Jessica's insincerity about the house purchase. This developing emotional intelligence, combined with her practical achievements and therapeutic support, provides a foundation for continued growth and healing.</w:t>
      </w:r>
    </w:p>
    <w:p w14:paraId="2594D85C" w14:textId="77777777" w:rsidR="00187642" w:rsidRDefault="00000000">
      <w:r>
        <w:t>Looking forward, Maryellen's prognosis appears positive given her demonstrated ability to achieve practical goals, her growing insight into family dynamics, and her motivation to develop better coping strategies. The primary therapeutic focus will be on strengthening her self-advocacy skills, reinforcing her trust in her own perceptions, and supporting her continued independence from toxic family influences. Her success in financial and housing matters provides evidence of her fundamental competence and resilience, which can serve as a foundation for handling family challenges with greater confidence and effectiveness.</w:t>
      </w:r>
    </w:p>
    <w:p w14:paraId="5A3D0A53" w14:textId="77777777" w:rsidR="00187642" w:rsidRDefault="00187642"/>
    <w:p w14:paraId="72C2083D" w14:textId="77777777" w:rsidR="00187642" w:rsidRDefault="00187642"/>
    <w:p w14:paraId="18C2F031" w14:textId="4041BC09" w:rsidR="00187642" w:rsidRDefault="00187642"/>
    <w:p w14:paraId="09854E29" w14:textId="77777777" w:rsidR="00187642" w:rsidRDefault="00000000">
      <w:r>
        <w:br w:type="page"/>
      </w:r>
    </w:p>
    <w:p w14:paraId="567CBF11" w14:textId="34D7881A" w:rsidR="00187642" w:rsidRDefault="00000000">
      <w:r>
        <w:rPr>
          <w:b/>
          <w:sz w:val="32"/>
        </w:rPr>
        <w:lastRenderedPageBreak/>
        <w:t>Comprehensive Clinical Progress Note for Max's Therapy Session on July 17, 2025</w:t>
      </w:r>
    </w:p>
    <w:p w14:paraId="0ABACF16" w14:textId="77777777" w:rsidR="00187642" w:rsidRDefault="00000000" w:rsidP="00A54710">
      <w:pPr>
        <w:spacing w:after="0" w:line="240" w:lineRule="auto"/>
      </w:pPr>
      <w:r>
        <w:rPr>
          <w:b/>
        </w:rPr>
        <w:t>Date:</w:t>
      </w:r>
      <w:r>
        <w:t xml:space="preserve"> July 17, 2025</w:t>
      </w:r>
    </w:p>
    <w:p w14:paraId="3BA745A6" w14:textId="77777777" w:rsidR="00187642" w:rsidRDefault="00000000" w:rsidP="00A54710">
      <w:pPr>
        <w:spacing w:after="0" w:line="240" w:lineRule="auto"/>
      </w:pPr>
      <w:r>
        <w:rPr>
          <w:b/>
        </w:rPr>
        <w:t>Time:</w:t>
      </w:r>
      <w:r>
        <w:t xml:space="preserve"> 1300 hours (1:00 PM)</w:t>
      </w:r>
    </w:p>
    <w:p w14:paraId="1B27D629" w14:textId="77777777" w:rsidR="00187642" w:rsidRDefault="00000000" w:rsidP="00A54710">
      <w:pPr>
        <w:spacing w:after="0" w:line="240" w:lineRule="auto"/>
      </w:pPr>
      <w:r>
        <w:rPr>
          <w:b/>
        </w:rPr>
        <w:t>Duration:</w:t>
      </w:r>
      <w:r>
        <w:t xml:space="preserve"> 54 minutes, 51 seconds</w:t>
      </w:r>
    </w:p>
    <w:p w14:paraId="624FA91A" w14:textId="77777777" w:rsidR="00187642" w:rsidRDefault="00000000" w:rsidP="00A54710">
      <w:pPr>
        <w:spacing w:after="0" w:line="240" w:lineRule="auto"/>
      </w:pPr>
      <w:r>
        <w:rPr>
          <w:b/>
        </w:rPr>
        <w:t>Session Type:</w:t>
      </w:r>
      <w:r>
        <w:t xml:space="preserve"> In-person therapy session</w:t>
      </w:r>
    </w:p>
    <w:p w14:paraId="04FA2922" w14:textId="7EC4A8BC" w:rsidR="00187642" w:rsidRDefault="00000000" w:rsidP="00A54710">
      <w:pPr>
        <w:spacing w:after="0" w:line="240" w:lineRule="auto"/>
      </w:pPr>
      <w:r>
        <w:rPr>
          <w:b/>
        </w:rPr>
        <w:t>Therapist:</w:t>
      </w:r>
      <w:r>
        <w:t xml:space="preserve"> Jonathan Procter</w:t>
      </w:r>
    </w:p>
    <w:p w14:paraId="2710FCF8" w14:textId="77777777" w:rsidR="00A54710" w:rsidRDefault="00A54710" w:rsidP="00A54710">
      <w:pPr>
        <w:spacing w:after="0" w:line="240" w:lineRule="auto"/>
      </w:pPr>
    </w:p>
    <w:p w14:paraId="45409D81" w14:textId="4B8D1753" w:rsidR="00187642" w:rsidRDefault="00000000">
      <w:r>
        <w:rPr>
          <w:b/>
          <w:sz w:val="28"/>
        </w:rPr>
        <w:t>Subjective</w:t>
      </w:r>
    </w:p>
    <w:p w14:paraId="75648E22" w14:textId="51C56E10" w:rsidR="00187642" w:rsidRDefault="00000000">
      <w:r>
        <w:t>Max presented to the session in a notably distressed state, reporting two recent vehicular incidents that have significantly impacted his emotional wellbeing and driving confidence. He described driving to Brooklyn on Monday to purchase discontinued body wash from an older woman, despite his parents' likely disapproval and his own internal warnings about the potential risks of the trip.</w:t>
      </w:r>
    </w:p>
    <w:p w14:paraId="7BB7E7A0" w14:textId="1E1C4FF4" w:rsidR="00187642" w:rsidRDefault="00000000">
      <w:r>
        <w:t xml:space="preserve">Max reported that the seller failed to respond to his messages after he arrived and waited for 45 minutes in what he described as a </w:t>
      </w:r>
      <w:r>
        <w:rPr>
          <w:i/>
        </w:rPr>
        <w:t>shady</w:t>
      </w:r>
      <w:r>
        <w:t xml:space="preserve"> neighborhood in Highland Park, Brooklyn. While attempting to leave the area, he was involved in a collision when another vehicle moved around construction and struck his car during a turn. Max acknowledged that he was deemed 70% at fault for not rechecking his mirror, though he expressed frustration with the other driver's actions around the construction zone.</w:t>
      </w:r>
    </w:p>
    <w:p w14:paraId="34911056" w14:textId="3F340BF2" w:rsidR="00187642" w:rsidRDefault="00000000">
      <w:r>
        <w:t xml:space="preserve">He described experiencing intense emotional distress during and after the accident, including crying, self-blame, and expressing suicidal ideation to his brother Jake, stating </w:t>
      </w:r>
      <w:r>
        <w:rPr>
          <w:i/>
        </w:rPr>
        <w:t>I'm gonna kill myself. I hate myself. I'm gonna kill myself. I'm literally gonna slice my neck.</w:t>
      </w:r>
      <w:r>
        <w:t xml:space="preserve"> Max reported that the accident triggered broader feelings of inadequacy, including concerns about never having had a relationship and feeling that his friends are becoming distant.</w:t>
      </w:r>
    </w:p>
    <w:p w14:paraId="156C41F3" w14:textId="4ABB279E" w:rsidR="00187642" w:rsidRDefault="00000000">
      <w:r>
        <w:t xml:space="preserve">Two days later, Max reported a second incident at his family's summer home in Miller Place, where he ran over a tree stump with a metal pole while pulling out of the driveway, causing additional damage to his vehicle. This second incident compounded his distress and reinforced his perception that </w:t>
      </w:r>
      <w:r>
        <w:rPr>
          <w:i/>
        </w:rPr>
        <w:t>everything is going wrong.</w:t>
      </w:r>
    </w:p>
    <w:p w14:paraId="03AA2B85" w14:textId="08EBB709" w:rsidR="00187642" w:rsidRDefault="00000000">
      <w:r>
        <w:t>Max expressed significant guilt about the financial burden these incidents have placed on his parents, particularly regarding insurance deductibles and repair costs totaling approximately $1,000. Despite his parents' supportive response and offers to help with costs, Max reported feeling that they must be angry with him, even though they show no outward signs of displeasure.</w:t>
      </w:r>
    </w:p>
    <w:p w14:paraId="67D5DFEE" w14:textId="55D9978E" w:rsidR="00187642" w:rsidRDefault="00000000">
      <w:r>
        <w:t xml:space="preserve">The session revealed Max's ongoing struggles with self-worth and social connections. He reported downloading Grindr but finding the experience disappointing and further damaging to </w:t>
      </w:r>
      <w:r>
        <w:lastRenderedPageBreak/>
        <w:t>his self-esteem. He also mentioned workplace stress, describing his boss's anger over a scheduling miscommunication that Max felt was unfairly attributed to him.</w:t>
      </w:r>
    </w:p>
    <w:p w14:paraId="7FB985CB" w14:textId="179800C6" w:rsidR="00187642" w:rsidRDefault="00000000">
      <w:r>
        <w:t>Max expressed interest in potentially earning money through unconventional means, including foot fetish websites and OnlyFans content creation, suggesting both financial stress and a desire for independence. He also discussed his developing relationship with his future college roommate Nico, which appears to be progressing positively.</w:t>
      </w:r>
    </w:p>
    <w:p w14:paraId="64FE9BAE" w14:textId="3D626BC5" w:rsidR="00187642" w:rsidRDefault="00000000">
      <w:r>
        <w:rPr>
          <w:b/>
          <w:sz w:val="28"/>
        </w:rPr>
        <w:t>Objective</w:t>
      </w:r>
    </w:p>
    <w:p w14:paraId="2B948F6B" w14:textId="03CD351E" w:rsidR="00187642" w:rsidRDefault="00000000">
      <w:r>
        <w:t>Max appeared appropriately groomed and dressed for the session, though he showed visible signs of stress and fatigue. He reported having a sore throat, which he attributed to the stress of recent events. His speech was clear and coherent throughout the session, with no signs of cognitive impairment.</w:t>
      </w:r>
    </w:p>
    <w:p w14:paraId="5216738F" w14:textId="727B7D7D" w:rsidR="00187642" w:rsidRDefault="00000000">
      <w:r>
        <w:t xml:space="preserve">Max demonstrated significant emotional lability during the session, shifting between distress when discussing the accidents, anger when describing the Brooklyn incident, and moments of humor when discussing potential income-generating activities. His </w:t>
      </w:r>
      <w:proofErr w:type="gramStart"/>
      <w:r>
        <w:t>affect</w:t>
      </w:r>
      <w:proofErr w:type="gramEnd"/>
      <w:r>
        <w:t xml:space="preserve"> was predominantly anxious and self-critical, with frequent expressions of guilt and self-blame.</w:t>
      </w:r>
    </w:p>
    <w:p w14:paraId="61FD9E0D" w14:textId="068A0A17" w:rsidR="00187642" w:rsidRDefault="00000000">
      <w:r>
        <w:t>I observed Max's tendency toward catastrophic thinking and self-punishment, particularly evident in his immediate jump to suicidal ideation following the car accident. His emotional regulation appeared compromised, with intense reactions that seemed disproportionate to the actual severity of the incidents.</w:t>
      </w:r>
    </w:p>
    <w:p w14:paraId="3499AD11" w14:textId="78B1DA8F" w:rsidR="00187642" w:rsidRDefault="00000000">
      <w:r>
        <w:t>Max showed good insight into some aspects of his situation, recognizing that his decision to drive to Brooklyn despite internal warnings was problematic. However, he demonstrated difficulty accepting that accidents can occur without indicating personal failure or inadequacy.</w:t>
      </w:r>
    </w:p>
    <w:p w14:paraId="0D144F2A" w14:textId="5A1AA7B8" w:rsidR="00187642" w:rsidRDefault="00000000">
      <w:r>
        <w:t>Throughout the session, Max was responsive to therapeutic interventions and showed appreciation for normalizing statements about common human experiences. He appeared to benefit from hearing about similar experiences, particularly the therapist's disclosure about Mark's recent parallel experiences with job loss and vehicle damage.</w:t>
      </w:r>
    </w:p>
    <w:p w14:paraId="7628150E" w14:textId="4BA11CC7" w:rsidR="00187642" w:rsidRDefault="00000000">
      <w:r>
        <w:t>Max demonstrated appropriate social awareness and humor despite his distress, suggesting intact social cognition and the ability to maintain perspective even during difficult times. His concern for his parents' feelings and his guilt about financial impact showed empathy and consideration for others.</w:t>
      </w:r>
    </w:p>
    <w:p w14:paraId="31A02488" w14:textId="7ED9DD73" w:rsidR="00187642" w:rsidRDefault="00000000">
      <w:r>
        <w:rPr>
          <w:b/>
          <w:sz w:val="28"/>
        </w:rPr>
        <w:t>Assessment</w:t>
      </w:r>
    </w:p>
    <w:p w14:paraId="7218771C" w14:textId="071178D8" w:rsidR="00187642" w:rsidRDefault="00000000">
      <w:r>
        <w:t xml:space="preserve">Max presents as a young adult experiencing acute stress and anxiety following two recent vehicular incidents that have triggered broader concerns about his competence, self-worth, and </w:t>
      </w:r>
      <w:proofErr w:type="gramStart"/>
      <w:r>
        <w:t>future prospects</w:t>
      </w:r>
      <w:proofErr w:type="gramEnd"/>
      <w:r>
        <w:t>. His reaction to these relatively minor accidents reveals underlying vulnerabilities related to perfectionism, self-criticism, and catastrophic thinking patterns.</w:t>
      </w:r>
    </w:p>
    <w:p w14:paraId="67AF3D78" w14:textId="4455B7E2" w:rsidR="00187642" w:rsidRDefault="00000000">
      <w:r>
        <w:lastRenderedPageBreak/>
        <w:t>The intensity of Max's emotional response, including immediate suicidal ideation following the car accident, suggests significant emotional dysregulation and possible underlying depression or anxiety disorders. His tendency to interpret normal life challenges as evidence of personal failure indicates cognitive distortions that may benefit from therapeutic intervention.</w:t>
      </w:r>
    </w:p>
    <w:p w14:paraId="59D2DD57" w14:textId="277C2288" w:rsidR="00187642" w:rsidRDefault="00000000">
      <w:r>
        <w:t>Max's guilt about the financial impact on his parents, despite their supportive response, reveals his difficulty accepting help and his tendency to assume responsibility for circumstances beyond his control. This pattern suggests possible issues with self-worth and an internalized belief that he must be perfect to be worthy of love and support.</w:t>
      </w:r>
    </w:p>
    <w:p w14:paraId="656DDADD" w14:textId="6045958B" w:rsidR="00187642" w:rsidRDefault="00000000">
      <w:r>
        <w:t>The timing of these incidents, occurring as Max prepares for college and increased independence, may represent a manifestation of anxiety about transitioning to adulthood and taking on greater responsibility. His interest in unconventional income sources may reflect both financial stress and a desire to prove his independence and capability.</w:t>
      </w:r>
    </w:p>
    <w:p w14:paraId="341C98E3" w14:textId="6886E30A" w:rsidR="00187642" w:rsidRDefault="00000000">
      <w:r>
        <w:t>Max's social concerns, including worries about friendships becoming distant and his lack of romantic experience, are developmentally appropriate but may be exacerbated by his current emotional state and tendency toward negative interpretation of social situations.</w:t>
      </w:r>
    </w:p>
    <w:p w14:paraId="5F3A1A72" w14:textId="19C0E5E7" w:rsidR="00187642" w:rsidRDefault="00000000">
      <w:r>
        <w:t>The positive development of his relationship with his future roommate Nico represents a significant strength and source of hope for his college transition. His ability to maintain humor and engage therapeutically despite his distress indicates good resilience and therapeutic potential.</w:t>
      </w:r>
    </w:p>
    <w:p w14:paraId="786013D7" w14:textId="18409EA5" w:rsidR="00187642" w:rsidRDefault="00000000">
      <w:r>
        <w:rPr>
          <w:b/>
          <w:sz w:val="28"/>
        </w:rPr>
        <w:t>Plan</w:t>
      </w:r>
    </w:p>
    <w:p w14:paraId="4D7D2031" w14:textId="0212DD9D" w:rsidR="00187642" w:rsidRDefault="00000000">
      <w:r>
        <w:rPr>
          <w:b/>
        </w:rPr>
        <w:t>Cognitive Restructuring:</w:t>
      </w:r>
      <w:r>
        <w:t xml:space="preserve"> Address Max's catastrophic thinking patterns and tendency to interpret normal life challenges as evidence of personal failure. Implement cognitive behavioral techniques to help him develop more balanced and realistic interpretations of events.</w:t>
      </w:r>
    </w:p>
    <w:p w14:paraId="0A401F80" w14:textId="28CC6FF5" w:rsidR="00187642" w:rsidRDefault="00000000">
      <w:r>
        <w:rPr>
          <w:b/>
        </w:rPr>
        <w:t>Emotional Regulation Skills:</w:t>
      </w:r>
      <w:r>
        <w:t xml:space="preserve"> Provide Max with coping strategies for managing intense emotional responses, particularly the immediate jump to suicidal ideation when faced with stressful situations. Develop a safety plan and alternative coping mechanisms.</w:t>
      </w:r>
    </w:p>
    <w:p w14:paraId="37C6E135" w14:textId="45EFCC05" w:rsidR="00187642" w:rsidRDefault="00000000">
      <w:r>
        <w:rPr>
          <w:b/>
        </w:rPr>
        <w:t>Self-Compassion Development:</w:t>
      </w:r>
      <w:r>
        <w:t xml:space="preserve"> Work on reducing Max's harsh self-criticism and developing a more compassionate internal dialogue. Help him understand that making mistakes and experiencing accidents are normal parts of human experience.</w:t>
      </w:r>
    </w:p>
    <w:p w14:paraId="021E5F45" w14:textId="1B72A746" w:rsidR="00187642" w:rsidRDefault="00000000">
      <w:r>
        <w:rPr>
          <w:b/>
        </w:rPr>
        <w:t>Stress Management:</w:t>
      </w:r>
      <w:r>
        <w:t xml:space="preserve"> Implement stress reduction techniques to help Max manage his current anxiety levels and develop better coping mechanisms for future challenges. Address his physical symptoms of stress, including the sore throat he attributes to recent events.</w:t>
      </w:r>
    </w:p>
    <w:p w14:paraId="567BEDB6" w14:textId="1887D889" w:rsidR="00187642" w:rsidRDefault="00000000">
      <w:r>
        <w:rPr>
          <w:b/>
        </w:rPr>
        <w:t>Social Skills and Relationship Building:</w:t>
      </w:r>
      <w:r>
        <w:t xml:space="preserve"> Support Max's social development and address his concerns about friendships and romantic relationships. Explore his experiences with dating apps and help him develop realistic expectations and healthy approaches to social connection.</w:t>
      </w:r>
    </w:p>
    <w:p w14:paraId="26235AFD" w14:textId="2E8ACAC6" w:rsidR="00187642" w:rsidRDefault="00000000">
      <w:r>
        <w:rPr>
          <w:b/>
        </w:rPr>
        <w:lastRenderedPageBreak/>
        <w:t>Transition Planning:</w:t>
      </w:r>
      <w:r>
        <w:t xml:space="preserve"> Address Max's anxiety about upcoming college transition and help him develop confidence in his ability to handle increased independence and responsibility.</w:t>
      </w:r>
    </w:p>
    <w:p w14:paraId="3281894F" w14:textId="1D91E0F4" w:rsidR="00187642" w:rsidRDefault="00000000">
      <w:r>
        <w:rPr>
          <w:b/>
        </w:rPr>
        <w:t>Follow-up:</w:t>
      </w:r>
      <w:r>
        <w:t xml:space="preserve"> Schedule next session to monitor Max's emotional state and assess any ongoing suicidal ideation. Continue to process the impact of recent events and support his development of healthier coping mechanisms.</w:t>
      </w:r>
    </w:p>
    <w:p w14:paraId="1BBD1BB5" w14:textId="006FAE03" w:rsidR="00187642" w:rsidRDefault="00000000">
      <w:r>
        <w:rPr>
          <w:b/>
          <w:sz w:val="28"/>
        </w:rPr>
        <w:t>Supplemental Analyses</w:t>
      </w:r>
    </w:p>
    <w:p w14:paraId="6D312D1E" w14:textId="57735380" w:rsidR="00187642" w:rsidRDefault="00000000">
      <w:r>
        <w:rPr>
          <w:b/>
          <w:sz w:val="24"/>
        </w:rPr>
        <w:t>Tonal Analysis</w:t>
      </w:r>
    </w:p>
    <w:p w14:paraId="2488C14D" w14:textId="7E5727FE" w:rsidR="00187642" w:rsidRDefault="00000000">
      <w:r>
        <w:t>The session began with a notably distressed and anxious tone as Max recounted the Brooklyn incident. His voice carried frustration and self-blame as he described ignoring his own internal warnings about the trip, revealing his awareness of poor decision-making while simultaneously punishing himself for it.</w:t>
      </w:r>
    </w:p>
    <w:p w14:paraId="320A519D" w14:textId="70A6466A" w:rsidR="00187642" w:rsidRDefault="00000000">
      <w:r>
        <w:t>A significant tonal shift occurred when Max described the actual car accident, moving from anxious recounting to intense emotional distress. His voice became strained and tearful as he described his immediate reaction of crying and expressing suicidal thoughts, revealing the depth of his emotional dysregulation in response to the incident.</w:t>
      </w:r>
    </w:p>
    <w:p w14:paraId="31A35D8B" w14:textId="35E83630" w:rsidR="00187642" w:rsidRDefault="00000000">
      <w:r>
        <w:t>When discussing the confrontation with the other driver, Max's tone became more assertive and even proud as he described standing up for himself in the Brooklyn environment. This tonal shift suggested his ability to access anger and self-advocacy when externally focused, contrasting sharply with his self-directed criticism.</w:t>
      </w:r>
    </w:p>
    <w:p w14:paraId="6D001C75" w14:textId="287395A6" w:rsidR="00187642" w:rsidRDefault="00000000">
      <w:r>
        <w:t>The tone became more vulnerable and confused when Max discussed his parents' response to the incidents. Despite their supportive behavior, his voice carried uncertainty and guilt, revealing his difficulty accepting their lack of anger and his tendency to assume hidden disapproval.</w:t>
      </w:r>
    </w:p>
    <w:p w14:paraId="07CA5C9E" w14:textId="7540BC58" w:rsidR="00187642" w:rsidRDefault="00000000">
      <w:r>
        <w:t>A notable tonal change occurred when the therapist shared Mark's parallel experiences with job loss and vehicle damage. Max's tone became more engaged and less isolated, suggesting the normalizing effect of hearing about similar experiences and the therapeutic value of shared human struggles.</w:t>
      </w:r>
    </w:p>
    <w:p w14:paraId="02CA3DB3" w14:textId="4F868144" w:rsidR="00187642" w:rsidRDefault="00000000">
      <w:r>
        <w:t>When discussing potential income-generating activities like foot fetish websites, Max's tone became lighter and more humorous, showing his ability to maintain perspective and find levity even during difficult times. This tonal shift revealed his resilience and capacity for adaptive coping through humor.</w:t>
      </w:r>
    </w:p>
    <w:p w14:paraId="5BC7DBCB" w14:textId="7619ECEF" w:rsidR="00187642" w:rsidRDefault="00000000">
      <w:r>
        <w:t>The session concluded with a tone of slight improvement and connection, as Max expressed appreciation for the therapeutic support and showed willingness to continue working on his challenges. This progression from distress to relative stability demonstrated the immediate therapeutic benefit of the session.</w:t>
      </w:r>
    </w:p>
    <w:p w14:paraId="6703F80D" w14:textId="5BA387DB" w:rsidR="00187642" w:rsidRDefault="00000000">
      <w:r>
        <w:rPr>
          <w:b/>
          <w:sz w:val="24"/>
        </w:rPr>
        <w:lastRenderedPageBreak/>
        <w:t>Thematic Analysis</w:t>
      </w:r>
    </w:p>
    <w:p w14:paraId="7D1C7628" w14:textId="2B9FC024" w:rsidR="00187642" w:rsidRDefault="00000000">
      <w:r>
        <w:t>The theme of self-blame and catastrophic thinking dominated Max's narrative, with his tendency to interpret normal accidents as evidence of personal failure and inadequacy. His immediate jump to suicidal ideation following the car accident revealed the intensity of his self-critical internal dialogue and his difficulty maintaining perspective during stressful situations.</w:t>
      </w:r>
    </w:p>
    <w:p w14:paraId="0C8FFA95" w14:textId="2A9AE7EA" w:rsidR="00187642" w:rsidRDefault="00000000">
      <w:r>
        <w:t>Control and decision-making emerged as a significant theme, with Max's recognition that he ignored his own internal warnings about driving to Brooklyn while simultaneously punishing himself for the poor outcome. This theme revealed his awareness of his decision-making processes while also highlighting his tendency toward harsh self-judgment.</w:t>
      </w:r>
    </w:p>
    <w:p w14:paraId="59B2B366" w14:textId="13BFD6C0" w:rsidR="00187642" w:rsidRDefault="00000000">
      <w:r>
        <w:t>The theme of financial burden and guilt permeated his discussion of the accidents' aftermath, with Max expressing significant distress about the costs imposed on his parents despite their supportive response. This theme connected to broader issues of independence, self-worth, and his difficulty accepting help from others.</w:t>
      </w:r>
    </w:p>
    <w:p w14:paraId="0DFC78EC" w14:textId="419E35F4" w:rsidR="00187642" w:rsidRDefault="00000000">
      <w:r>
        <w:t>Social isolation and relationship concerns formed another prominent theme, with Max expressing worries about losing friendships and his lack of romantic experience. These concerns were exacerbated by his disappointing experience with dating apps and his tendency to interpret social situations negatively.</w:t>
      </w:r>
    </w:p>
    <w:p w14:paraId="05DAAEAE" w14:textId="6D889FF0" w:rsidR="00187642" w:rsidRDefault="00000000">
      <w:r>
        <w:t>The theme of transition and independence was evident in Max's upcoming college plans and his interest in generating his own income through unconventional means. This theme suggested both excitement about increased autonomy and anxiety about taking on greater responsibility.</w:t>
      </w:r>
    </w:p>
    <w:p w14:paraId="1892C90D" w14:textId="2D6CB346" w:rsidR="00187642" w:rsidRDefault="00000000">
      <w:r>
        <w:t>Resilience and humor emerged as a positive theme, demonstrated by Max's ability to find levity in discussing potential income sources and his capacity to maintain social engagement despite his distress. This theme suggested important strengths that could be built upon therapeutically.</w:t>
      </w:r>
    </w:p>
    <w:p w14:paraId="3C287B47" w14:textId="3E264C49" w:rsidR="00187642" w:rsidRDefault="00000000">
      <w:r>
        <w:rPr>
          <w:b/>
          <w:sz w:val="24"/>
        </w:rPr>
        <w:t>Sentiment Analysis</w:t>
      </w:r>
    </w:p>
    <w:p w14:paraId="5309B211" w14:textId="5E496DC6" w:rsidR="00187642" w:rsidRDefault="00000000">
      <w:r>
        <w:rPr>
          <w:b/>
        </w:rPr>
        <w:t>Sentiments About Self:</w:t>
      </w:r>
      <w:r>
        <w:t xml:space="preserve"> Max's self-directed sentiments were predominantly negative, characterized by harsh self-criticism, guilt, and feelings of inadequacy. His immediate response to the car accident included expressions of self-hatred and suicidal ideation, revealing the intensity of his negative self-regard when faced with perceived failures.</w:t>
      </w:r>
    </w:p>
    <w:p w14:paraId="61857E7C" w14:textId="42053C4A" w:rsidR="00187642" w:rsidRDefault="00000000">
      <w:r>
        <w:rPr>
          <w:b/>
        </w:rPr>
        <w:t>Sentiments About Others/External Situations:</w:t>
      </w:r>
      <w:r>
        <w:t xml:space="preserve"> Max's sentiments toward his parents were complex, combining appreciation for their support with guilt about the financial burden and confusion about their lack of anger. His feelings toward the Brooklyn seller were intensely negative, while his developing relationship with roommate Nico represented a positive emotional connection.</w:t>
      </w:r>
    </w:p>
    <w:p w14:paraId="46418668" w14:textId="5DE6CA48" w:rsidR="00187642" w:rsidRDefault="00000000">
      <w:r>
        <w:rPr>
          <w:b/>
        </w:rPr>
        <w:t>Sentiments About Therapy/Therapeutic Process:</w:t>
      </w:r>
      <w:r>
        <w:t xml:space="preserve"> Max's sentiments toward therapy remained positive throughout the session, as evidenced by his openness to sharing difficult experiences </w:t>
      </w:r>
      <w:r>
        <w:lastRenderedPageBreak/>
        <w:t>and his responsiveness to therapeutic interventions. His appreciation for normalizing statements and shared experiences demonstrated strong therapeutic engagement.</w:t>
      </w:r>
    </w:p>
    <w:p w14:paraId="306FED24" w14:textId="79EB1F78" w:rsidR="00187642" w:rsidRDefault="00000000">
      <w:r>
        <w:t>The progression of sentiments throughout the session showed Max moving from intense self-criticism and distress to a more balanced emotional state with moments of humor and connection. This emotional journey reflected the therapeutic process of processing trauma while developing perspective and hope.</w:t>
      </w:r>
    </w:p>
    <w:p w14:paraId="226029BC" w14:textId="4C232D56" w:rsidR="00187642" w:rsidRDefault="00000000">
      <w:r>
        <w:t>My own sentimental reactions to Max included concern for his emotional safety given his suicidal ideation, admiration for his resilience and humor despite his distress, and protective feelings regarding his harsh self-criticism. I found myself wanting to normalize his experiences while also addressing the intensity of his emotional responses.</w:t>
      </w:r>
    </w:p>
    <w:p w14:paraId="20FEC245" w14:textId="7C8F27E9" w:rsidR="00187642" w:rsidRDefault="00000000">
      <w:r>
        <w:rPr>
          <w:b/>
          <w:sz w:val="28"/>
        </w:rPr>
        <w:t>Key Points</w:t>
      </w:r>
    </w:p>
    <w:p w14:paraId="686F9E51" w14:textId="77777777" w:rsidR="00187642" w:rsidRDefault="00000000">
      <w:r>
        <w:rPr>
          <w:b/>
        </w:rPr>
        <w:t>Acute Emotional Distress and Safety Concerns:</w:t>
      </w:r>
      <w:r>
        <w:t xml:space="preserve"> Max's immediate suicidal ideation following the car accident represents a significant clinical concern requiring ongoing monitoring and safety planning. His intense emotional response to relatively minor incidents suggests underlying vulnerabilities that need therapeutic attention and the development of healthier coping mechanisms.</w:t>
      </w:r>
    </w:p>
    <w:p w14:paraId="73918765" w14:textId="1AFB1686" w:rsidR="00187642" w:rsidRDefault="00000000">
      <w:r>
        <w:rPr>
          <w:i/>
        </w:rPr>
        <w:t>This pattern of catastrophic thinking and self-harm ideation requires immediate intervention to prevent escalation and support Max's emotional regulation during his transition to college independence.</w:t>
      </w:r>
    </w:p>
    <w:p w14:paraId="31043011" w14:textId="77777777" w:rsidR="00187642" w:rsidRDefault="00000000">
      <w:r>
        <w:rPr>
          <w:b/>
        </w:rPr>
        <w:t>Perfectionism and Self-Critical Thinking Patterns:</w:t>
      </w:r>
      <w:r>
        <w:t xml:space="preserve"> Max's tendency to interpret normal accidents and mistakes as evidence of personal failure reveals deeply ingrained perfectionist beliefs that contribute to his emotional distress. His harsh self-judgment and difficulty accepting that accidents are part of normal human experience indicate cognitive distortions that significantly impact his mental health.</w:t>
      </w:r>
    </w:p>
    <w:p w14:paraId="1CD3A582" w14:textId="2D9BD657" w:rsidR="00187642" w:rsidRDefault="00000000">
      <w:r>
        <w:rPr>
          <w:i/>
        </w:rPr>
        <w:t>Addressing these thinking patterns is crucial for Max's long-term emotional wellbeing and his ability to navigate future challenges with resilience rather than self-destruction.</w:t>
      </w:r>
    </w:p>
    <w:p w14:paraId="7E811EF3" w14:textId="77777777" w:rsidR="00187642" w:rsidRDefault="00000000">
      <w:r>
        <w:rPr>
          <w:b/>
        </w:rPr>
        <w:t>Positive Social Development and Therapeutic Engagement:</w:t>
      </w:r>
      <w:r>
        <w:t xml:space="preserve"> Despite his current distress, Max demonstrates significant strengths including his developing relationship with roommate Nico, his ability to maintain humor during difficult times, and his strong engagement with the therapeutic process. His responsiveness to normalizing interventions and his capacity for insight suggest good therapeutic potential.</w:t>
      </w:r>
    </w:p>
    <w:p w14:paraId="3A8D4F5B" w14:textId="77777777" w:rsidR="00187642" w:rsidRDefault="00000000">
      <w:r>
        <w:rPr>
          <w:i/>
        </w:rPr>
        <w:t>These strengths provide a foundation for building resilience and developing healthier coping mechanisms as Max prepares for his college transition and increased independence.</w:t>
      </w:r>
    </w:p>
    <w:p w14:paraId="5A2A324B" w14:textId="77777777" w:rsidR="00187642" w:rsidRDefault="00187642"/>
    <w:p w14:paraId="49B832F6" w14:textId="4E7AA245" w:rsidR="00187642" w:rsidRDefault="00000000">
      <w:r>
        <w:rPr>
          <w:b/>
          <w:sz w:val="28"/>
        </w:rPr>
        <w:lastRenderedPageBreak/>
        <w:t>Significant Quotes</w:t>
      </w:r>
    </w:p>
    <w:p w14:paraId="3A87E195" w14:textId="79C459A1" w:rsidR="00187642" w:rsidRDefault="00000000">
      <w:r>
        <w:rPr>
          <w:b/>
        </w:rPr>
        <w:t>"I literally said to myself, I was like, like, this could fuck up the rest of your summer if something happens in Brooklyn, like, you're gonna be fucked... And I was like, No, I'm gonna do anyway."</w:t>
      </w:r>
      <w:r>
        <w:rPr>
          <w:i/>
        </w:rPr>
        <w:t xml:space="preserve">I literally said to myself, I was like, like, this could fuck up the rest of your summer if something happens in Brooklyn, like, you're gonna be fucked... And I was like, </w:t>
      </w:r>
      <w:proofErr w:type="gramStart"/>
      <w:r>
        <w:rPr>
          <w:i/>
        </w:rPr>
        <w:t>No</w:t>
      </w:r>
      <w:proofErr w:type="gramEnd"/>
      <w:r>
        <w:rPr>
          <w:i/>
        </w:rPr>
        <w:t xml:space="preserve">, I'm </w:t>
      </w:r>
      <w:proofErr w:type="spellStart"/>
      <w:r>
        <w:rPr>
          <w:i/>
        </w:rPr>
        <w:t>gonna</w:t>
      </w:r>
      <w:proofErr w:type="spellEnd"/>
      <w:r>
        <w:rPr>
          <w:i/>
        </w:rPr>
        <w:t xml:space="preserve"> do anyway.</w:t>
      </w:r>
    </w:p>
    <w:p w14:paraId="09E5DF48" w14:textId="77777777" w:rsidR="00187642" w:rsidRDefault="00000000">
      <w:r>
        <w:rPr>
          <w:i/>
        </w:rPr>
        <w:t>Context: Max was describing his internal dialogue before deciding to drive to Brooklyn despite his own warnings.</w:t>
      </w:r>
    </w:p>
    <w:p w14:paraId="4DF29AA6" w14:textId="51B002AA" w:rsidR="00187642" w:rsidRDefault="00000000">
      <w:r>
        <w:rPr>
          <w:i/>
        </w:rPr>
        <w:t>Significance: This quote reveals Max's awareness of potential consequences while simultaneously demonstrating his tendency to override his own good judgment. It highlights the conflict between his rational mind and his impulsive desires, and his subsequent self-punishment for not following his own advice.</w:t>
      </w:r>
    </w:p>
    <w:p w14:paraId="6F23B2CF" w14:textId="7037B095" w:rsidR="00187642" w:rsidRDefault="00000000">
      <w:r>
        <w:rPr>
          <w:b/>
        </w:rPr>
        <w:t>"I was literally like. I was like, I'm gonna kill myself. I hate myself. I'm gonna kill myself. I'm literally gonna slice my neck."</w:t>
      </w:r>
      <w:r>
        <w:rPr>
          <w:i/>
        </w:rPr>
        <w:t xml:space="preserve">I was literally like. I was like, I'm gonna kill myself. I hate myself. I'm gonna kill myself. I'm literally </w:t>
      </w:r>
      <w:proofErr w:type="spellStart"/>
      <w:r>
        <w:rPr>
          <w:i/>
        </w:rPr>
        <w:t>gonna</w:t>
      </w:r>
      <w:proofErr w:type="spellEnd"/>
      <w:r>
        <w:rPr>
          <w:i/>
        </w:rPr>
        <w:t xml:space="preserve"> slice my neck.</w:t>
      </w:r>
    </w:p>
    <w:p w14:paraId="478FAD9A" w14:textId="77777777" w:rsidR="00187642" w:rsidRDefault="00000000">
      <w:r>
        <w:rPr>
          <w:i/>
        </w:rPr>
        <w:t>Context: Max was describing his immediate emotional response to the car accident while talking to his brother Jake.</w:t>
      </w:r>
    </w:p>
    <w:p w14:paraId="2466423E" w14:textId="6863062D" w:rsidR="00187642" w:rsidRDefault="00000000">
      <w:r>
        <w:rPr>
          <w:i/>
        </w:rPr>
        <w:t>Significance: This quote demonstrates the intensity of Max's self-directed anger and his immediate jump to suicidal ideation when faced with perceived failure. It reveals the severity of his emotional dysregulation and the need for immediate safety planning and therapeutic intervention.</w:t>
      </w:r>
    </w:p>
    <w:p w14:paraId="020805A4" w14:textId="3C7814FE" w:rsidR="00187642" w:rsidRDefault="00000000">
      <w:r>
        <w:rPr>
          <w:b/>
        </w:rPr>
        <w:t>"I feel like everything has just changed since then. Like, I, like, I don't know, but it's just, I, like, drove perfectly fine up until, like, I don't know what's been going on with me."</w:t>
      </w:r>
      <w:r>
        <w:rPr>
          <w:i/>
        </w:rPr>
        <w:t>I feel like everything has just changed since then. Like, I, like, I don't know, but it's just, I, like, drove perfectly fine up until, like, I don't know what's been going on with me.</w:t>
      </w:r>
    </w:p>
    <w:p w14:paraId="08CD1223" w14:textId="77777777" w:rsidR="00187642" w:rsidRDefault="00000000">
      <w:r>
        <w:rPr>
          <w:i/>
        </w:rPr>
        <w:t>Context: Max was describing how the car accident has affected his confidence and sense of self.</w:t>
      </w:r>
    </w:p>
    <w:p w14:paraId="5A562F7F" w14:textId="39F0E50F" w:rsidR="00187642" w:rsidRDefault="00000000">
      <w:r>
        <w:rPr>
          <w:i/>
        </w:rPr>
        <w:t>Significance: This quote captures Max's tendency to catastrophize single incidents and interpret them as evidence of fundamental change or deterioration in his abilities. It reveals his difficulty maintaining perspective and his tendency to let one negative experience define his entire sense of competence.</w:t>
      </w:r>
    </w:p>
    <w:p w14:paraId="37690024" w14:textId="1507E65C" w:rsidR="00187642" w:rsidRDefault="00000000">
      <w:r>
        <w:rPr>
          <w:b/>
        </w:rPr>
        <w:t>"It just sucks, because it feels like, even though my parents say they're not mad, it still feels like they're mad, even though they don't seem like they are at all."</w:t>
      </w:r>
      <w:r>
        <w:rPr>
          <w:i/>
        </w:rPr>
        <w:t>It just sucks, because it feels like, even though my parents say they're not mad, it still feels like they're mad, even though they don't seem like they are at all.</w:t>
      </w:r>
    </w:p>
    <w:p w14:paraId="52373939" w14:textId="77777777" w:rsidR="00187642" w:rsidRDefault="00000000">
      <w:r>
        <w:rPr>
          <w:i/>
        </w:rPr>
        <w:lastRenderedPageBreak/>
        <w:t>Context: Max was expressing his confusion about his parents' supportive response to the accidents.</w:t>
      </w:r>
    </w:p>
    <w:p w14:paraId="781602B1" w14:textId="69903BD3" w:rsidR="00187642" w:rsidRDefault="00000000">
      <w:r>
        <w:rPr>
          <w:i/>
        </w:rPr>
        <w:t>Significance: This quote demonstrates Max's difficulty accepting support and his tendency to assume negative emotions in others even when evidence suggests otherwise. It reveals his internalized belief that he must be perfect to be worthy of love and his struggle to accept that his parents can love him despite his mistakes.</w:t>
      </w:r>
    </w:p>
    <w:p w14:paraId="5CDF4982" w14:textId="5D540383" w:rsidR="00187642" w:rsidRDefault="00000000">
      <w:r>
        <w:rPr>
          <w:b/>
          <w:sz w:val="28"/>
        </w:rPr>
        <w:t>Comprehensive Narrative Summary</w:t>
      </w:r>
    </w:p>
    <w:p w14:paraId="0047F155" w14:textId="7B17AE13" w:rsidR="00187642" w:rsidRDefault="00000000">
      <w:r>
        <w:t>This session with Max revealed a young man experiencing acute emotional distress following two recent vehicular incidents that have triggered broader concerns about his competence, self-worth, and readiness for adult independence. The session was characterized by Max's intense self-criticism, catastrophic thinking patterns, and difficulty maintaining perspective about normal life challenges.</w:t>
      </w:r>
    </w:p>
    <w:p w14:paraId="5C4AB5C9" w14:textId="567E07E9" w:rsidR="00187642" w:rsidRDefault="00000000">
      <w:r>
        <w:t>Max's decision to drive to Brooklyn despite his own internal warnings demonstrated his awareness of good judgment while simultaneously revealing his tendency to override rational thinking in pursuit of immediate desires. The subsequent car accident and his extreme emotional response, including immediate suicidal ideation, highlighted significant vulnerabilities in his emotional regulation and self-concept.</w:t>
      </w:r>
    </w:p>
    <w:p w14:paraId="05DCE7D6" w14:textId="3C025CF9" w:rsidR="00187642" w:rsidRDefault="00000000">
      <w:r>
        <w:t>The intensity of Max's reaction to relatively minor incidents suggested underlying perfectionist beliefs and a harsh internal critic that interprets any mistake as evidence of fundamental inadequacy. His immediate jump to self-harm thoughts following the accident revealed the severity of his emotional dysregulation and the need for immediate therapeutic intervention and safety planning.</w:t>
      </w:r>
    </w:p>
    <w:p w14:paraId="2A0BE096" w14:textId="41B58271" w:rsidR="00187642" w:rsidRDefault="00000000">
      <w:r>
        <w:t>Despite his distress, Max demonstrated significant strengths throughout the session, including his ability to maintain humor, his developing social connections with his future roommate Nico, and his strong engagement with the therapeutic process. His responsiveness to normalizing interventions and his capacity for insight suggested good therapeutic potential and resilience beneath his current struggles.</w:t>
      </w:r>
    </w:p>
    <w:p w14:paraId="1A179536" w14:textId="6B59F58D" w:rsidR="00187642" w:rsidRDefault="00000000">
      <w:r>
        <w:t>The session revealed Max's complex relationship with his parents, combining appreciation for their support with guilt about the financial burden and confusion about their lack of anger. His difficulty accepting their supportive response highlighted his internalized belief that he must be perfect to be worthy of love and his struggle to understand unconditional support.</w:t>
      </w:r>
    </w:p>
    <w:p w14:paraId="1CBD32EC" w14:textId="752E0D84" w:rsidR="00187642" w:rsidRDefault="00000000">
      <w:r>
        <w:t>Max's concerns about social relationships and his lack of romantic experience were developmentally appropriate but exacerbated by his current emotional state and tendency toward negative interpretation. His disappointing experience with dating apps further reinforced his feelings of inadequacy and social isolation.</w:t>
      </w:r>
    </w:p>
    <w:p w14:paraId="2BE048C5" w14:textId="02C9855B" w:rsidR="00187642" w:rsidRDefault="00000000">
      <w:r>
        <w:lastRenderedPageBreak/>
        <w:t>The therapeutic intervention focused on normalizing Max's experiences, addressing his catastrophic thinking patterns, and providing perspective about the commonality of accidents and mistakes. The sharing of parallel experiences with Mark's recent job loss and vehicle damage appeared to have a significant normalizing effect and reduced Max's sense of isolation.</w:t>
      </w:r>
    </w:p>
    <w:p w14:paraId="046B2BFE" w14:textId="080DA60A" w:rsidR="00187642" w:rsidRDefault="00000000">
      <w:r>
        <w:t>Looking forward, Max's prognosis appears cautiously optimistic given his demonstrated resilience, therapeutic engagement, and developing social connections. However, his tendency toward suicidal ideation and intense self-criticism requires ongoing monitoring and intervention. The primary therapeutic focus will be on developing emotional regulation skills, addressing perfectionist thinking patterns, and building self-compassion as he prepares for his college transition.</w:t>
      </w:r>
    </w:p>
    <w:p w14:paraId="1E835411" w14:textId="77777777" w:rsidR="00187642" w:rsidRDefault="00000000">
      <w:r>
        <w:t>Max's upcoming move to college represents both an opportunity for growth and independence and a potential source of additional stress given his current emotional vulnerabilities. Supporting his transition while building his coping skills and self-confidence will be crucial for his continued development and mental health stability.</w:t>
      </w:r>
    </w:p>
    <w:p w14:paraId="2F3CCAC5" w14:textId="77777777" w:rsidR="00187642" w:rsidRDefault="00187642"/>
    <w:p w14:paraId="4A3BC30E" w14:textId="77777777" w:rsidR="00187642" w:rsidRDefault="00187642"/>
    <w:p w14:paraId="71B6C19B" w14:textId="77777777" w:rsidR="00187642" w:rsidRDefault="00000000">
      <w:r>
        <w:br w:type="page"/>
      </w:r>
    </w:p>
    <w:p w14:paraId="0B2E4921" w14:textId="77777777" w:rsidR="00187642" w:rsidRDefault="00000000">
      <w:r>
        <w:lastRenderedPageBreak/>
        <w:br w:type="page"/>
      </w:r>
    </w:p>
    <w:p w14:paraId="78C36E97" w14:textId="25B3B036" w:rsidR="00187642" w:rsidRDefault="00000000">
      <w:r>
        <w:rPr>
          <w:b/>
          <w:sz w:val="32"/>
        </w:rPr>
        <w:lastRenderedPageBreak/>
        <w:t>Comprehensive Clinical Progress Note for Max's Therapy Session on July 16, 2025</w:t>
      </w:r>
    </w:p>
    <w:p w14:paraId="7C768C1D" w14:textId="77777777" w:rsidR="00187642" w:rsidRDefault="00000000" w:rsidP="00A54710">
      <w:pPr>
        <w:spacing w:after="0" w:line="240" w:lineRule="auto"/>
      </w:pPr>
      <w:r>
        <w:rPr>
          <w:b/>
        </w:rPr>
        <w:t>Date:</w:t>
      </w:r>
      <w:r>
        <w:t xml:space="preserve"> July 16, 2025</w:t>
      </w:r>
    </w:p>
    <w:p w14:paraId="6AEA3F13" w14:textId="77777777" w:rsidR="00187642" w:rsidRDefault="00000000" w:rsidP="00A54710">
      <w:pPr>
        <w:spacing w:after="0" w:line="240" w:lineRule="auto"/>
      </w:pPr>
      <w:r>
        <w:rPr>
          <w:b/>
        </w:rPr>
        <w:t>Time:</w:t>
      </w:r>
      <w:r>
        <w:t xml:space="preserve"> 1800 hours (6:00 PM)</w:t>
      </w:r>
    </w:p>
    <w:p w14:paraId="3782B690" w14:textId="77777777" w:rsidR="00187642" w:rsidRDefault="00000000" w:rsidP="00A54710">
      <w:pPr>
        <w:spacing w:after="0" w:line="240" w:lineRule="auto"/>
      </w:pPr>
      <w:r>
        <w:rPr>
          <w:b/>
        </w:rPr>
        <w:t>Duration:</w:t>
      </w:r>
      <w:r>
        <w:t xml:space="preserve"> 56 minutes, 49 seconds</w:t>
      </w:r>
    </w:p>
    <w:p w14:paraId="2CA27321" w14:textId="77777777" w:rsidR="00187642" w:rsidRDefault="00000000" w:rsidP="00A54710">
      <w:pPr>
        <w:spacing w:after="0" w:line="240" w:lineRule="auto"/>
      </w:pPr>
      <w:r>
        <w:rPr>
          <w:b/>
        </w:rPr>
        <w:t>Session Type:</w:t>
      </w:r>
      <w:r>
        <w:t xml:space="preserve"> Telehealth therapy session</w:t>
      </w:r>
    </w:p>
    <w:p w14:paraId="57283B03" w14:textId="7C6CFAA0" w:rsidR="00187642" w:rsidRDefault="00000000" w:rsidP="00A54710">
      <w:pPr>
        <w:spacing w:after="0" w:line="240" w:lineRule="auto"/>
      </w:pPr>
      <w:r>
        <w:rPr>
          <w:b/>
        </w:rPr>
        <w:t>Therapist:</w:t>
      </w:r>
      <w:r>
        <w:t xml:space="preserve"> Jonathan Procter</w:t>
      </w:r>
    </w:p>
    <w:p w14:paraId="212B1FAA" w14:textId="77777777" w:rsidR="00A54710" w:rsidRDefault="00A54710" w:rsidP="00A54710">
      <w:pPr>
        <w:spacing w:after="0" w:line="240" w:lineRule="auto"/>
      </w:pPr>
    </w:p>
    <w:p w14:paraId="11F64E2B" w14:textId="0E6A7914" w:rsidR="00187642" w:rsidRDefault="00000000">
      <w:r>
        <w:rPr>
          <w:b/>
          <w:sz w:val="28"/>
        </w:rPr>
        <w:t>Subjective</w:t>
      </w:r>
    </w:p>
    <w:p w14:paraId="6C0F04AA" w14:textId="797BC714" w:rsidR="00187642" w:rsidRDefault="00000000">
      <w:r>
        <w:t>Max presented to the telehealth session from his bed, having just returned from work and expressing a desire to rest while engaging in therapy. He reported feeling unmotivated to follow through on previously discussed plans to sell personal items to address his financial concerns, despite having mentally identified items for sale. Max described experiencing a disconnect between mental motivation and physical action, attributing this to unfamiliarity with such tasks and feelings of tiredness or laziness.</w:t>
      </w:r>
    </w:p>
    <w:p w14:paraId="18474376" w14:textId="1C9144B3" w:rsidR="00187642" w:rsidRDefault="00000000">
      <w:r>
        <w:t xml:space="preserve">Max reported his current credit card balance at $3,950, due August 31st, expressing concern not about making the minimum payment but about the continued accumulation of debt. He acknowledged that recent purchases including three theme park </w:t>
      </w:r>
      <w:proofErr w:type="gramStart"/>
      <w:r>
        <w:t>tickets</w:t>
      </w:r>
      <w:proofErr w:type="gramEnd"/>
      <w:r>
        <w:t xml:space="preserve"> and a trip contributed to this </w:t>
      </w:r>
      <w:proofErr w:type="gramStart"/>
      <w:r>
        <w:t>balance, and</w:t>
      </w:r>
      <w:proofErr w:type="gramEnd"/>
      <w:r>
        <w:t xml:space="preserve"> noted ongoing financial pressure from frequent visitors and social obligations.</w:t>
      </w:r>
    </w:p>
    <w:p w14:paraId="22D7C299" w14:textId="0C05593A" w:rsidR="00187642" w:rsidRDefault="00000000">
      <w:r>
        <w:t>The session revealed ongoing challenges with family relationships, as both parents have recently reached out to reconnect. Max described his mother's attempts at communication, noting that while she appeared to be trying, he lacks patience and genuine interest in rebuilding that relationship. His conversation with his father went more smoothly, particularly when Max successfully set a boundary about discussing his dating life, stating he would only share information about someone who represents a serious, long-term prospect.</w:t>
      </w:r>
    </w:p>
    <w:p w14:paraId="26793540" w14:textId="443CC383" w:rsidR="00187642" w:rsidRDefault="00000000">
      <w:r>
        <w:t>Max reported making a significant change to his dating app preferences, expanding his age range from 18-26 to 23-40, which has resulted in more matches with older, potentially more mature individuals. He expressed optimism about this change while acknowledging continued challenges with consistent messaging and follow-through on dating platforms.</w:t>
      </w:r>
    </w:p>
    <w:p w14:paraId="020F9C21" w14:textId="6A255054" w:rsidR="00187642" w:rsidRDefault="00000000">
      <w:r>
        <w:t>A significant portion of the session focused on Max's developing feelings for his best friend Jonathan, despite the friend being in a committed relationship with a girlfriend Max also likes. Max described spending a weekend with Jonathan, his girlfriend, and his mother, during which he observed various interactions that he interpreted as potentially indicating his friend's bisexuality or internalized homophobia. He reported feeling confused about his friend's sexuality and concerned about repeating his pattern of developing romantic feelings for close friends.</w:t>
      </w:r>
    </w:p>
    <w:p w14:paraId="15B587F4" w14:textId="34879B41" w:rsidR="00187642" w:rsidRDefault="00000000">
      <w:r>
        <w:lastRenderedPageBreak/>
        <w:t xml:space="preserve">Max expressed </w:t>
      </w:r>
      <w:proofErr w:type="gramStart"/>
      <w:r>
        <w:t>particular distress</w:t>
      </w:r>
      <w:proofErr w:type="gramEnd"/>
      <w:r>
        <w:t xml:space="preserve"> about his pattern of falling for friends with whom he develops close emotional connections, describing this as a recurring cycle that </w:t>
      </w:r>
      <w:r>
        <w:rPr>
          <w:i/>
        </w:rPr>
        <w:t>always blows up.</w:t>
      </w:r>
      <w:r>
        <w:t xml:space="preserve"> He noted similarities between his current situation and his previous friendship with Isaac, as well as patterns with other close male friends throughout his life.</w:t>
      </w:r>
    </w:p>
    <w:p w14:paraId="169FB3CC" w14:textId="515BE64D" w:rsidR="00187642" w:rsidRDefault="00000000">
      <w:r>
        <w:t>The session also revealed Max's emotional response to witnessing the close, supportive relationship between his friend Jonathan and his mother, which contrasted sharply with Max's own maternal relationship. He described feeling moved by their affectionate interactions and the mother's supportive parenting philosophy, which emphasized allowing children to grow and be themselves.</w:t>
      </w:r>
    </w:p>
    <w:p w14:paraId="1CF76FED" w14:textId="4D9F0212" w:rsidR="00187642" w:rsidRDefault="00000000">
      <w:r>
        <w:rPr>
          <w:b/>
          <w:sz w:val="28"/>
        </w:rPr>
        <w:t>Objective</w:t>
      </w:r>
    </w:p>
    <w:p w14:paraId="62881E5D" w14:textId="681F4E2B" w:rsidR="00187642" w:rsidRDefault="00000000">
      <w:r>
        <w:t>Max appeared relaxed and comfortable during the telehealth session, speaking from his bed in casual attire. His speech was clear and coherent throughout the session, with no signs of cognitive impairment or acute distress. He demonstrated good eye contact with the camera and engaged actively in the conversation.</w:t>
      </w:r>
    </w:p>
    <w:p w14:paraId="2B8A557D" w14:textId="1406BB77" w:rsidR="00187642" w:rsidRDefault="00000000">
      <w:r>
        <w:t>Max's affect was predominantly contemplative and slightly frustrated when discussing his lack of follow-through on financial goals. He showed increased animation and engagement when discussing his dating life changes and his confusion about his friend's potential sexuality. His emotional expression became more vulnerable when describing his pattern of falling for friends and his reaction to witnessing healthy parent-child relationships.</w:t>
      </w:r>
    </w:p>
    <w:p w14:paraId="5CC13853" w14:textId="615270A9" w:rsidR="00187642" w:rsidRDefault="00000000">
      <w:r>
        <w:t>I observed Max's tendency toward detailed analysis and overthinking, particularly evident in his interpretation of his friend's behaviors and comments. His ability to recognize patterns in his own behavior showed good self-awareness, though this was coupled with frustration about his inability to change these patterns.</w:t>
      </w:r>
    </w:p>
    <w:p w14:paraId="7667DD64" w14:textId="32B8F895" w:rsidR="00187642" w:rsidRDefault="00000000">
      <w:r>
        <w:t>Max demonstrated appropriate social awareness and humor throughout the session, maintaining a light tone even when discussing challenging topics. His responsiveness to therapeutic interventions, particularly the introduction of the tiny habits concept, showed good engagement and willingness to try new approaches.</w:t>
      </w:r>
    </w:p>
    <w:p w14:paraId="22AE9812" w14:textId="7D254943" w:rsidR="00187642" w:rsidRDefault="00000000">
      <w:r>
        <w:t>The session revealed Max's continued struggle with executive function and follow-through, as evidenced by his difficulty translating mental motivation into physical action regarding selling items. However, his openness to exploring technological solutions and behavioral modification strategies indicated motivation for change.</w:t>
      </w:r>
    </w:p>
    <w:p w14:paraId="463001EC" w14:textId="1A788714" w:rsidR="00187642" w:rsidRDefault="00000000">
      <w:r>
        <w:rPr>
          <w:b/>
          <w:sz w:val="28"/>
        </w:rPr>
        <w:t>Assessment</w:t>
      </w:r>
    </w:p>
    <w:p w14:paraId="6DF9CBAF" w14:textId="1CE2C7C9" w:rsidR="00187642" w:rsidRDefault="00000000">
      <w:r>
        <w:t xml:space="preserve">Max presents as a young adult experiencing ongoing challenges with financial management, relationship patterns, and follow-through on goals, while demonstrating significant self-awareness and motivation for change. His current financial stress, while manageable in the </w:t>
      </w:r>
      <w:r>
        <w:lastRenderedPageBreak/>
        <w:t>short term, represents a pattern of accumulating debt that requires intervention to prevent long-term consequences.</w:t>
      </w:r>
    </w:p>
    <w:p w14:paraId="049A9390" w14:textId="4317225E" w:rsidR="00187642" w:rsidRDefault="00000000">
      <w:r>
        <w:t>Max's difficulty translating mental motivation into physical action suggests possible executive function challenges or avoidance behaviors that may benefit from structured behavioral interventions. His recognition of this pattern and willingness to explore solutions indicates good therapeutic potential and self-awareness.</w:t>
      </w:r>
    </w:p>
    <w:p w14:paraId="7615ECAA" w14:textId="698E3A66" w:rsidR="00187642" w:rsidRDefault="00000000">
      <w:r>
        <w:t>The recurring pattern of developing romantic feelings for close male friends represents a significant area of concern that may be related to attachment issues, difficulty with boundaries, or unmet emotional needs. Max's ability to recognize this pattern while feeling powerless to change it suggests the need for deeper exploration of underlying dynamics and development of alternative coping strategies.</w:t>
      </w:r>
    </w:p>
    <w:p w14:paraId="26A86628" w14:textId="10635B7C" w:rsidR="00187642" w:rsidRDefault="00000000">
      <w:r>
        <w:t>Max's expansion of his dating age range and his successful boundary-setting with his father demonstrate positive growth in self-advocacy and realistic assessment of his needs. These changes suggest developing maturity and willingness to challenge previous assumptions about relationships and family dynamics.</w:t>
      </w:r>
    </w:p>
    <w:p w14:paraId="00D7E6BC" w14:textId="4EB96443" w:rsidR="00187642" w:rsidRDefault="00000000">
      <w:r>
        <w:t>The contrast between Max's emotional response to his friend's supportive family relationships and his own family dynamics highlights ongoing issues with maternal attachment and unresolved family trauma. His ability to recognize and articulate these differences shows good insight and potential for healing.</w:t>
      </w:r>
    </w:p>
    <w:p w14:paraId="3454E0BF" w14:textId="39482B5E" w:rsidR="00187642" w:rsidRDefault="00000000">
      <w:r>
        <w:t>Max's engagement with technology-based solutions and behavioral modification approaches aligns well with his personality and lifestyle, suggesting that structured, app-based interventions may be particularly effective for addressing his follow-through challenges.</w:t>
      </w:r>
    </w:p>
    <w:p w14:paraId="01E3CEF4" w14:textId="226AB1D4" w:rsidR="00187642" w:rsidRDefault="00000000">
      <w:r>
        <w:rPr>
          <w:b/>
          <w:sz w:val="28"/>
        </w:rPr>
        <w:t>Pl</w:t>
      </w:r>
      <w:r w:rsidR="00A54710">
        <w:rPr>
          <w:b/>
          <w:sz w:val="28"/>
        </w:rPr>
        <w:t>a</w:t>
      </w:r>
      <w:r>
        <w:rPr>
          <w:b/>
          <w:sz w:val="28"/>
        </w:rPr>
        <w:t>n</w:t>
      </w:r>
    </w:p>
    <w:p w14:paraId="27301786" w14:textId="7234D227" w:rsidR="00187642" w:rsidRDefault="00000000">
      <w:r>
        <w:rPr>
          <w:b/>
        </w:rPr>
        <w:t>Behavioral Modification and Habit Formation:</w:t>
      </w:r>
      <w:r>
        <w:t xml:space="preserve"> Implement the tiny habits approach introduced during the session, starting with the specific goal of finding one item to sell after brushing teeth. Develop technological supports including app shortcuts and automated reminders to reduce friction and increase follow-through.</w:t>
      </w:r>
    </w:p>
    <w:p w14:paraId="4819E5A2" w14:textId="6F6F0E96" w:rsidR="00187642" w:rsidRDefault="00000000">
      <w:r>
        <w:rPr>
          <w:b/>
        </w:rPr>
        <w:t>Financial Management Skills:</w:t>
      </w:r>
      <w:r>
        <w:t xml:space="preserve"> Continue to address Max's spending patterns and debt accumulation through practical strategies including meal planning, budgeting for social activities, and developing alternatives to expensive social engagements. Focus on sustainable changes rather than dramatic restrictions.</w:t>
      </w:r>
    </w:p>
    <w:p w14:paraId="12D1E20F" w14:textId="128F8A67" w:rsidR="00187642" w:rsidRDefault="00000000">
      <w:r>
        <w:rPr>
          <w:b/>
        </w:rPr>
        <w:t>Relationship Pattern Exploration:</w:t>
      </w:r>
      <w:r>
        <w:t xml:space="preserve"> Address Max's recurring pattern of developing romantic feelings for close friends through deeper exploration of attachment styles, emotional needs, and boundary development. Help Max understand the underlying dynamics that drive this pattern and develop alternative ways to meet his connection needs.</w:t>
      </w:r>
    </w:p>
    <w:p w14:paraId="0017B2CF" w14:textId="27BD5947" w:rsidR="00187642" w:rsidRDefault="00000000">
      <w:r>
        <w:rPr>
          <w:b/>
        </w:rPr>
        <w:lastRenderedPageBreak/>
        <w:t>Family Relationship Processing:</w:t>
      </w:r>
      <w:r>
        <w:t xml:space="preserve"> Continue to support Max's boundary-setting with family members while processing his emotional responses to witnessing healthy family dynamics. Explore the impact of his maternal relationship on his current attachment patterns and relationship expectations.</w:t>
      </w:r>
    </w:p>
    <w:p w14:paraId="557D229B" w14:textId="2616B3B0" w:rsidR="00187642" w:rsidRDefault="00000000">
      <w:r>
        <w:rPr>
          <w:b/>
        </w:rPr>
        <w:t>Dating and Social Skills Development:</w:t>
      </w:r>
      <w:r>
        <w:t xml:space="preserve"> Support Max's continued exploration of age-appropriate dating while addressing his challenges with consistent communication and follow-through on dating platforms. Develop strategies for maintaining connections without overwhelming himself or others.</w:t>
      </w:r>
    </w:p>
    <w:p w14:paraId="35A709A0" w14:textId="4FF837EF" w:rsidR="00187642" w:rsidRDefault="00000000">
      <w:r>
        <w:rPr>
          <w:b/>
        </w:rPr>
        <w:t>Executive Function Support:</w:t>
      </w:r>
      <w:r>
        <w:t xml:space="preserve"> Address Max's challenges with translating motivation into action through structured approaches, environmental modifications, and accountability systems. Focus on reducing friction and creating sustainable systems for goal achievement.</w:t>
      </w:r>
    </w:p>
    <w:p w14:paraId="1913FD5E" w14:textId="0086B33B" w:rsidR="00187642" w:rsidRDefault="00000000">
      <w:r>
        <w:rPr>
          <w:b/>
        </w:rPr>
        <w:t>Follow-up:</w:t>
      </w:r>
      <w:r>
        <w:t xml:space="preserve"> Schedule next session to review progress on tiny habits implementation, discuss the completed psychological assessment report, and continue processing relationship patterns and family dynamics.</w:t>
      </w:r>
    </w:p>
    <w:p w14:paraId="27078992" w14:textId="4A968505" w:rsidR="00187642" w:rsidRDefault="00000000">
      <w:r>
        <w:rPr>
          <w:b/>
          <w:sz w:val="28"/>
        </w:rPr>
        <w:t>Supplemental Analyses</w:t>
      </w:r>
    </w:p>
    <w:p w14:paraId="0627DE13" w14:textId="0B79FF91" w:rsidR="00187642" w:rsidRDefault="00000000">
      <w:r>
        <w:rPr>
          <w:b/>
          <w:sz w:val="24"/>
        </w:rPr>
        <w:t>Tonal Analysis</w:t>
      </w:r>
    </w:p>
    <w:p w14:paraId="261B3522" w14:textId="624E0815" w:rsidR="00187642" w:rsidRDefault="00000000">
      <w:r>
        <w:t>The session began with a relaxed and casual tone as Max described his post-work routine and comfort with conducting therapy from bed. This informal beginning set a comfortable atmosphere that allowed for open discussion of challenging topics throughout the session.</w:t>
      </w:r>
    </w:p>
    <w:p w14:paraId="2656383C" w14:textId="6699067C" w:rsidR="00187642" w:rsidRDefault="00000000">
      <w:r>
        <w:t>A notable tonal shift occurred when Max discussed his lack of progress on selling items, moving from casual to frustrated and self-critical. His voice carried disappointment in himself and confusion about the disconnect between his mental motivation and physical follow-through, revealing his struggle with self-efficacy and executive function.</w:t>
      </w:r>
    </w:p>
    <w:p w14:paraId="35C6B764" w14:textId="179AC2BA" w:rsidR="00187642" w:rsidRDefault="00000000">
      <w:r>
        <w:t>When discussing his financial situation, Max's tone became more analytical and practical, showing his ability to assess his circumstances realistically while maintaining some optimism about solutions. This tonal shift suggested his growing maturity in handling financial stress without becoming overwhelmed.</w:t>
      </w:r>
    </w:p>
    <w:p w14:paraId="0DE3A6FC" w14:textId="272D20D4" w:rsidR="00187642" w:rsidRDefault="00000000">
      <w:r>
        <w:t>The tone became more animated and engaged when Max described his dating app changes and the resulting increase in matches. His voice carried hope and curiosity about these new possibilities, suggesting positive anticipation about his romantic prospects.</w:t>
      </w:r>
    </w:p>
    <w:p w14:paraId="4ECDF80A" w14:textId="095134E5" w:rsidR="00187642" w:rsidRDefault="00000000">
      <w:r>
        <w:t>A significant tonal shift occurred when Max began discussing his friend Jonathan, moving from casual description to increasingly analytical and confused. His voice carried uncertainty and frustration as he attempted to interpret his friend's behaviors and comments, revealing his tendency toward overthinking and his emotional investment in understanding this relationship.</w:t>
      </w:r>
    </w:p>
    <w:p w14:paraId="087D7F15" w14:textId="0B66DA6F" w:rsidR="00187642" w:rsidRDefault="00000000">
      <w:r>
        <w:lastRenderedPageBreak/>
        <w:t>The tone became more vulnerable and emotional when Max described witnessing the close relationship between Jonathan and his mother. His voice carried longing and sadness as he contrasted this healthy dynamic with his own family experiences, revealing deep emotional needs and unresolved family trauma.</w:t>
      </w:r>
    </w:p>
    <w:p w14:paraId="5A99BD65" w14:textId="03D6925E" w:rsidR="00187642" w:rsidRDefault="00000000">
      <w:r>
        <w:t>When the therapist introduced the tiny habits concept and technological solutions, Max's tone became more engaged and hopeful. His voice carried curiosity and willingness to try new approaches, suggesting his readiness for behavioral change and his appreciation for practical solutions.</w:t>
      </w:r>
    </w:p>
    <w:p w14:paraId="450000E7" w14:textId="59B9E2E9" w:rsidR="00187642" w:rsidRDefault="00000000">
      <w:r>
        <w:rPr>
          <w:b/>
          <w:sz w:val="24"/>
        </w:rPr>
        <w:t>Thematic Analysis</w:t>
      </w:r>
    </w:p>
    <w:p w14:paraId="32BEEE69" w14:textId="4B42D86A" w:rsidR="00187642" w:rsidRDefault="00000000">
      <w:r>
        <w:t xml:space="preserve">The theme of motivation versus action dominated much of the session, with Max repeatedly expressing frustration about his inability to translate mental readiness into physical follow-through. His statement about having </w:t>
      </w:r>
      <w:r>
        <w:rPr>
          <w:i/>
        </w:rPr>
        <w:t>mental motivation but not physical motivation</w:t>
      </w:r>
      <w:r>
        <w:t xml:space="preserve"> revealed a core struggle with executive function and self-regulation that impacts multiple areas of his life.</w:t>
      </w:r>
    </w:p>
    <w:p w14:paraId="10632A77" w14:textId="5E753731" w:rsidR="00187642" w:rsidRDefault="00000000">
      <w:r>
        <w:t>Financial stress and management emerged as a significant theme, with Max's credit card debt representing both practical concerns and deeper issues with impulse control and social pressure. His acknowledgment that debt accumulation rather than payment timing was his primary concern showed developing financial awareness and maturity.</w:t>
      </w:r>
    </w:p>
    <w:p w14:paraId="69F974A5" w14:textId="51D34717" w:rsidR="00187642" w:rsidRDefault="00000000">
      <w:r>
        <w:t>The theme of recurring relationship patterns was prominent throughout the session, particularly Max's tendency to develop romantic feelings for close male friends. His recognition of this pattern while feeling powerless to change it revealed both self-awareness and frustration with his emotional responses and attachment style.</w:t>
      </w:r>
    </w:p>
    <w:p w14:paraId="79902964" w14:textId="315B1399" w:rsidR="00187642" w:rsidRDefault="00000000">
      <w:r>
        <w:t>Family dynamics and contrasts formed another major theme, with Max's observations of his friend's supportive family relationships highlighting the deficits in his own family experiences. His emotional response to witnessing healthy parent-child interactions revealed ongoing needs for nurturing and acceptance.</w:t>
      </w:r>
    </w:p>
    <w:p w14:paraId="11ECBE62" w14:textId="0E0BB10C" w:rsidR="00187642" w:rsidRDefault="00000000">
      <w:r>
        <w:t>The theme of growth and change was evident in Max's dating app modifications and successful boundary-setting with his father. These changes demonstrated his willingness to challenge previous assumptions and develop more mature approaches to relationships and family interactions.</w:t>
      </w:r>
    </w:p>
    <w:p w14:paraId="21C7D6D8" w14:textId="7193D261" w:rsidR="00187642" w:rsidRDefault="00000000">
      <w:r>
        <w:t>Technology and behavioral modification emerged as a theme of hope and possibility, with Max's engagement with app-based solutions representing his openness to innovative approaches and his recognition that traditional willpower-based methods may not be sufficient for his needs.</w:t>
      </w:r>
    </w:p>
    <w:p w14:paraId="683CB792" w14:textId="4EFAB5D8" w:rsidR="00187642" w:rsidRDefault="00000000">
      <w:r>
        <w:rPr>
          <w:b/>
          <w:sz w:val="24"/>
        </w:rPr>
        <w:t>Sentiment Analysis</w:t>
      </w:r>
    </w:p>
    <w:p w14:paraId="53C4182D" w14:textId="031EFACF" w:rsidR="00187642" w:rsidRDefault="00000000">
      <w:r>
        <w:rPr>
          <w:b/>
        </w:rPr>
        <w:t>Sentiments About Self:</w:t>
      </w:r>
      <w:r>
        <w:t xml:space="preserve"> Max's self-directed sentiments were mixed, combining self-awareness and frustration with his patterns while maintaining hope for change. He expressed </w:t>
      </w:r>
      <w:r>
        <w:lastRenderedPageBreak/>
        <w:t>disappointment in his lack of follow-through while also showing pride in his boundary-setting and dating app modifications. His self-criticism was balanced by realistic assessment of his challenges and openness to solutions.</w:t>
      </w:r>
    </w:p>
    <w:p w14:paraId="4B8B1D74" w14:textId="56889AC9" w:rsidR="00187642" w:rsidRDefault="00000000">
      <w:r>
        <w:rPr>
          <w:b/>
        </w:rPr>
        <w:t>Sentiments About Others/External Situations:</w:t>
      </w:r>
      <w:r>
        <w:t xml:space="preserve"> Max's sentiments toward his friend Jonathan were complex, combining genuine affection and admiration with confusion and romantic longing. His feelings toward his parents remained cautious but showed some improvement, particularly with his father. His appreciation for Jonathan's mother revealed his hunger for nurturing family relationships.</w:t>
      </w:r>
    </w:p>
    <w:p w14:paraId="1CEB3C52" w14:textId="51A6E4B7" w:rsidR="00187642" w:rsidRDefault="00000000">
      <w:r>
        <w:rPr>
          <w:b/>
        </w:rPr>
        <w:t>Sentiments About Therapy/Therapeutic Process:</w:t>
      </w:r>
      <w:r>
        <w:t xml:space="preserve"> Max's sentiments toward therapy remained consistently positive, as evidenced by his engagement with new concepts and his willingness to try technological solutions. His comfort with the telehealth format and his openness to feedback demonstrated strong therapeutic alliance and investment in change.</w:t>
      </w:r>
    </w:p>
    <w:p w14:paraId="4C9488ED" w14:textId="0AA12D34" w:rsidR="00187642" w:rsidRDefault="00000000">
      <w:r>
        <w:t>The progression of sentiments throughout the session showed Max moving from casual frustration about his lack of progress to engaged hope about new solutions and approaches. This emotional journey reflected his resilience and capacity for optimism despite ongoing challenges.</w:t>
      </w:r>
    </w:p>
    <w:p w14:paraId="6C2F877E" w14:textId="644FECDE" w:rsidR="00187642" w:rsidRDefault="00000000">
      <w:r>
        <w:t>My own sentimental reactions to Max included appreciation for his self-awareness and honesty about his struggles, concern about his recurring relationship patterns, and optimism about his readiness for behavioral change. I found myself protective of his emotional wellbeing while also confident in his ability to implement practical solutions with appropriate support.</w:t>
      </w:r>
    </w:p>
    <w:p w14:paraId="70A21627" w14:textId="693EFDB4" w:rsidR="00187642" w:rsidRDefault="00000000">
      <w:r>
        <w:rPr>
          <w:b/>
          <w:sz w:val="28"/>
        </w:rPr>
        <w:t>Key Points</w:t>
      </w:r>
    </w:p>
    <w:p w14:paraId="1538CDFB" w14:textId="77777777" w:rsidR="00187642" w:rsidRDefault="00000000">
      <w:r>
        <w:rPr>
          <w:b/>
        </w:rPr>
        <w:t>Executive Function and Follow-Through Challenges:</w:t>
      </w:r>
      <w:r>
        <w:t xml:space="preserve"> Max's difficulty translating mental motivation into physical action represents a significant barrier to achieving his financial and personal goals. His recognition of this pattern and willingness to explore technological and behavioral solutions provides an opportunity for meaningful intervention and skill development.</w:t>
      </w:r>
    </w:p>
    <w:p w14:paraId="02CE8C96" w14:textId="3097C24D" w:rsidR="00187642" w:rsidRDefault="00000000">
      <w:r>
        <w:rPr>
          <w:i/>
        </w:rPr>
        <w:t>This challenge impacts multiple areas of Max's life and requires structured, systematic approaches that reduce friction and provide external accountability to support his internal motivation.</w:t>
      </w:r>
    </w:p>
    <w:p w14:paraId="48F3F6A3" w14:textId="77777777" w:rsidR="00187642" w:rsidRDefault="00000000">
      <w:r>
        <w:rPr>
          <w:b/>
        </w:rPr>
        <w:t>Recurring Romantic Attachment Patterns:</w:t>
      </w:r>
      <w:r>
        <w:t xml:space="preserve"> Max's tendency to develop romantic feelings for close male friends represents a significant pattern that affects his ability to maintain stable friendships and may indicate underlying attachment issues or unmet emotional needs. His awareness of this pattern while feeling powerless to change it suggests the need for deeper therapeutic exploration.</w:t>
      </w:r>
    </w:p>
    <w:p w14:paraId="6DDDD7CD" w14:textId="4905CAA1" w:rsidR="00187642" w:rsidRDefault="00000000">
      <w:r>
        <w:rPr>
          <w:i/>
        </w:rPr>
        <w:t>Understanding and addressing these patterns is crucial for Max's emotional wellbeing and his ability to develop healthy, sustainable relationships both romantically and platonically.</w:t>
      </w:r>
    </w:p>
    <w:p w14:paraId="72ACD16D" w14:textId="77777777" w:rsidR="00187642" w:rsidRDefault="00000000">
      <w:r>
        <w:rPr>
          <w:b/>
        </w:rPr>
        <w:lastRenderedPageBreak/>
        <w:t>Financial Management and Impulse Control:</w:t>
      </w:r>
      <w:r>
        <w:t xml:space="preserve"> Max's accumulating credit card debt and challenges with spending control require immediate attention to prevent long-term financial consequences. His realistic assessment of his situation and willingness to explore practical solutions provide a foundation for developing better financial habits and decision-making skills.</w:t>
      </w:r>
    </w:p>
    <w:p w14:paraId="5AA2EFEE" w14:textId="7E3B6757" w:rsidR="00187642" w:rsidRDefault="00000000">
      <w:r>
        <w:rPr>
          <w:i/>
        </w:rPr>
        <w:t>Addressing these financial challenges through behavioral modification and practical strategies will support Max's overall independence and reduce a significant source of stress in his life.</w:t>
      </w:r>
    </w:p>
    <w:p w14:paraId="777416D4" w14:textId="47F8612D" w:rsidR="00187642" w:rsidRDefault="00000000">
      <w:r>
        <w:rPr>
          <w:b/>
          <w:sz w:val="28"/>
        </w:rPr>
        <w:t>Significant Quotes</w:t>
      </w:r>
    </w:p>
    <w:p w14:paraId="3B9CB26F" w14:textId="581D5E59" w:rsidR="00187642" w:rsidRDefault="00000000">
      <w:r>
        <w:rPr>
          <w:b/>
        </w:rPr>
        <w:t>"I just don't. It's just, I've told all the stuff that I want to sell now, just the actual selling part, I just, I, it's just, I don't know it's weird, because I feel like I have, mentally, the motivation, but physically I don't."</w:t>
      </w:r>
      <w:r>
        <w:rPr>
          <w:i/>
        </w:rPr>
        <w:t>I just don't. It's just, I've told all the stuff that I want to sell now, just the actual selling part, I just, I, it's just, I don't know it's weird, because I feel like I have, mentally, the motivation, but physically I don't.</w:t>
      </w:r>
    </w:p>
    <w:p w14:paraId="05762A10" w14:textId="77777777" w:rsidR="00187642" w:rsidRDefault="00000000">
      <w:r>
        <w:rPr>
          <w:i/>
        </w:rPr>
        <w:t>Context: Max was describing his frustration with his inability to follow through on selling items despite having identified what to sell.</w:t>
      </w:r>
    </w:p>
    <w:p w14:paraId="0B69082B" w14:textId="1EB4DCD5" w:rsidR="00187642" w:rsidRDefault="00000000">
      <w:r>
        <w:rPr>
          <w:i/>
        </w:rPr>
        <w:t>Significance: This quote captures Max's core struggle with executive function and the disconnect between intention and action. It reveals his self-awareness about his patterns while also highlighting his confusion and frustration with his own behavior, suggesting the need for structured behavioral interventions.</w:t>
      </w:r>
    </w:p>
    <w:p w14:paraId="576B14F7" w14:textId="5A47B852" w:rsidR="00187642" w:rsidRDefault="00000000">
      <w:r>
        <w:rPr>
          <w:b/>
        </w:rPr>
        <w:t>"I hate the fact that I fall for people that I get close to, I hate it like it happens every single time. It doesn't matter who it is."</w:t>
      </w:r>
      <w:r>
        <w:rPr>
          <w:i/>
        </w:rPr>
        <w:t>I hate the fact that I fall for people that I get close to, I hate it like it happens every single time. It doesn't matter who it is.</w:t>
      </w:r>
    </w:p>
    <w:p w14:paraId="42101C2D" w14:textId="77777777" w:rsidR="00187642" w:rsidRDefault="00000000">
      <w:r>
        <w:rPr>
          <w:i/>
        </w:rPr>
        <w:t>Context: Max was discussing his developing feelings for his friend Jonathan and recognizing the pattern of falling for close friends.</w:t>
      </w:r>
    </w:p>
    <w:p w14:paraId="7F67EA60" w14:textId="1B8896EC" w:rsidR="00187642" w:rsidRDefault="00000000">
      <w:r>
        <w:rPr>
          <w:i/>
        </w:rPr>
        <w:t>Significance: This quote demonstrates Max's awareness of his recurring relationship patterns while also revealing his sense of powerlessness to change them. It highlights the emotional distress this pattern causes and suggests underlying attachment issues that require therapeutic attention.</w:t>
      </w:r>
    </w:p>
    <w:p w14:paraId="509764ED" w14:textId="4F7CF4AC" w:rsidR="00187642" w:rsidRDefault="00000000">
      <w:r>
        <w:rPr>
          <w:b/>
        </w:rPr>
        <w:t>"It's the connection, isn't it? I mean, that's what I hear is that when you find connection, genuine connection, safety and trust, then I can open up and be me, and I can be safe."</w:t>
      </w:r>
      <w:r>
        <w:rPr>
          <w:i/>
        </w:rPr>
        <w:t xml:space="preserve">It's the connection, isn't it? I mean, that's what I hear is that when you find connection, genuine connection, safety and trust, then I can </w:t>
      </w:r>
      <w:proofErr w:type="gramStart"/>
      <w:r>
        <w:rPr>
          <w:i/>
        </w:rPr>
        <w:t>open up</w:t>
      </w:r>
      <w:proofErr w:type="gramEnd"/>
      <w:r>
        <w:rPr>
          <w:i/>
        </w:rPr>
        <w:t xml:space="preserve"> and be me, and I can be safe.</w:t>
      </w:r>
    </w:p>
    <w:p w14:paraId="5B07C245" w14:textId="77777777" w:rsidR="00187642" w:rsidRDefault="00000000">
      <w:r>
        <w:rPr>
          <w:i/>
        </w:rPr>
        <w:t>Context: The therapist was helping Max understand why he develops romantic feelings for close friends.</w:t>
      </w:r>
    </w:p>
    <w:p w14:paraId="57439E7A" w14:textId="62129068" w:rsidR="00187642" w:rsidRDefault="00000000">
      <w:r>
        <w:rPr>
          <w:i/>
        </w:rPr>
        <w:lastRenderedPageBreak/>
        <w:t>Significance: This quote reveals Max's deep need for emotional safety and authentic connection, suggesting that his romantic feelings may be more about attachment and acceptance than sexual attraction. It provides insight into his emotional needs and the therapeutic work required to help him find these connections in appropriate relationships.</w:t>
      </w:r>
    </w:p>
    <w:p w14:paraId="5823817D" w14:textId="6954B37E" w:rsidR="00187642" w:rsidRDefault="00000000">
      <w:r>
        <w:rPr>
          <w:b/>
        </w:rPr>
        <w:t>"I'm not phoning you in until whoever I'm with is the person. And he's like, Okay, that's fair. And I'm like, Yes, it is fair."</w:t>
      </w:r>
      <w:r>
        <w:rPr>
          <w:i/>
        </w:rPr>
        <w:t xml:space="preserve">I'm not phoning you in until whoever I'm with is the person. And he's like, Okay, that's fair. And I'm like, </w:t>
      </w:r>
      <w:proofErr w:type="gramStart"/>
      <w:r>
        <w:rPr>
          <w:i/>
        </w:rPr>
        <w:t>Yes</w:t>
      </w:r>
      <w:proofErr w:type="gramEnd"/>
      <w:r>
        <w:rPr>
          <w:i/>
        </w:rPr>
        <w:t>, it is fair.</w:t>
      </w:r>
    </w:p>
    <w:p w14:paraId="652B8A13" w14:textId="77777777" w:rsidR="00187642" w:rsidRDefault="00000000">
      <w:r>
        <w:rPr>
          <w:i/>
        </w:rPr>
        <w:t>Context: Max was describing his successful boundary-setting with his father about discussing his dating life.</w:t>
      </w:r>
    </w:p>
    <w:p w14:paraId="51820A5B" w14:textId="7D3ADA37" w:rsidR="00187642" w:rsidRDefault="00000000">
      <w:r>
        <w:rPr>
          <w:i/>
        </w:rPr>
        <w:t>Significance: This quote demonstrates Max's growing ability to set appropriate boundaries and advocate for himself in family relationships. It shows his developing maturity and his capacity to maintain his privacy while still engaging with family members, representing significant therapeutic progress.</w:t>
      </w:r>
    </w:p>
    <w:p w14:paraId="578FDC4A" w14:textId="55D27A86" w:rsidR="00187642" w:rsidRDefault="00000000">
      <w:r>
        <w:rPr>
          <w:b/>
          <w:sz w:val="28"/>
        </w:rPr>
        <w:t>Comprehensive Narrative Summary</w:t>
      </w:r>
    </w:p>
    <w:p w14:paraId="18EBE19E" w14:textId="06B33AFA" w:rsidR="00187642" w:rsidRDefault="00000000">
      <w:r>
        <w:t>This telehealth session with Max revealed a young man who is developing greater self-awareness about his patterns and challenges while struggling to translate this insight into meaningful behavioral change. The session was characterized by Max's honest assessment of his difficulties with follow-through, his ongoing financial stress, and his complex feelings about relationships and family dynamics.</w:t>
      </w:r>
    </w:p>
    <w:p w14:paraId="72691262" w14:textId="24EA498F" w:rsidR="00187642" w:rsidRDefault="00000000">
      <w:r>
        <w:t>Max's frustration with his inability to follow through on selling items despite mental preparation highlighted a core challenge with executive function that impacts multiple areas of his life. His recognition of the disconnect between mental motivation and physical action demonstrated good self-awareness while also revealing the need for structured, systematic approaches to behavioral change.</w:t>
      </w:r>
    </w:p>
    <w:p w14:paraId="60B0770A" w14:textId="4B14CA64" w:rsidR="00187642" w:rsidRDefault="00000000">
      <w:r>
        <w:t>The introduction of the tiny habits concept and technological solutions appeared to resonate strongly with Max, offering hope for addressing his follow-through challenges through methods that align with his personality and lifestyle. His engagement with these concepts suggested readiness for change and appreciation for practical, innovative approaches to personal development.</w:t>
      </w:r>
    </w:p>
    <w:p w14:paraId="0CB44EF8" w14:textId="77A53731" w:rsidR="00187642" w:rsidRDefault="00000000">
      <w:r>
        <w:t xml:space="preserve">Max's discussion of his expanding dating age range and successful boundary-setting with his father demonstrated </w:t>
      </w:r>
      <w:proofErr w:type="gramStart"/>
      <w:r>
        <w:t>positive growth</w:t>
      </w:r>
      <w:proofErr w:type="gramEnd"/>
      <w:r>
        <w:t xml:space="preserve"> in self-advocacy and realistic assessment of his needs. These changes reflected developing maturity and willingness to challenge previous assumptions about relationships and family dynamics.</w:t>
      </w:r>
    </w:p>
    <w:p w14:paraId="2B04876C" w14:textId="18433CFA" w:rsidR="00187642" w:rsidRDefault="00000000">
      <w:r>
        <w:t xml:space="preserve">The session revealed Max's continued struggle with his pattern of developing romantic feelings for close friends, particularly his current confusion about his friend Jonathan's sexuality and his </w:t>
      </w:r>
      <w:r>
        <w:lastRenderedPageBreak/>
        <w:t>own emotional responses. His ability to recognize this pattern while feeling powerless to change it highlighted the need for deeper therapeutic exploration of attachment styles and emotional needs.</w:t>
      </w:r>
    </w:p>
    <w:p w14:paraId="179317F6" w14:textId="66870521" w:rsidR="00187642" w:rsidRDefault="00000000">
      <w:r>
        <w:t>Max's emotional response to witnessing the close, supportive relationship between Jonathan and his mother provided insight into his own unmet needs for nurturing and acceptance. His contrast between this healthy family dynamic and his own experiences revealed ongoing impacts of family dysfunction and the importance of addressing these issues therapeutically.</w:t>
      </w:r>
    </w:p>
    <w:p w14:paraId="1D1D3717" w14:textId="64DCB9AC" w:rsidR="00187642" w:rsidRDefault="00000000">
      <w:r>
        <w:t>The session demonstrated Max's resilience and capacity for growth, as evidenced by his willingness to try new approaches, his honest self-assessment, and his continued engagement with the therapeutic process. His combination of self-awareness, motivation for change, and openness to innovative solutions provided a strong foundation for continued therapeutic work.</w:t>
      </w:r>
    </w:p>
    <w:p w14:paraId="04D72123" w14:textId="77777777" w:rsidR="00187642" w:rsidRDefault="00000000">
      <w:r>
        <w:t>Looking forward, Max's prognosis appears positive given his demonstrated insight, willingness to try new approaches, and growing ability to set boundaries and make realistic assessments of his needs. The primary therapeutic focus will be on implementing structured behavioral interventions, exploring attachment patterns, and supporting his continued development of healthy relationship skills and financial management abilities.</w:t>
      </w:r>
    </w:p>
    <w:p w14:paraId="4C1EE809" w14:textId="77777777" w:rsidR="00187642" w:rsidRDefault="00187642"/>
    <w:p w14:paraId="58B878D2" w14:textId="77777777" w:rsidR="00187642" w:rsidRDefault="00187642"/>
    <w:p w14:paraId="380006D4" w14:textId="77777777" w:rsidR="00187642" w:rsidRDefault="00000000">
      <w:r>
        <w:br w:type="page"/>
      </w:r>
    </w:p>
    <w:p w14:paraId="7412B420" w14:textId="77777777" w:rsidR="00187642" w:rsidRDefault="00000000">
      <w:r>
        <w:lastRenderedPageBreak/>
        <w:br w:type="page"/>
      </w:r>
    </w:p>
    <w:p w14:paraId="517593E7" w14:textId="0DB2C08D" w:rsidR="00187642" w:rsidRDefault="00000000">
      <w:r>
        <w:rPr>
          <w:b/>
          <w:sz w:val="32"/>
        </w:rPr>
        <w:lastRenderedPageBreak/>
        <w:t>Comprehensive Clinical Progress Note for Meera's Therapy Session on July 16, 2025</w:t>
      </w:r>
    </w:p>
    <w:p w14:paraId="26B7F0F7" w14:textId="77777777" w:rsidR="00187642" w:rsidRDefault="00000000" w:rsidP="00CE6ABB">
      <w:pPr>
        <w:spacing w:after="0" w:line="240" w:lineRule="auto"/>
      </w:pPr>
      <w:r>
        <w:rPr>
          <w:b/>
        </w:rPr>
        <w:t>Date:</w:t>
      </w:r>
      <w:r>
        <w:t xml:space="preserve"> July 16, 2025</w:t>
      </w:r>
    </w:p>
    <w:p w14:paraId="79A40AB8" w14:textId="77777777" w:rsidR="00187642" w:rsidRDefault="00000000" w:rsidP="00CE6ABB">
      <w:pPr>
        <w:spacing w:after="0" w:line="240" w:lineRule="auto"/>
      </w:pPr>
      <w:r>
        <w:rPr>
          <w:b/>
        </w:rPr>
        <w:t>Time:</w:t>
      </w:r>
      <w:r>
        <w:t xml:space="preserve"> 1000 hours (10:00 AM)</w:t>
      </w:r>
    </w:p>
    <w:p w14:paraId="253C30A1" w14:textId="77777777" w:rsidR="00187642" w:rsidRDefault="00000000" w:rsidP="00CE6ABB">
      <w:pPr>
        <w:spacing w:after="0" w:line="240" w:lineRule="auto"/>
      </w:pPr>
      <w:r>
        <w:rPr>
          <w:b/>
        </w:rPr>
        <w:t>Duration:</w:t>
      </w:r>
      <w:r>
        <w:t xml:space="preserve"> 54 minutes, 2 seconds</w:t>
      </w:r>
    </w:p>
    <w:p w14:paraId="112246AA" w14:textId="77777777" w:rsidR="00187642" w:rsidRDefault="00000000" w:rsidP="00CE6ABB">
      <w:pPr>
        <w:spacing w:after="0" w:line="240" w:lineRule="auto"/>
      </w:pPr>
      <w:r>
        <w:rPr>
          <w:b/>
        </w:rPr>
        <w:t>Session Type:</w:t>
      </w:r>
      <w:r>
        <w:t xml:space="preserve"> In-person therapy session</w:t>
      </w:r>
    </w:p>
    <w:p w14:paraId="6AFDA7BF" w14:textId="77777777" w:rsidR="00187642" w:rsidRDefault="00000000" w:rsidP="00CE6ABB">
      <w:pPr>
        <w:spacing w:after="0" w:line="240" w:lineRule="auto"/>
      </w:pPr>
      <w:r>
        <w:rPr>
          <w:b/>
        </w:rPr>
        <w:t>Therapist:</w:t>
      </w:r>
      <w:r>
        <w:t xml:space="preserve"> Jonathan Procter</w:t>
      </w:r>
    </w:p>
    <w:p w14:paraId="201928E0" w14:textId="77777777" w:rsidR="00187642" w:rsidRDefault="00187642"/>
    <w:p w14:paraId="77A75580" w14:textId="1D91899D" w:rsidR="00187642" w:rsidRDefault="00000000">
      <w:r>
        <w:rPr>
          <w:b/>
          <w:sz w:val="28"/>
        </w:rPr>
        <w:t>Subjective</w:t>
      </w:r>
    </w:p>
    <w:p w14:paraId="24EEBF71" w14:textId="7358FBD6" w:rsidR="00187642" w:rsidRDefault="00000000">
      <w:r>
        <w:t xml:space="preserve">Meera presented to the session appearing well-groomed and in good spirits, expressing surprise and pleasure at being able to attend an in-person session rather than telehealth. She reported feeling </w:t>
      </w:r>
      <w:r>
        <w:rPr>
          <w:i/>
        </w:rPr>
        <w:t>fine</w:t>
      </w:r>
      <w:r>
        <w:t xml:space="preserve"> overall and described a period of extensive travel that had kept her busy and away from home for significant periods, including being home for only 36 hours the previous week before traveling again.</w:t>
      </w:r>
    </w:p>
    <w:p w14:paraId="23CE7F83" w14:textId="37C23C99" w:rsidR="00187642" w:rsidRDefault="00000000">
      <w:r>
        <w:t xml:space="preserve">Meera described her recent travels to the western United States, including Vegas, Reno, Tahoe, and Los Angeles. She reported being </w:t>
      </w:r>
      <w:r>
        <w:rPr>
          <w:i/>
        </w:rPr>
        <w:t>conned</w:t>
      </w:r>
      <w:r>
        <w:t xml:space="preserve"> by her mother into driving with her father to Reno due to their dog's inability to fly, expressing frustration with her parents' life choices that create logistical complications. During her time in Tahoe for her niece's birthday, she observed her parents struggling with basic childcare responsibilities, forgetting essential items like water bottles and lunch for camp despite being provided with a checklist.</w:t>
      </w:r>
    </w:p>
    <w:p w14:paraId="162860A4" w14:textId="319B9D2A" w:rsidR="00187642" w:rsidRDefault="00000000">
      <w:r>
        <w:t>The session revealed ongoing family dynamics challenges, particularly with her brother's prioritization of friends over family during her niece's birthday celebration. Meera described feeling displaced when her brother's friends took her expected accommodation, though she noted that the friends' wife felt bad about the situation and recognized it wasn't their fault.</w:t>
      </w:r>
    </w:p>
    <w:p w14:paraId="56D93D2F" w14:textId="39E91718" w:rsidR="00187642" w:rsidRDefault="00000000">
      <w:r>
        <w:t>Meera reported positive experiences during her Los Angeles visit, reconnecting with friends and maintaining her social connections. She mentioned ongoing challenges with dating, describing a two-and-a-half-week period of being out of town that interrupted her communication with someone she had been messaging.</w:t>
      </w:r>
    </w:p>
    <w:p w14:paraId="7E2E7565" w14:textId="3E27CE75" w:rsidR="00187642" w:rsidRDefault="00000000">
      <w:r>
        <w:t xml:space="preserve">A significant portion of the session focused on Meera's work situation and her successful negotiation to remain in kindergarten for another year before taking a sabbatical. She described her principal Barbara's initial resistance to allowing her to teach fifth-grade math, citing concerns about the school not being </w:t>
      </w:r>
      <w:r>
        <w:rPr>
          <w:i/>
        </w:rPr>
        <w:t>ready for a change that big</w:t>
      </w:r>
      <w:r>
        <w:t xml:space="preserve"> despite Meera's previous experience teaching fifth-grade math seven years ago.</w:t>
      </w:r>
    </w:p>
    <w:p w14:paraId="4C680D44" w14:textId="18283712" w:rsidR="00187642" w:rsidRDefault="00000000">
      <w:r>
        <w:t xml:space="preserve">Meera expressed relief at avoiding first grade, where she would have had to teach some of the same challenging students from her current kindergarten class. She described </w:t>
      </w:r>
      <w:proofErr w:type="gramStart"/>
      <w:r>
        <w:t>particular difficulties</w:t>
      </w:r>
      <w:proofErr w:type="gramEnd"/>
      <w:r>
        <w:t xml:space="preserve"> with one student, Sagan, whose parents lack appropriate boundaries and whose </w:t>
      </w:r>
      <w:r>
        <w:lastRenderedPageBreak/>
        <w:t>behavioral challenges escalated throughout the year, culminating in physical aggression including kicking and head-butting during field day.</w:t>
      </w:r>
    </w:p>
    <w:p w14:paraId="5E3974D5" w14:textId="59D57BD6" w:rsidR="00187642" w:rsidRDefault="00000000">
      <w:r>
        <w:t>The session revealed Meera's frustration with parents who refuse to medicate their clearly ADHD-presenting child, opting instead for ineffective alternatives like magnesium supplements. She described feeling undermined when the child's therapist made comments to the parent about the difficulty of managing the class, which Meera interpreted as reflecting poorly on her teaching abilities.</w:t>
      </w:r>
    </w:p>
    <w:p w14:paraId="150E5036" w14:textId="6DFCB9D3" w:rsidR="00187642" w:rsidRDefault="00000000">
      <w:r>
        <w:t xml:space="preserve">Meera discussed her upcoming trip to Edinburgh and London, expressing excitement about this self-care opportunity. She mentioned considering paying for dating app premium features to connect with people in England during her </w:t>
      </w:r>
      <w:proofErr w:type="gramStart"/>
      <w:r>
        <w:t>travels, and</w:t>
      </w:r>
      <w:proofErr w:type="gramEnd"/>
      <w:r>
        <w:t xml:space="preserve"> noted that her travel companion has experience with open relationships, which may provide support for Meera's dating endeavors.</w:t>
      </w:r>
    </w:p>
    <w:p w14:paraId="53883CCF" w14:textId="1371C1E0" w:rsidR="00187642" w:rsidRDefault="00000000">
      <w:r>
        <w:rPr>
          <w:b/>
          <w:sz w:val="28"/>
        </w:rPr>
        <w:t>Objective</w:t>
      </w:r>
    </w:p>
    <w:p w14:paraId="6CC87FE1" w14:textId="0E276959" w:rsidR="00187642" w:rsidRDefault="00000000">
      <w:r>
        <w:t>Meera appeared relaxed and comfortable during the in-person session, demonstrating good eye contact and engaged body language throughout our conversation. Her speech was clear and coherent, with appropriate affect that matched the content of her discussion. She showed no signs of acute distress or cognitive impairment.</w:t>
      </w:r>
    </w:p>
    <w:p w14:paraId="16BF2C8D" w14:textId="19012CF0" w:rsidR="00187642" w:rsidRDefault="00000000">
      <w:r>
        <w:t>Meera's emotional expression was animated and varied appropriately with the topics discussed. She showed frustration when describing family dynamics and work challenges, pleasure when discussing her travels and upcoming Europe trip, and relief when describing her successful negotiation to remain in kindergarten rather than moving to first grade.</w:t>
      </w:r>
    </w:p>
    <w:p w14:paraId="4F59D661" w14:textId="5D25B01A" w:rsidR="00187642" w:rsidRDefault="00000000">
      <w:r>
        <w:t>I observed Meera's strong capacity for setting boundaries and advocating for herself, as evidenced by her successful negotiation with her principal and her realistic assessment of her limitations regarding difficult students. Her ability to recognize and articulate the dysfunction in her family dynamics showed good insight and emotional intelligence.</w:t>
      </w:r>
    </w:p>
    <w:p w14:paraId="51721476" w14:textId="09E1C923" w:rsidR="00187642" w:rsidRDefault="00000000">
      <w:r>
        <w:t>Meera demonstrated appropriate humor and perspective-taking throughout the session, particularly when discussing the absurdity of some parental behaviors and her own family's logistical complications. Her engagement with the therapeutic process remained strong, showing comfort with both serious discussion and lighter moments.</w:t>
      </w:r>
    </w:p>
    <w:p w14:paraId="13C538F0" w14:textId="35EE0893" w:rsidR="00187642" w:rsidRDefault="00000000">
      <w:r>
        <w:t>The session revealed Meera's continued growth in self-advocacy and boundary-setting, as well as her ability to maintain professional functioning despite personal and family stressors. Her planning for self-care through travel and social connections demonstrated healthy coping strategies and emotional regulation.</w:t>
      </w:r>
    </w:p>
    <w:p w14:paraId="2068C117" w14:textId="07CBC679" w:rsidR="00187642" w:rsidRDefault="00000000">
      <w:r>
        <w:rPr>
          <w:b/>
          <w:sz w:val="28"/>
        </w:rPr>
        <w:t>Assessment</w:t>
      </w:r>
    </w:p>
    <w:p w14:paraId="21E221E6" w14:textId="4C2B1FDD" w:rsidR="00187642" w:rsidRDefault="00000000">
      <w:r>
        <w:t xml:space="preserve">Meera presents as a stable individual who is effectively managing multiple stressors through appropriate boundary-setting, self-advocacy, and self-care strategies. Her current adjustment </w:t>
      </w:r>
      <w:r>
        <w:lastRenderedPageBreak/>
        <w:t>disorder with mixed anxiety and depressed mood appears well-managed, with no acute symptoms requiring immediate intervention.</w:t>
      </w:r>
    </w:p>
    <w:p w14:paraId="2C4F94F8" w14:textId="2D724996" w:rsidR="00187642" w:rsidRDefault="00000000">
      <w:r>
        <w:t>Meera's successful negotiation to remain in kindergarten rather than moving to a more challenging grade placement demonstrates her growing ability to assess her own needs and advocate for appropriate accommodations. Her recognition that she could not handle teaching first grade with some of her current difficult students shows realistic self-assessment and professional wisdom.</w:t>
      </w:r>
    </w:p>
    <w:p w14:paraId="5E61FAF2" w14:textId="147DD357" w:rsidR="00187642" w:rsidRDefault="00000000">
      <w:r>
        <w:t>The ongoing family dynamics challenges, particularly with her parents' poor planning and her brother's prioritization of friends over family, continue to be a source of stress but appear to be managed through appropriate boundary-setting and realistic expectations. Meera's ability to articulate these dynamics and maintain perspective suggests good emotional regulation and insight.</w:t>
      </w:r>
    </w:p>
    <w:p w14:paraId="3DBA462E" w14:textId="3A216DE6" w:rsidR="00187642" w:rsidRDefault="00000000">
      <w:r>
        <w:t>Meera's work environment presents ongoing challenges with difficult students and unsupportive parents, but her ability to advocate for herself and set appropriate boundaries with both administration and families demonstrates professional growth and resilience. Her frustration with parents who refuse appropriate interventions for their children is understandable and reflects her professional competence.</w:t>
      </w:r>
    </w:p>
    <w:p w14:paraId="17796300" w14:textId="2F81DA5C" w:rsidR="00187642" w:rsidRDefault="00000000">
      <w:r>
        <w:t>The upcoming trip to Edinburgh and London represents an important self-care strategy and source of positive anticipation. Meera's planning for this trip, including consideration of dating opportunities, suggests healthy engagement with life and relationships despite recent disappointments.</w:t>
      </w:r>
    </w:p>
    <w:p w14:paraId="3B4F1502" w14:textId="23A2D20B" w:rsidR="00187642" w:rsidRDefault="00000000">
      <w:r>
        <w:t>Meera's continued engagement with dating and social connections, despite recent communication challenges, demonstrates resilience and optimism about relationships. Her realistic assessment of the challenges involved in maintaining connections while traveling shows good insight and planning abilities.</w:t>
      </w:r>
    </w:p>
    <w:p w14:paraId="0239CAF0" w14:textId="3860A293" w:rsidR="00187642" w:rsidRDefault="00000000">
      <w:r>
        <w:rPr>
          <w:b/>
          <w:sz w:val="28"/>
        </w:rPr>
        <w:t>Plan</w:t>
      </w:r>
    </w:p>
    <w:p w14:paraId="52B47CE6" w14:textId="6E49AC2E" w:rsidR="00187642" w:rsidRDefault="00000000">
      <w:r>
        <w:rPr>
          <w:b/>
        </w:rPr>
        <w:t>Continued Medication Management:</w:t>
      </w:r>
      <w:r>
        <w:t xml:space="preserve"> Maintain current medication regimen with Dr. Joel, with next appointment scheduled after the school year ends. Monitor for any changes in mood or anxiety levels, particularly as the new school year approaches.</w:t>
      </w:r>
    </w:p>
    <w:p w14:paraId="36FAE1B0" w14:textId="4A459D69" w:rsidR="00187642" w:rsidRDefault="00000000">
      <w:r>
        <w:rPr>
          <w:b/>
        </w:rPr>
        <w:t>Stress Management and Self-Care:</w:t>
      </w:r>
      <w:r>
        <w:t xml:space="preserve"> Support Meera's planned trip to Edinburgh and London as an important self-care strategy. Encourage continued engagement with travel and social activities as positive coping mechanisms for work and family stress.</w:t>
      </w:r>
    </w:p>
    <w:p w14:paraId="51B0F6C7" w14:textId="77777777" w:rsidR="00187642" w:rsidRDefault="00000000">
      <w:r>
        <w:rPr>
          <w:b/>
        </w:rPr>
        <w:t>Professional Boundary Setting:</w:t>
      </w:r>
      <w:r>
        <w:t xml:space="preserve"> Continue to support Meera's growing ability to advocate for herself in professional settings. Reinforce her successful negotiation to remain in kindergarten and her realistic assessment of her teaching limitations and preferences.</w:t>
      </w:r>
    </w:p>
    <w:p w14:paraId="0CF801F8" w14:textId="77777777" w:rsidR="00187642" w:rsidRDefault="00187642"/>
    <w:p w14:paraId="6972857C" w14:textId="6BB4A99F" w:rsidR="00187642" w:rsidRDefault="00000000">
      <w:r>
        <w:rPr>
          <w:b/>
        </w:rPr>
        <w:t>Family Dynamics Processing:</w:t>
      </w:r>
      <w:r>
        <w:t xml:space="preserve"> Continue to process ongoing family challenges while supporting Meera's boundary-setting and realistic expectations. Help her maintain perspective on family dysfunction while protecting her own emotional wellbeing.</w:t>
      </w:r>
    </w:p>
    <w:p w14:paraId="35AC8F3C" w14:textId="0CDC28DC" w:rsidR="00187642" w:rsidRDefault="00000000">
      <w:r>
        <w:rPr>
          <w:b/>
        </w:rPr>
        <w:t>Relationship and Social Connection Support:</w:t>
      </w:r>
      <w:r>
        <w:t xml:space="preserve"> Encourage Meera's continued engagement with dating and social connections. Support her realistic approach to maintaining relationships while managing travel and work demands.</w:t>
      </w:r>
    </w:p>
    <w:p w14:paraId="6C1BD4BA" w14:textId="75182934" w:rsidR="00187642" w:rsidRDefault="00000000">
      <w:r>
        <w:rPr>
          <w:b/>
        </w:rPr>
        <w:t>Work Stress Management:</w:t>
      </w:r>
      <w:r>
        <w:t xml:space="preserve"> Develop strategies for managing difficult students and unsupportive parents in the upcoming school year. Support Meera's professional confidence and boundary-setting with both students and families.</w:t>
      </w:r>
    </w:p>
    <w:p w14:paraId="22D9FBEC" w14:textId="3AF1B351" w:rsidR="00187642" w:rsidRDefault="00000000">
      <w:r>
        <w:rPr>
          <w:b/>
        </w:rPr>
        <w:t>Follow-up:</w:t>
      </w:r>
      <w:r>
        <w:t xml:space="preserve"> Schedule next session after Meera's return from Europe to process the trip experience and prepare for the upcoming school year. Continue to monitor adjustment disorder symptoms and overall functioning.</w:t>
      </w:r>
    </w:p>
    <w:p w14:paraId="2F975402" w14:textId="6578F4D4" w:rsidR="00187642" w:rsidRDefault="00000000">
      <w:r>
        <w:rPr>
          <w:b/>
          <w:sz w:val="28"/>
        </w:rPr>
        <w:t>Supplemental Analyses</w:t>
      </w:r>
    </w:p>
    <w:p w14:paraId="22C76C5A" w14:textId="6C555104" w:rsidR="00187642" w:rsidRDefault="00000000">
      <w:r>
        <w:rPr>
          <w:b/>
          <w:sz w:val="24"/>
        </w:rPr>
        <w:t>Tonal Analysis</w:t>
      </w:r>
    </w:p>
    <w:p w14:paraId="79422963" w14:textId="2011E4CA" w:rsidR="00187642" w:rsidRDefault="00000000">
      <w:r>
        <w:t>The session began with a tone of pleasant surprise and delight as Meera expressed her unexpected pleasure at being able to attend an in-person session. Her voice carried genuine warmth and connection, setting a positive foundation for the therapeutic work that followed.</w:t>
      </w:r>
    </w:p>
    <w:p w14:paraId="39C3B706" w14:textId="6982E73B" w:rsidR="00187642" w:rsidRDefault="00000000">
      <w:r>
        <w:t>When discussing her recent travels, Meera's tone became more animated and engaged, showing her enjoyment of these experiences and her capacity for finding pleasure in life despite ongoing stressors. Her voice carried energy and enthusiasm when describing her various destinations and activities.</w:t>
      </w:r>
    </w:p>
    <w:p w14:paraId="5B8B7DE6" w14:textId="5DEDB812" w:rsidR="00187642" w:rsidRDefault="00000000">
      <w:r>
        <w:t xml:space="preserve">A notable tonal shift occurred when Meera described being </w:t>
      </w:r>
      <w:r>
        <w:rPr>
          <w:i/>
        </w:rPr>
        <w:t>conned</w:t>
      </w:r>
      <w:r>
        <w:t xml:space="preserve"> by her mother into the Reno trip, moving from neutral description to frustrated exasperation. Her voice carried irritation and resignation about her family's poor planning and the resulting complications for her own life.</w:t>
      </w:r>
    </w:p>
    <w:p w14:paraId="24F48EC1" w14:textId="03BB6B20" w:rsidR="00187642" w:rsidRDefault="00000000">
      <w:r>
        <w:t>The tone became more analytical and slightly amused when Meera described her parents' failures with childcare responsibilities, suggesting her ability to maintain perspective and even find humor in family dysfunction. This tonal shift demonstrated her emotional regulation and capacity for balanced thinking about challenging family dynamics.</w:t>
      </w:r>
    </w:p>
    <w:p w14:paraId="2E4A7EC4" w14:textId="48096345" w:rsidR="00187642" w:rsidRDefault="00000000">
      <w:r>
        <w:t>When discussing her work situation and the negotiation to remain in kindergarten, Meera's tone became more assertive and confident, reflecting her growing ability to advocate for herself professionally. Her voice carried satisfaction and relief about the successful outcome of these negotiations.</w:t>
      </w:r>
    </w:p>
    <w:p w14:paraId="128A1248" w14:textId="2B323432" w:rsidR="00187642" w:rsidRDefault="00000000">
      <w:r>
        <w:lastRenderedPageBreak/>
        <w:t>A significant tonal shift occurred when Meera described the challenging student Sagan and his parents' lack of boundaries. Her voice became more frustrated and stressed, revealing the genuine impact these professional challenges have on her emotional wellbeing and sense of professional competence.</w:t>
      </w:r>
    </w:p>
    <w:p w14:paraId="5BF617A0" w14:textId="40092BBE" w:rsidR="00187642" w:rsidRDefault="00000000">
      <w:r>
        <w:t>The tone became lighter and more optimistic when Meera discussed her upcoming Europe trip, with her voice carrying anticipation and excitement about this self-care opportunity. This tonal shift demonstrated her ability to maintain hope and positive anticipation despite current stressors.</w:t>
      </w:r>
    </w:p>
    <w:p w14:paraId="7BB2C46A" w14:textId="3AE00019" w:rsidR="00187642" w:rsidRDefault="00000000">
      <w:r>
        <w:rPr>
          <w:b/>
          <w:sz w:val="24"/>
        </w:rPr>
        <w:t>Thematic Analysis</w:t>
      </w:r>
    </w:p>
    <w:p w14:paraId="15560974" w14:textId="3E70A463" w:rsidR="00187642" w:rsidRDefault="00000000">
      <w:r>
        <w:t>The theme of boundary-setting and self-advocacy dominated much of the session, with Meera demonstrating growing competence in protecting her own needs and interests. Her successful negotiation to remain in kindergarten and her realistic assessment of her teaching limitations showed significant professional and personal growth in this area.</w:t>
      </w:r>
    </w:p>
    <w:p w14:paraId="67905A82" w14:textId="025F33A0" w:rsidR="00187642" w:rsidRDefault="00000000">
      <w:r>
        <w:t>Family dysfunction and poor planning emerged as a recurring theme, with Meera's parents consistently creating logistical complications and her brother prioritizing friends over family obligations. Her ability to recognize and articulate these patterns while maintaining appropriate boundaries demonstrated healthy emotional processing of family challenges.</w:t>
      </w:r>
    </w:p>
    <w:p w14:paraId="4FFA91E2" w14:textId="194C2372" w:rsidR="00187642" w:rsidRDefault="00000000">
      <w:r>
        <w:t>Professional challenges and student behavior formed another significant theme, with Meera facing increasingly difficult classroom management situations and unsupportive parents. Her frustration with parents who refuse appropriate interventions for their children reflected her professional competence and commitment to student wellbeing.</w:t>
      </w:r>
    </w:p>
    <w:p w14:paraId="6407CD1B" w14:textId="18F8873D" w:rsidR="00187642" w:rsidRDefault="00000000">
      <w:r>
        <w:t>The theme of self-care and positive anticipation was evident in Meera's travel experiences and upcoming Europe trip. Her engagement with these activities demonstrated healthy coping mechanisms and her ability to maintain life balance despite work and family stressors.</w:t>
      </w:r>
    </w:p>
    <w:p w14:paraId="354F0EFB" w14:textId="1168E9D5" w:rsidR="00187642" w:rsidRDefault="00000000">
      <w:r>
        <w:t>Travel and social connections emerged as a theme of resilience and growth, with Meera actively maintaining friendships and seeking new romantic connections despite recent disappointments. Her willingness to invest in dating app premium features for her Europe trip showed optimism and engagement with life possibilities.</w:t>
      </w:r>
    </w:p>
    <w:p w14:paraId="2416151F" w14:textId="00DF4C7A" w:rsidR="00187642" w:rsidRDefault="00000000">
      <w:r>
        <w:t>Work-life balance and professional wisdom formed an underlying theme throughout the session, with Meera demonstrating increasing ability to assess her own professional needs and limitations while maintaining high standards for student care and education.</w:t>
      </w:r>
    </w:p>
    <w:p w14:paraId="546E5606" w14:textId="11858B5C" w:rsidR="00187642" w:rsidRDefault="00000000">
      <w:r>
        <w:rPr>
          <w:b/>
          <w:sz w:val="24"/>
        </w:rPr>
        <w:t>Sentiment Analysis</w:t>
      </w:r>
    </w:p>
    <w:p w14:paraId="677D2B84" w14:textId="4B401440" w:rsidR="00187642" w:rsidRDefault="00000000">
      <w:r>
        <w:rPr>
          <w:b/>
        </w:rPr>
        <w:t>Sentiments About Self:</w:t>
      </w:r>
      <w:r>
        <w:t xml:space="preserve"> Meera's self-directed sentiments were predominantly positive, showing confidence in her professional abilities and satisfaction with her boundary-setting skills. She expressed appropriate frustration with challenging situations while maintaining realistic self-</w:t>
      </w:r>
      <w:r>
        <w:lastRenderedPageBreak/>
        <w:t>assessment and professional pride. Her planning for self-care activities demonstrated positive self-regard and healthy prioritization of her own needs.</w:t>
      </w:r>
    </w:p>
    <w:p w14:paraId="0F9D9EA4" w14:textId="7455B9B2" w:rsidR="00187642" w:rsidRDefault="00000000">
      <w:r>
        <w:rPr>
          <w:b/>
        </w:rPr>
        <w:t>Sentiments About Others/External Situations:</w:t>
      </w:r>
      <w:r>
        <w:t xml:space="preserve"> Meera's sentiments toward her family were mixed, combining frustration with their dysfunction and poor planning while maintaining appropriate boundaries and realistic expectations. Her feelings toward challenging students and their parents showed professional frustration balanced with understanding of developmental and family dynamics.</w:t>
      </w:r>
    </w:p>
    <w:p w14:paraId="04F7A7D4" w14:textId="17C1CD1D" w:rsidR="00187642" w:rsidRDefault="00000000">
      <w:r>
        <w:rPr>
          <w:b/>
        </w:rPr>
        <w:t>Sentiments About Therapy/Therapeutic Process:</w:t>
      </w:r>
      <w:r>
        <w:t xml:space="preserve"> Meera's sentiments toward therapy remained consistently positive, as evidenced by her pleasure at the in-person session format and her continued engagement with therapeutic processing. Her openness about both challenges and successes demonstrated strong therapeutic alliance and trust in the process.</w:t>
      </w:r>
    </w:p>
    <w:p w14:paraId="689838AB" w14:textId="00E69726" w:rsidR="00187642" w:rsidRDefault="00000000">
      <w:r>
        <w:t>The progression of sentiments throughout the session showed Meera maintaining emotional balance despite discussing multiple stressors, suggesting good emotional regulation and coping skills. Her ability to shift between frustration about challenges and excitement about positive opportunities demonstrated healthy emotional flexibility.</w:t>
      </w:r>
    </w:p>
    <w:p w14:paraId="7B9DE6C1" w14:textId="29413677" w:rsidR="00187642" w:rsidRDefault="00000000">
      <w:r>
        <w:t>My own sentimental reactions to Meera included admiration for her growing self-advocacy skills, concern about the ongoing family and work stressors, and optimism about her continued growth and resilience. I found myself appreciating her humor and perspective while also wanting to support her continued boundary-setting and self-care efforts.</w:t>
      </w:r>
    </w:p>
    <w:p w14:paraId="6C969904" w14:textId="45D34CC5" w:rsidR="00187642" w:rsidRDefault="00000000">
      <w:r>
        <w:rPr>
          <w:b/>
          <w:sz w:val="28"/>
        </w:rPr>
        <w:t>Key Points</w:t>
      </w:r>
    </w:p>
    <w:p w14:paraId="68792E81" w14:textId="77777777" w:rsidR="00187642" w:rsidRDefault="00000000">
      <w:r>
        <w:rPr>
          <w:b/>
        </w:rPr>
        <w:t>Professional Growth and Self-Advocacy:</w:t>
      </w:r>
      <w:r>
        <w:t xml:space="preserve"> Meera's successful negotiation to remain in kindergarten rather than moving to first grade demonstrates significant growth in her ability to assess her own professional needs and advocate for appropriate accommodations. Her realistic recognition that she could not handle teaching her current difficult students again shows professional wisdom and self-awareness.</w:t>
      </w:r>
    </w:p>
    <w:p w14:paraId="0F3A42DF" w14:textId="5635093B" w:rsidR="00187642" w:rsidRDefault="00000000">
      <w:r>
        <w:rPr>
          <w:i/>
        </w:rPr>
        <w:t>This growth in professional self-advocacy represents important progress in Meera's ability to protect her own wellbeing while maintaining high professional standards and commitment to student care.</w:t>
      </w:r>
    </w:p>
    <w:p w14:paraId="49242E5E" w14:textId="77777777" w:rsidR="00187642" w:rsidRDefault="00000000">
      <w:r>
        <w:rPr>
          <w:b/>
        </w:rPr>
        <w:t>Family Boundary-Setting and Emotional Regulation:</w:t>
      </w:r>
      <w:r>
        <w:t xml:space="preserve"> Meera's ability to maintain appropriate boundaries with her dysfunctional family while processing her frustrations in therapy demonstrates healthy emotional regulation and continued growth in family relationship management. Her recognition of family patterns without becoming overwhelmed by them shows significant therapeutic progress.</w:t>
      </w:r>
    </w:p>
    <w:p w14:paraId="67D3D817" w14:textId="4BAFEEA1" w:rsidR="00187642" w:rsidRDefault="00000000">
      <w:r>
        <w:rPr>
          <w:i/>
        </w:rPr>
        <w:lastRenderedPageBreak/>
        <w:t>These boundary-setting skills are crucial for Meera's continued emotional wellbeing and her ability to maintain healthy relationships with family members despite their ongoing dysfunction and poor planning.</w:t>
      </w:r>
    </w:p>
    <w:p w14:paraId="4515D940" w14:textId="77777777" w:rsidR="00187642" w:rsidRDefault="00000000">
      <w:r>
        <w:rPr>
          <w:b/>
        </w:rPr>
        <w:t>Self-Care Planning and Life Balance:</w:t>
      </w:r>
      <w:r>
        <w:t xml:space="preserve"> Meera's upcoming trip to Edinburgh and London represents an important self-care strategy and demonstrates her growing ability to prioritize her own needs and maintain life balance despite work and family stressors. Her investment in this experience shows healthy engagement with life and positive anticipation for the future.</w:t>
      </w:r>
    </w:p>
    <w:p w14:paraId="0C5CBD69" w14:textId="37627A4B" w:rsidR="00187642" w:rsidRDefault="00000000">
      <w:r>
        <w:rPr>
          <w:i/>
        </w:rPr>
        <w:t>This commitment to self-care and positive life experiences is essential for maintaining Meera's emotional wellbeing and preventing burnout from her challenging work and family situations.</w:t>
      </w:r>
    </w:p>
    <w:p w14:paraId="5ED60034" w14:textId="57FA66FC" w:rsidR="00187642" w:rsidRDefault="00000000">
      <w:r>
        <w:rPr>
          <w:b/>
          <w:sz w:val="28"/>
        </w:rPr>
        <w:t>Significant Quotes</w:t>
      </w:r>
    </w:p>
    <w:p w14:paraId="52D2C001" w14:textId="7A250CDE" w:rsidR="00187642" w:rsidRDefault="00000000">
      <w:r>
        <w:rPr>
          <w:b/>
        </w:rPr>
        <w:t>"I've been busy and like feeling fine."</w:t>
      </w:r>
      <w:r>
        <w:rPr>
          <w:i/>
        </w:rPr>
        <w:t>I've been busy and like feeling fine.</w:t>
      </w:r>
    </w:p>
    <w:p w14:paraId="7A1CBC87" w14:textId="77777777" w:rsidR="00187642" w:rsidRDefault="00000000">
      <w:r>
        <w:rPr>
          <w:i/>
        </w:rPr>
        <w:t>Context: Meera was describing her overall state since the last session, having been traveling extensively.</w:t>
      </w:r>
    </w:p>
    <w:p w14:paraId="3F9F9522" w14:textId="3C4DC649" w:rsidR="00187642" w:rsidRDefault="00000000">
      <w:r>
        <w:rPr>
          <w:i/>
        </w:rPr>
        <w:t>Significance: This quote captures Meera's current emotional stability and her ability to maintain positive functioning despite multiple stressors. It demonstrates her resilience and effective coping mechanisms, suggesting that her current treatment approach is working well for her overall mental health.</w:t>
      </w:r>
    </w:p>
    <w:p w14:paraId="6829228C" w14:textId="0DE9DE3D" w:rsidR="00187642" w:rsidRDefault="00000000">
      <w:r>
        <w:rPr>
          <w:b/>
        </w:rPr>
        <w:t xml:space="preserve">"I was like, I left you like a </w:t>
      </w:r>
      <w:proofErr w:type="gramStart"/>
      <w:r>
        <w:rPr>
          <w:b/>
        </w:rPr>
        <w:t>checklist</w:t>
      </w:r>
      <w:proofErr w:type="gramEnd"/>
      <w:r>
        <w:rPr>
          <w:b/>
        </w:rPr>
        <w:t xml:space="preserve"> and they didn't check the checklist."</w:t>
      </w:r>
      <w:r>
        <w:rPr>
          <w:i/>
        </w:rPr>
        <w:t xml:space="preserve">I was like, I left you like a </w:t>
      </w:r>
      <w:proofErr w:type="gramStart"/>
      <w:r>
        <w:rPr>
          <w:i/>
        </w:rPr>
        <w:t>checklist</w:t>
      </w:r>
      <w:proofErr w:type="gramEnd"/>
      <w:r>
        <w:rPr>
          <w:i/>
        </w:rPr>
        <w:t xml:space="preserve"> and they didn't check the checklist.</w:t>
      </w:r>
    </w:p>
    <w:p w14:paraId="0D1F55F7" w14:textId="77777777" w:rsidR="00187642" w:rsidRDefault="00000000">
      <w:r>
        <w:rPr>
          <w:i/>
        </w:rPr>
        <w:t>Context: Meera was describing her parents' failure to follow basic childcare instructions while watching her niece.</w:t>
      </w:r>
    </w:p>
    <w:p w14:paraId="37781D20" w14:textId="0EBCB836" w:rsidR="00187642" w:rsidRDefault="00000000">
      <w:r>
        <w:rPr>
          <w:i/>
        </w:rPr>
        <w:t>Significance: This quote reveals Meera's growing ability to set appropriate boundaries and provide clear expectations while also highlighting her family's continued dysfunction. It shows her realistic assessment of family limitations and her proactive approach to managing family situations.</w:t>
      </w:r>
    </w:p>
    <w:p w14:paraId="16022759" w14:textId="68EDD797" w:rsidR="00187642" w:rsidRDefault="00000000">
      <w:r>
        <w:rPr>
          <w:b/>
        </w:rPr>
        <w:t>"I can't go to first grade. Like, there's no way in hell I can teach do that. I'd have them again."</w:t>
      </w:r>
      <w:r>
        <w:rPr>
          <w:i/>
        </w:rPr>
        <w:t>I can't go to first grade. Like, there's no way in hell I can teach do that. I'd have them again.</w:t>
      </w:r>
    </w:p>
    <w:p w14:paraId="6BAC4930" w14:textId="77777777" w:rsidR="00187642" w:rsidRDefault="00000000">
      <w:r>
        <w:rPr>
          <w:i/>
        </w:rPr>
        <w:t>Context: Meera was explaining her relief at avoiding first grade placement where she would have had to teach some of her current difficult students again.</w:t>
      </w:r>
    </w:p>
    <w:p w14:paraId="1F4858AA" w14:textId="78F3B359" w:rsidR="00187642" w:rsidRDefault="00000000">
      <w:r>
        <w:rPr>
          <w:i/>
        </w:rPr>
        <w:t>Significance: This quote demonstrates Meera's growing professional self-awareness and her ability to advocate for her own needs and limitations. It shows realistic assessment of her professional capacity and her willingness to set appropriate boundaries to protect her own wellbeing and effectiveness as a teacher.</w:t>
      </w:r>
    </w:p>
    <w:p w14:paraId="357E32CC" w14:textId="213A8156" w:rsidR="00187642" w:rsidRDefault="00000000">
      <w:r>
        <w:rPr>
          <w:b/>
        </w:rPr>
        <w:lastRenderedPageBreak/>
        <w:t>"These motherfuckers better have a huge ass gift for me at the end of the year."</w:t>
      </w:r>
      <w:r>
        <w:rPr>
          <w:i/>
        </w:rPr>
        <w:t>These motherfuckers better have a huge ass gift for me at the end of the year.</w:t>
      </w:r>
    </w:p>
    <w:p w14:paraId="456F8910" w14:textId="77777777" w:rsidR="00187642" w:rsidRDefault="00000000">
      <w:r>
        <w:rPr>
          <w:i/>
        </w:rPr>
        <w:t>Context: Meera was expressing her frustration with difficult parents after their child physically assaulted her during field day.</w:t>
      </w:r>
    </w:p>
    <w:p w14:paraId="44238A79" w14:textId="38346554" w:rsidR="00187642" w:rsidRDefault="00000000">
      <w:r>
        <w:rPr>
          <w:i/>
        </w:rPr>
        <w:t>Significance: This quote reveals the genuine impact that challenging student behaviors and unsupportive parents have on Meera's emotional wellbeing. It demonstrates her need for recognition and appreciation while also showing her ability to maintain humor and perspective about difficult professional situations.</w:t>
      </w:r>
    </w:p>
    <w:p w14:paraId="4191CB9E" w14:textId="4D201511" w:rsidR="00187642" w:rsidRDefault="00000000">
      <w:r>
        <w:rPr>
          <w:b/>
          <w:sz w:val="28"/>
        </w:rPr>
        <w:t>Comprehensive Narrative Summary</w:t>
      </w:r>
    </w:p>
    <w:p w14:paraId="76DC0268" w14:textId="62D506F0" w:rsidR="00187642" w:rsidRDefault="00000000">
      <w:r>
        <w:t>This in-person session with Meera revealed a woman who has developed significant skills in self-advocacy and boundary-setting while maintaining emotional stability despite multiple ongoing stressors. The session was characterized by Meera's positive affect, her realistic assessment of both personal and professional challenges, and her proactive approach to self-care and life balance.</w:t>
      </w:r>
    </w:p>
    <w:p w14:paraId="6FCDB505" w14:textId="21781642" w:rsidR="00187642" w:rsidRDefault="00000000">
      <w:r>
        <w:t>Meera's extensive recent travel experiences demonstrated her ability to maintain social connections and engage in positive life experiences despite work and family pressures. Her descriptions of various destinations and activities showed her capacity for finding pleasure and meaning in life while managing the ongoing challenges of family dysfunction and professional stress.</w:t>
      </w:r>
    </w:p>
    <w:p w14:paraId="29888765" w14:textId="16FA9920" w:rsidR="00187642" w:rsidRDefault="00000000">
      <w:r>
        <w:t xml:space="preserve">The family dynamics discussion revealed continued patterns of poor planning and boundary violations by her </w:t>
      </w:r>
      <w:proofErr w:type="gramStart"/>
      <w:r>
        <w:t>parents, but</w:t>
      </w:r>
      <w:proofErr w:type="gramEnd"/>
      <w:r>
        <w:t xml:space="preserve"> also highlighted Meera's growing ability to maintain appropriate boundaries and realistic expectations. Her frustration with being </w:t>
      </w:r>
      <w:r>
        <w:rPr>
          <w:i/>
        </w:rPr>
        <w:t>conned</w:t>
      </w:r>
      <w:r>
        <w:t xml:space="preserve"> into the Reno trip and her observations of her parents' childcare failures showed her clear-eyed assessment of family limitations without becoming overwhelmed by them.</w:t>
      </w:r>
    </w:p>
    <w:p w14:paraId="3B62EBA8" w14:textId="26D12E7A" w:rsidR="00187642" w:rsidRDefault="00000000">
      <w:r>
        <w:t>Meera's successful negotiation to remain in kindergarten rather than moving to first grade represented a significant victory in professional self-advocacy. Her recognition that she could not handle teaching her current difficult students again demonstrated professional wisdom and realistic self-assessment that protects both her wellbeing and her effectiveness as an educator.</w:t>
      </w:r>
    </w:p>
    <w:p w14:paraId="1B989BD7" w14:textId="41F0CD98" w:rsidR="00187642" w:rsidRDefault="00000000">
      <w:r>
        <w:t xml:space="preserve">The discussion of challenging students and unsupportive parents revealed the genuine stress these situations create for </w:t>
      </w:r>
      <w:proofErr w:type="gramStart"/>
      <w:r>
        <w:t>Meera, but</w:t>
      </w:r>
      <w:proofErr w:type="gramEnd"/>
      <w:r>
        <w:t xml:space="preserve"> also highlighted her professional competence and commitment to student wellbeing. Her frustration with parents who refuse appropriate interventions for their children reflected her understanding of child development and her advocacy for student needs.</w:t>
      </w:r>
    </w:p>
    <w:p w14:paraId="2088ACF1" w14:textId="4E0C20CD" w:rsidR="00187642" w:rsidRDefault="00000000">
      <w:r>
        <w:t xml:space="preserve">Meera's planning for her upcoming Europe trip demonstrated healthy self-care strategies and positive anticipation for the future. Her consideration of dating opportunities during travel </w:t>
      </w:r>
      <w:r>
        <w:lastRenderedPageBreak/>
        <w:t>showed continued engagement with relationships and optimism about romantic possibilities despite recent disappointments.</w:t>
      </w:r>
    </w:p>
    <w:p w14:paraId="00E7198C" w14:textId="4253377B" w:rsidR="00187642" w:rsidRDefault="00000000">
      <w:r>
        <w:t>The session revealed Meera's continued growth in emotional regulation, professional competence, and life balance management. Her ability to discuss multiple stressors while maintaining perspective and planning for positive experiences demonstrated significant therapeutic progress and resilience.</w:t>
      </w:r>
    </w:p>
    <w:p w14:paraId="6F9E9116" w14:textId="0D844FD0" w:rsidR="00187642" w:rsidRDefault="00000000">
      <w:r>
        <w:t>Looking forward, Meera's prognosis appears excellent given her demonstrated growth in self-advocacy, boundary-setting, and self-care planning. Her continued engagement with therapy, combined with her realistic assessment of challenges and proactive approach to solutions, suggests continued stability and growth in both personal and professional domains.</w:t>
      </w:r>
    </w:p>
    <w:p w14:paraId="3130E93C" w14:textId="77777777" w:rsidR="00187642" w:rsidRDefault="00187642"/>
    <w:p w14:paraId="3C708062" w14:textId="77777777" w:rsidR="00187642" w:rsidRDefault="00000000">
      <w:r>
        <w:br w:type="page"/>
      </w:r>
    </w:p>
    <w:p w14:paraId="42FA046C" w14:textId="77777777" w:rsidR="00187642" w:rsidRDefault="00000000">
      <w:r>
        <w:lastRenderedPageBreak/>
        <w:br w:type="page"/>
      </w:r>
    </w:p>
    <w:p w14:paraId="68FFACEB" w14:textId="1785EBAD" w:rsidR="00187642" w:rsidRDefault="00000000">
      <w:bookmarkStart w:id="0" w:name="_Hlk203947590"/>
      <w:r>
        <w:rPr>
          <w:b/>
          <w:sz w:val="32"/>
        </w:rPr>
        <w:lastRenderedPageBreak/>
        <w:t>Comprehensive Clinical Progress Note for Nick's Therapy Session on July 17, 2025</w:t>
      </w:r>
    </w:p>
    <w:p w14:paraId="3399B539" w14:textId="77777777" w:rsidR="00187642" w:rsidRDefault="00000000" w:rsidP="00CE6ABB">
      <w:pPr>
        <w:spacing w:after="0" w:line="240" w:lineRule="auto"/>
      </w:pPr>
      <w:r>
        <w:rPr>
          <w:b/>
        </w:rPr>
        <w:t>Date:</w:t>
      </w:r>
      <w:r>
        <w:t xml:space="preserve"> July 17, 2025</w:t>
      </w:r>
    </w:p>
    <w:p w14:paraId="2ACA1D3B" w14:textId="77777777" w:rsidR="00187642" w:rsidRDefault="00000000" w:rsidP="00CE6ABB">
      <w:pPr>
        <w:spacing w:after="0" w:line="240" w:lineRule="auto"/>
      </w:pPr>
      <w:r>
        <w:rPr>
          <w:b/>
        </w:rPr>
        <w:t>Time:</w:t>
      </w:r>
      <w:r>
        <w:t xml:space="preserve"> 1700 hours (5:00 PM)</w:t>
      </w:r>
    </w:p>
    <w:p w14:paraId="26D02BE3" w14:textId="77777777" w:rsidR="00187642" w:rsidRDefault="00000000" w:rsidP="00CE6ABB">
      <w:pPr>
        <w:spacing w:after="0" w:line="240" w:lineRule="auto"/>
      </w:pPr>
      <w:r>
        <w:rPr>
          <w:b/>
        </w:rPr>
        <w:t>Duration:</w:t>
      </w:r>
      <w:r>
        <w:t xml:space="preserve"> 58 minutes, 48 seconds</w:t>
      </w:r>
    </w:p>
    <w:p w14:paraId="1B3079EF" w14:textId="77777777" w:rsidR="00187642" w:rsidRDefault="00000000" w:rsidP="00CE6ABB">
      <w:pPr>
        <w:spacing w:after="0" w:line="240" w:lineRule="auto"/>
      </w:pPr>
      <w:r>
        <w:rPr>
          <w:b/>
        </w:rPr>
        <w:t>Session Type:</w:t>
      </w:r>
      <w:r>
        <w:t xml:space="preserve"> In-person therapy session</w:t>
      </w:r>
    </w:p>
    <w:p w14:paraId="2DC290D4" w14:textId="77777777" w:rsidR="00187642" w:rsidRDefault="00000000" w:rsidP="00CE6ABB">
      <w:pPr>
        <w:spacing w:after="0" w:line="240" w:lineRule="auto"/>
      </w:pPr>
      <w:r>
        <w:rPr>
          <w:b/>
        </w:rPr>
        <w:t>Therapist:</w:t>
      </w:r>
      <w:r>
        <w:t xml:space="preserve"> Jonathan Procter</w:t>
      </w:r>
    </w:p>
    <w:p w14:paraId="1C3AE80A" w14:textId="77777777" w:rsidR="00187642" w:rsidRDefault="00187642"/>
    <w:p w14:paraId="4BCF21C6" w14:textId="07AF0279" w:rsidR="00187642" w:rsidRDefault="00000000">
      <w:r>
        <w:rPr>
          <w:b/>
          <w:sz w:val="28"/>
        </w:rPr>
        <w:t>Subjective</w:t>
      </w:r>
    </w:p>
    <w:p w14:paraId="583EDDE9" w14:textId="5FFE9F64" w:rsidR="00187642" w:rsidRDefault="00000000">
      <w:r>
        <w:t xml:space="preserve">Nick presented to the session in good spirits, reporting a </w:t>
      </w:r>
      <w:r>
        <w:rPr>
          <w:i/>
        </w:rPr>
        <w:t>great week</w:t>
      </w:r>
      <w:r>
        <w:t xml:space="preserve"> and expressing satisfaction with his current emotional state. He described working over the weekend with his partner Kristen, noting that despite the busy schedule, it felt like a quick but positive week overall.</w:t>
      </w:r>
    </w:p>
    <w:p w14:paraId="2B0CFD94" w14:textId="4635AB73" w:rsidR="00187642" w:rsidRDefault="00000000">
      <w:r>
        <w:t>Nick reported attending a midwife appointment with Kristen on Tuesday for their pregnancy, which is now at six weeks. He expressed disappointment that they were unable to get a sonogram due to the technician leaving early, but noted his appreciation for meeting the midwife and understanding their care approach. Nick reported that Kristen is not experiencing morning sickness and confirmed he is not experiencing couvade syndrome (sympathetic pregnancy symptoms).</w:t>
      </w:r>
    </w:p>
    <w:p w14:paraId="4EC1148D" w14:textId="13FF38BE" w:rsidR="00187642" w:rsidRDefault="00000000">
      <w:r>
        <w:t xml:space="preserve">The session focused significantly on Nick's ongoing concerns about his family dynamics, particularly his father's behavior and its impact on his mother. Nick described his continued worry about his parents' relationship stability, stemming from his discovery of his mother's affair approximately 12-15 years ago. He reported finding out about the affair by discovering his mother's Google search for </w:t>
      </w:r>
      <w:r>
        <w:rPr>
          <w:i/>
        </w:rPr>
        <w:t>can you trust your therapist,</w:t>
      </w:r>
      <w:r>
        <w:t xml:space="preserve"> which led to a confrontation and revelation of the infidelity.</w:t>
      </w:r>
    </w:p>
    <w:p w14:paraId="5150801A" w14:textId="41307BF5" w:rsidR="00187642" w:rsidRDefault="00000000">
      <w:r>
        <w:t>Nick expressed ongoing anxiety about his father's annoying behaviors and their potential impact on his mother's emotional state. He described a pattern of inserting himself into his parents' arguments to mediate, which both parents have discouraged following his father's therapy work. Nick reported persistent fears that his mother might resort to infidelity again if she becomes too frustrated with his father's behavior.</w:t>
      </w:r>
    </w:p>
    <w:p w14:paraId="33A8E047" w14:textId="16E3EDD7" w:rsidR="00187642" w:rsidRDefault="00000000">
      <w:r>
        <w:t>Nick described his father's tendency to make inappropriate comments or push conversations beyond comfortable limits, particularly in social situations. He noted that while these behaviors are not abusive, they create embarrassment and concern about his mother's comfort level and potential reactions.</w:t>
      </w:r>
    </w:p>
    <w:p w14:paraId="4BA967BB" w14:textId="7C1042E9" w:rsidR="00187642" w:rsidRDefault="00000000">
      <w:r>
        <w:t xml:space="preserve">The session revealed Nick's struggle with perspective-taking regarding his father's behaviors, acknowledging that others (including Kristen) often view his father's actions more positively </w:t>
      </w:r>
      <w:r>
        <w:lastRenderedPageBreak/>
        <w:t>than he does. Nick recognized this pattern but reported difficulty shifting his perspective despite intellectual understanding of the dynamic.</w:t>
      </w:r>
    </w:p>
    <w:p w14:paraId="5CFF1608" w14:textId="41281B0F" w:rsidR="00187642" w:rsidRDefault="00000000">
      <w:r>
        <w:t>Nick shared a humorous story about mistaking a collapsed shelf for a home invasion, demonstrating his tendency toward anxiety and catastrophic thinking in ambiguous situations. He described his dramatic response to hearing crashes in the night, including holding the bedroom door shut and climbing out a basement window to investigate, only to discover that kitchen shelves had fallen.</w:t>
      </w:r>
    </w:p>
    <w:p w14:paraId="46CB9079" w14:textId="3AA2F301" w:rsidR="00187642" w:rsidRDefault="00000000">
      <w:r>
        <w:rPr>
          <w:b/>
          <w:sz w:val="28"/>
        </w:rPr>
        <w:t>Objective</w:t>
      </w:r>
    </w:p>
    <w:p w14:paraId="5CE6ED62" w14:textId="18513E10" w:rsidR="00187642" w:rsidRDefault="00000000">
      <w:r>
        <w:t>Nick appeared relaxed and comfortable during the session, demonstrating good eye contact and engaged body language throughout our conversation. His speech was clear and coherent, with appropriate affect that generally matched the content of discussion. He showed no signs of acute distress or cognitive impairment.</w:t>
      </w:r>
    </w:p>
    <w:p w14:paraId="505265F5" w14:textId="7FC6B756" w:rsidR="00187642" w:rsidRDefault="00000000">
      <w:r>
        <w:t xml:space="preserve">Nick's emotional expression was animated when describing positive events like his pregnancy progress and date night activities, showing genuine pleasure and excitement about these developments. His </w:t>
      </w:r>
      <w:proofErr w:type="gramStart"/>
      <w:r>
        <w:t>affect</w:t>
      </w:r>
      <w:proofErr w:type="gramEnd"/>
      <w:r>
        <w:t xml:space="preserve"> became more serious and concerned when discussing family dynamics, particularly his parents' relationship and his father's behaviors.</w:t>
      </w:r>
    </w:p>
    <w:p w14:paraId="18BC828A" w14:textId="0574620C" w:rsidR="00187642" w:rsidRDefault="00000000">
      <w:r>
        <w:t>I observed Nick's strong capacity for self-reflection and insight, as evidenced by his ability to recognize patterns in his thinking and behavior while also acknowledging his difficulty changing these patterns. His engagement with complex therapeutic concepts demonstrated good cognitive flexibility and openness to learning.</w:t>
      </w:r>
    </w:p>
    <w:p w14:paraId="01AEF573" w14:textId="5CE206F4" w:rsidR="00187642" w:rsidRDefault="00000000">
      <w:r>
        <w:t>Nick showed appropriate humor and perspective when recounting the shelf incident, demonstrating his ability to laugh at himself and recognize his tendency toward dramatic responses. This self-awareness and humor suggested good emotional regulation and resilience.</w:t>
      </w:r>
    </w:p>
    <w:p w14:paraId="2F4AF84E" w14:textId="66319901" w:rsidR="00187642" w:rsidRDefault="00000000">
      <w:r>
        <w:t>The session revealed Nick's continued growth in understanding his own psychological patterns while also highlighting his ongoing struggles with anxiety and catastrophic thinking. His responsiveness to therapeutic interventions and willingness to engage with challenging concepts showed strong therapeutic alliance and motivation for change.</w:t>
      </w:r>
    </w:p>
    <w:p w14:paraId="1935181E" w14:textId="17C79774" w:rsidR="00187642" w:rsidRDefault="00000000">
      <w:r>
        <w:rPr>
          <w:b/>
          <w:sz w:val="28"/>
        </w:rPr>
        <w:t>Assessment</w:t>
      </w:r>
    </w:p>
    <w:p w14:paraId="67306860" w14:textId="5F09F9AE" w:rsidR="00187642" w:rsidRDefault="00000000">
      <w:r>
        <w:t>Nick presents as a stable individual who is managing multiple life transitions effectively while continuing to work on longstanding family-related anxiety patterns. His current functioning appears good, with positive relationship dynamics, successful pregnancy progression, and maintained work performance.</w:t>
      </w:r>
    </w:p>
    <w:p w14:paraId="5C6AA7DD" w14:textId="1CBC7F6D" w:rsidR="00187642" w:rsidRDefault="00000000">
      <w:r>
        <w:t xml:space="preserve">Nick's ongoing concerns about his parents' relationship represent a significant source of anxiety that appears rooted in his discovery of his mother's affair over a decade ago. His pattern of </w:t>
      </w:r>
      <w:r>
        <w:lastRenderedPageBreak/>
        <w:t>catastrophic thinking about his father's behaviors and their potential impact on his mother suggests underlying anxiety about family stability and his role in maintaining family harmony.</w:t>
      </w:r>
    </w:p>
    <w:p w14:paraId="32D0BD7B" w14:textId="06712BB4" w:rsidR="00187642" w:rsidRDefault="00000000">
      <w:r>
        <w:t xml:space="preserve">The therapeutic work on perspective-taking appears highly relevant to Nick's presentation, as his ability to take multiple perspectives is both a strength and a source of difficulty. His tendency to become stuck </w:t>
      </w:r>
      <w:proofErr w:type="gramStart"/>
      <w:r>
        <w:t>in particular perspectives</w:t>
      </w:r>
      <w:proofErr w:type="gramEnd"/>
      <w:r>
        <w:t>, especially negative ones about his father's behavior, creates ongoing distress and interferes with his ability to maintain emotional equilibrium.</w:t>
      </w:r>
    </w:p>
    <w:p w14:paraId="1C6543D6" w14:textId="3EA64739" w:rsidR="00187642" w:rsidRDefault="00000000">
      <w:r>
        <w:t>Nick's recognition of his dramatic tendencies, as illustrated by the shelf incident, demonstrates good self-awareness and capacity for humor about his own patterns. This insight provides a foundation for continued therapeutic work on anxiety management and perspective flexibility.</w:t>
      </w:r>
    </w:p>
    <w:p w14:paraId="2A10E7B5" w14:textId="0C071D58" w:rsidR="00187642" w:rsidRDefault="00000000">
      <w:r>
        <w:t>The pregnancy progression appears to be a positive stressor that is being managed well by both Nick and Kristen. His engagement with the medical care process and his realistic expectations about the pregnancy journey suggest good coping skills and partnership dynamics.</w:t>
      </w:r>
    </w:p>
    <w:p w14:paraId="40CBBFC6" w14:textId="07FD5EF6" w:rsidR="00187642" w:rsidRDefault="00000000">
      <w:r>
        <w:t>Nick's work situation appears stable and satisfying, with his collaboration with Jason providing both professional fulfillment and appropriate boundaries around challenging cases. His recognition of the inappropriateness of giving Jason a difficult first case shows good professional judgment and advocacy skills.</w:t>
      </w:r>
    </w:p>
    <w:p w14:paraId="1473B4F8" w14:textId="1E30BA5E" w:rsidR="00187642" w:rsidRDefault="00000000">
      <w:r>
        <w:rPr>
          <w:b/>
          <w:sz w:val="28"/>
        </w:rPr>
        <w:t>Plan</w:t>
      </w:r>
    </w:p>
    <w:p w14:paraId="29FE0D62" w14:textId="4E6A6810" w:rsidR="00187642" w:rsidRDefault="00000000">
      <w:r>
        <w:rPr>
          <w:b/>
        </w:rPr>
        <w:t>Perspective-Taking Skills Development:</w:t>
      </w:r>
      <w:r>
        <w:t xml:space="preserve"> Continue work on perspective flexibility using relational frame theory concepts and mindfulness techniques. Implement the </w:t>
      </w:r>
      <w:r>
        <w:rPr>
          <w:i/>
        </w:rPr>
        <w:t>Thank you, Nick</w:t>
      </w:r>
      <w:r>
        <w:t xml:space="preserve"> intervention to create moments of present-moment awareness when caught in negative perspective loops about family dynamics.</w:t>
      </w:r>
    </w:p>
    <w:p w14:paraId="45D6371A" w14:textId="63270554" w:rsidR="00187642" w:rsidRDefault="00000000">
      <w:r>
        <w:rPr>
          <w:b/>
        </w:rPr>
        <w:t>Anxiety Management and Catastrophic Thinking:</w:t>
      </w:r>
      <w:r>
        <w:t xml:space="preserve"> Address Nick's tendency toward dramatic responses and catastrophic interpretations of ambiguous situations. Develop skills for reality-testing and graduated response strategies when faced with uncertain or anxiety-provoking situations.</w:t>
      </w:r>
    </w:p>
    <w:p w14:paraId="7136957B" w14:textId="6B044759" w:rsidR="00187642" w:rsidRDefault="00000000">
      <w:r>
        <w:rPr>
          <w:b/>
        </w:rPr>
        <w:t>Family Boundary Setting:</w:t>
      </w:r>
      <w:r>
        <w:t xml:space="preserve"> Continue to support Nick's efforts to maintain appropriate boundaries with his parents' relationship while processing his ongoing concerns about family stability. Help him develop acceptance of his limited control over his parents' relationship dynamics.</w:t>
      </w:r>
    </w:p>
    <w:p w14:paraId="7B25C512" w14:textId="1E320763" w:rsidR="00187642" w:rsidRDefault="00000000">
      <w:r>
        <w:rPr>
          <w:b/>
        </w:rPr>
        <w:t>Behavioral Change Implementation:</w:t>
      </w:r>
      <w:r>
        <w:t xml:space="preserve"> Introduce tiny habits approach focusing on 1% changes to support perspective-taking goals. Emphasize the importance of motivation, ability, and prompts in creating sustainable behavioral changes.</w:t>
      </w:r>
    </w:p>
    <w:p w14:paraId="50D7D36A" w14:textId="00522395" w:rsidR="00187642" w:rsidRDefault="00000000">
      <w:r>
        <w:rPr>
          <w:b/>
        </w:rPr>
        <w:t>Pregnancy Support:</w:t>
      </w:r>
      <w:r>
        <w:t xml:space="preserve"> Continue to support Nick's adjustment to pregnancy and his role as an expectant father. Monitor for any emerging anxiety or concerns related to the pregnancy progression and parenting preparation.</w:t>
      </w:r>
    </w:p>
    <w:p w14:paraId="73FEF266" w14:textId="6A2BAA99" w:rsidR="00187642" w:rsidRDefault="00000000">
      <w:r>
        <w:rPr>
          <w:b/>
        </w:rPr>
        <w:lastRenderedPageBreak/>
        <w:t>Mindfulness and Present-Moment Awareness:</w:t>
      </w:r>
      <w:r>
        <w:t xml:space="preserve"> Develop skills for staying grounded in </w:t>
      </w:r>
      <w:r>
        <w:rPr>
          <w:i/>
        </w:rPr>
        <w:t>I here now</w:t>
      </w:r>
      <w:r>
        <w:t xml:space="preserve"> rather than getting caught in time-traveling thoughts about past family events or future catastrophic scenarios.</w:t>
      </w:r>
    </w:p>
    <w:p w14:paraId="019ECCEE" w14:textId="283C9484" w:rsidR="00187642" w:rsidRDefault="00000000">
      <w:r>
        <w:rPr>
          <w:b/>
        </w:rPr>
        <w:t>Follow-up:</w:t>
      </w:r>
      <w:r>
        <w:t xml:space="preserve"> Schedule next session to review progress on perspective-taking interventions and continue processing family dynamics and pregnancy-related developments.</w:t>
      </w:r>
    </w:p>
    <w:p w14:paraId="60CF12DE" w14:textId="371A4127" w:rsidR="00187642" w:rsidRDefault="00000000">
      <w:r>
        <w:rPr>
          <w:b/>
          <w:sz w:val="28"/>
        </w:rPr>
        <w:t>Supplemental Analyses</w:t>
      </w:r>
    </w:p>
    <w:p w14:paraId="25198ABD" w14:textId="05424DAA" w:rsidR="00187642" w:rsidRDefault="00000000">
      <w:r>
        <w:rPr>
          <w:b/>
          <w:sz w:val="24"/>
        </w:rPr>
        <w:t>Tonal Analysis</w:t>
      </w:r>
    </w:p>
    <w:p w14:paraId="04115545" w14:textId="5BAA13BA" w:rsidR="00187642" w:rsidRDefault="00000000">
      <w:r>
        <w:t>The session began with a warm and positive tone as Nick described his good week and positive mood. His voice carried genuine satisfaction and contentment when discussing his relationship with Kristen and their pregnancy progress, suggesting emotional stability and happiness in his personal life.</w:t>
      </w:r>
    </w:p>
    <w:p w14:paraId="46A6A1AD" w14:textId="26C39D6A" w:rsidR="00187642" w:rsidRDefault="00000000">
      <w:r>
        <w:t>A notable tonal shift occurred when Nick began discussing his family dynamics, moving from positive and relaxed to more serious and concerned. His voice carried underlying anxiety and tension when describing his father's behaviors and his ongoing worries about his parents' relationship stability.</w:t>
      </w:r>
    </w:p>
    <w:p w14:paraId="56D3E2CA" w14:textId="397AB2FD" w:rsidR="00187642" w:rsidRDefault="00000000">
      <w:r>
        <w:t>When recounting the discovery of his mother's affair, Nick's tone became more intense and emotional, revealing the lasting impact this event has had on his sense of family security. His voice carried both anger and sadness as he described the betrayal and its ongoing effects on his family relationships.</w:t>
      </w:r>
    </w:p>
    <w:p w14:paraId="197332A1" w14:textId="333178B1" w:rsidR="00187642" w:rsidRDefault="00000000">
      <w:r>
        <w:t>The tone became more analytical and frustrated when Nick described his father's annoying behaviors and his own inability to change his perspective about them. His voice carried resignation and exasperation, suggesting his awareness of the pattern while feeling powerless to change it.</w:t>
      </w:r>
    </w:p>
    <w:p w14:paraId="45EFEB01" w14:textId="0BEFDD8B" w:rsidR="00187642" w:rsidRDefault="00000000">
      <w:r>
        <w:t>A significant tonal shift occurred when Nick shared the story about the collapsed shelves, moving from serious discussion to animated and humorous storytelling. His voice carried self-deprecating humor and amusement at his own dramatic response, demonstrating his capacity for perspective and emotional regulation.</w:t>
      </w:r>
    </w:p>
    <w:p w14:paraId="3AF427D7" w14:textId="0C12DCAA" w:rsidR="00187642" w:rsidRDefault="00000000">
      <w:r>
        <w:t>When engaging with the therapeutic concepts about perspective-taking and behavioral change, Nick's tone became more engaged and curious. His voice carried interest and willingness to learn, suggesting strong therapeutic alliance and motivation for growth.</w:t>
      </w:r>
    </w:p>
    <w:p w14:paraId="4DCAAAA3" w14:textId="4AA81DF4" w:rsidR="00187642" w:rsidRDefault="00000000">
      <w:r>
        <w:t>The session concluded with a tone of appreciation and optimism, as Nick expressed gratitude for the therapeutic work and anticipation for continued progress. This tonal progression demonstrated his resilience and capacity for hope despite ongoing challenges.</w:t>
      </w:r>
    </w:p>
    <w:p w14:paraId="0CB08E23" w14:textId="2E91FC53" w:rsidR="00187642" w:rsidRDefault="00000000">
      <w:r>
        <w:rPr>
          <w:b/>
          <w:sz w:val="24"/>
        </w:rPr>
        <w:t>Thematic Analysis</w:t>
      </w:r>
    </w:p>
    <w:p w14:paraId="5C50CD97" w14:textId="3189B819" w:rsidR="00187642" w:rsidRDefault="00000000">
      <w:r>
        <w:lastRenderedPageBreak/>
        <w:t>The theme of family stability and security dominated much of the session, with Nick's ongoing concerns about his parents' relationship reflecting deeper anxieties about the foundation of his family system. His discovery of his mother's affair created a lasting sense of vulnerability about family integrity that continues to influence his current relationships and emotional responses.</w:t>
      </w:r>
    </w:p>
    <w:p w14:paraId="555792A4" w14:textId="0B68568D" w:rsidR="00187642" w:rsidRDefault="00000000">
      <w:r>
        <w:t xml:space="preserve">Perspective-taking and cognitive flexibility emerged as a central theme, with Nick demonstrating both exceptional ability and problematic rigidity in this area. His capacity to understand multiple viewpoints while getting stuck </w:t>
      </w:r>
      <w:proofErr w:type="gramStart"/>
      <w:r>
        <w:t>in particular perspectives</w:t>
      </w:r>
      <w:proofErr w:type="gramEnd"/>
      <w:r>
        <w:t xml:space="preserve"> highlighted the complex nature of his psychological strengths and challenges.</w:t>
      </w:r>
    </w:p>
    <w:p w14:paraId="1BBCDD90" w14:textId="3CCD0CEE" w:rsidR="00187642" w:rsidRDefault="00000000">
      <w:r>
        <w:t>The theme of anxiety and catastrophic thinking was evident throughout the session, from his concerns about family dynamics to his dramatic response to the shelf incident. This pattern suggested underlying anxiety that manifests in various life domains and requires ongoing therapeutic attention.</w:t>
      </w:r>
    </w:p>
    <w:p w14:paraId="2A55BC1F" w14:textId="2175D8A9" w:rsidR="00187642" w:rsidRDefault="00000000">
      <w:r>
        <w:t>Control and helplessness formed another significant theme, with Nick struggling to accept his limited ability to influence his parents' relationship while feeling responsible for maintaining family harmony. His historical role as mediator created ongoing tension between his desire to help and his recognition of appropriate boundaries.</w:t>
      </w:r>
    </w:p>
    <w:p w14:paraId="527FE2DD" w14:textId="410588D6" w:rsidR="00187642" w:rsidRDefault="00000000">
      <w:r>
        <w:t>Pregnancy and life transitions emerged as a theme of positive growth and development, with Nick demonstrating good adjustment to his changing role and responsibilities. His engagement with the pregnancy process showed healthy coping skills and partnership dynamics.</w:t>
      </w:r>
    </w:p>
    <w:p w14:paraId="1CBD1CF4" w14:textId="0C5F517D" w:rsidR="00187642" w:rsidRDefault="00000000">
      <w:r>
        <w:t>Professional competence and advocacy appeared as a theme of strength, with Nick demonstrating good judgment about workplace dynamics and appropriate boundaries around challenging cases. His collaboration with Jason showed healthy professional relationships and mutual support.</w:t>
      </w:r>
    </w:p>
    <w:p w14:paraId="607AA672" w14:textId="3FC5D06C" w:rsidR="00187642" w:rsidRDefault="00000000">
      <w:r>
        <w:rPr>
          <w:b/>
          <w:sz w:val="24"/>
        </w:rPr>
        <w:t>Sentiment Analysis</w:t>
      </w:r>
    </w:p>
    <w:p w14:paraId="0EF42526" w14:textId="22D998ED" w:rsidR="00187642" w:rsidRDefault="00000000">
      <w:r>
        <w:rPr>
          <w:b/>
        </w:rPr>
        <w:t>Sentiments About Self:</w:t>
      </w:r>
      <w:r>
        <w:t xml:space="preserve"> Nick's self-directed sentiments were mixed, combining pride in his relationship and pregnancy progress with frustration about his inability to change his perspective patterns. He showed good self-awareness about his dramatic tendencies while also expressing confidence in his professional abilities and relationship skills.</w:t>
      </w:r>
    </w:p>
    <w:p w14:paraId="444A93E1" w14:textId="10CC7FD6" w:rsidR="00187642" w:rsidRDefault="00000000">
      <w:r>
        <w:rPr>
          <w:b/>
        </w:rPr>
        <w:t>Sentiments About Others/External Situations:</w:t>
      </w:r>
      <w:r>
        <w:t xml:space="preserve"> Nick's sentiments toward his father were predominantly negative, characterized by frustration and embarrassment about his behaviors. His feelings toward his mother were protective and concerned, while his sentiments toward Kristen remained consistently positive and appreciative.</w:t>
      </w:r>
    </w:p>
    <w:p w14:paraId="3EED1456" w14:textId="1050F004" w:rsidR="00187642" w:rsidRDefault="00000000">
      <w:r>
        <w:rPr>
          <w:b/>
        </w:rPr>
        <w:t>Sentiments About Therapy/Therapeutic Process:</w:t>
      </w:r>
      <w:r>
        <w:t xml:space="preserve"> Nick's sentiments toward therapy were highly positive, as evidenced by his engagement with complex concepts and his appreciation for therapeutic insights. His willingness to explore challenging topics and implement new strategies demonstrated strong therapeutic alliance and investment in change.</w:t>
      </w:r>
    </w:p>
    <w:p w14:paraId="1DFC3B5C" w14:textId="0C147092" w:rsidR="00187642" w:rsidRDefault="00000000">
      <w:r>
        <w:lastRenderedPageBreak/>
        <w:t>The progression of sentiments throughout the session showed Nick moving from positive contentment about his current life to concerned processing of family issues, and finally to engaged hopefulness about therapeutic progress. This emotional journey reflected his capacity for emotional regulation and his ability to maintain perspective despite ongoing challenges.</w:t>
      </w:r>
    </w:p>
    <w:p w14:paraId="2C480BC7" w14:textId="072F3D7A" w:rsidR="00187642" w:rsidRDefault="00000000">
      <w:r>
        <w:t>My own sentimental reactions to Nick included appreciation for his insight and humor, concern about his ongoing family-related anxiety, and optimism about his capacity for growth and change. I found myself admiring his self-awareness while also wanting to support his development of more flexible perspective-taking skills.</w:t>
      </w:r>
    </w:p>
    <w:p w14:paraId="751573B3" w14:textId="3A5619C8" w:rsidR="00187642" w:rsidRDefault="00000000">
      <w:r>
        <w:rPr>
          <w:b/>
          <w:sz w:val="28"/>
        </w:rPr>
        <w:t>Key Points</w:t>
      </w:r>
    </w:p>
    <w:p w14:paraId="530484A6" w14:textId="77777777" w:rsidR="00187642" w:rsidRDefault="00000000">
      <w:r>
        <w:rPr>
          <w:b/>
        </w:rPr>
        <w:t>Perspective-Taking as Both Strength and Challenge:</w:t>
      </w:r>
      <w:r>
        <w:t xml:space="preserve"> Nick's exceptional ability to take multiple perspectives represents both a significant therapeutic asset and a source of ongoing difficulty when he becomes stuck in particular viewpoints. His capacity for empathy and understanding needs to be balanced with flexibility and present-moment awareness to prevent rumination and anxiety.</w:t>
      </w:r>
    </w:p>
    <w:p w14:paraId="141FF390" w14:textId="1427EACC" w:rsidR="00187642" w:rsidRDefault="00000000">
      <w:r>
        <w:rPr>
          <w:i/>
        </w:rPr>
        <w:t>This pattern requires ongoing therapeutic attention to help Nick harness his perspective-taking abilities while developing skills for shifting between viewpoints and staying grounded in present-moment reality.</w:t>
      </w:r>
    </w:p>
    <w:p w14:paraId="28CF8640" w14:textId="77777777" w:rsidR="00187642" w:rsidRDefault="00000000">
      <w:r>
        <w:rPr>
          <w:b/>
        </w:rPr>
        <w:t>Family Trauma and Ongoing Anxiety:</w:t>
      </w:r>
      <w:r>
        <w:t xml:space="preserve"> Nick's discovery of his mother's affair continues to impact his sense of family security and his anxiety about relationship stability. His ongoing concerns about his parents' relationship reflect deeper fears about family integrity and his role in maintaining family harmony that require continued therapeutic processing.</w:t>
      </w:r>
    </w:p>
    <w:p w14:paraId="7C91A3F0" w14:textId="5A673F1E" w:rsidR="00187642" w:rsidRDefault="00000000">
      <w:r>
        <w:rPr>
          <w:i/>
        </w:rPr>
        <w:t>Addressing these underlying family trauma issues is crucial for Nick's continued emotional wellbeing and his ability to maintain healthy boundaries in his own relationships and family development.</w:t>
      </w:r>
    </w:p>
    <w:p w14:paraId="7A4B1E6D" w14:textId="77777777" w:rsidR="00187642" w:rsidRDefault="00000000">
      <w:r>
        <w:rPr>
          <w:b/>
        </w:rPr>
        <w:t>Positive Life Transitions and Coping Skills:</w:t>
      </w:r>
      <w:r>
        <w:t xml:space="preserve"> Nick's successful management of pregnancy progression and his positive relationship dynamics demonstrate significant strengths in coping with life transitions and maintaining healthy partnerships. His engagement with medical care and his realistic expectations about pregnancy show good adaptive functioning.</w:t>
      </w:r>
    </w:p>
    <w:p w14:paraId="2C21B2C1" w14:textId="45ED45C7" w:rsidR="00187642" w:rsidRDefault="00000000">
      <w:r>
        <w:rPr>
          <w:i/>
        </w:rPr>
        <w:t>These strengths provide a foundation for continued growth and suggest that Nick has developed effective coping mechanisms that can be applied to other areas of challenge in his life.</w:t>
      </w:r>
    </w:p>
    <w:p w14:paraId="0052A2A3" w14:textId="3A9AC201" w:rsidR="00187642" w:rsidRDefault="00000000">
      <w:r>
        <w:rPr>
          <w:b/>
          <w:sz w:val="28"/>
        </w:rPr>
        <w:t>Significant Quotes</w:t>
      </w:r>
    </w:p>
    <w:p w14:paraId="7D35FCB6" w14:textId="4745E71E" w:rsidR="00187642" w:rsidRDefault="00000000">
      <w:r>
        <w:rPr>
          <w:b/>
        </w:rPr>
        <w:t>"I always used to try to insert myself when they would argue, or when there were arguments, to try and, like, help both sides. Mediate."</w:t>
      </w:r>
      <w:r>
        <w:rPr>
          <w:i/>
        </w:rPr>
        <w:t>I always used to try to insert myself when they would argue, or when there were arguments, to try and, like, help both sides. Mediate.</w:t>
      </w:r>
    </w:p>
    <w:p w14:paraId="1B2CC67C" w14:textId="77777777" w:rsidR="00187642" w:rsidRDefault="00000000">
      <w:r>
        <w:rPr>
          <w:i/>
        </w:rPr>
        <w:lastRenderedPageBreak/>
        <w:t>Context: Nick was describing his historical role in his parents' relationship conflicts following his discovery of his mother's affair.</w:t>
      </w:r>
    </w:p>
    <w:p w14:paraId="3B29E5D5" w14:textId="5E116A9E" w:rsidR="00187642" w:rsidRDefault="00000000">
      <w:r>
        <w:rPr>
          <w:i/>
        </w:rPr>
        <w:t>Significance: This quote reveals Nick's tendency to take on inappropriate responsibility for his parents' relationship dynamics and his difficulty maintaining appropriate boundaries. It demonstrates his caring nature while also highlighting a pattern that creates ongoing anxiety and stress about family stability.</w:t>
      </w:r>
    </w:p>
    <w:p w14:paraId="5162E848" w14:textId="6FE1E516" w:rsidR="00187642" w:rsidRDefault="00000000">
      <w:r>
        <w:rPr>
          <w:b/>
        </w:rPr>
        <w:t>"</w:t>
      </w:r>
      <w:proofErr w:type="gramStart"/>
      <w:r>
        <w:rPr>
          <w:b/>
        </w:rPr>
        <w:t>So</w:t>
      </w:r>
      <w:proofErr w:type="gramEnd"/>
      <w:r>
        <w:rPr>
          <w:b/>
        </w:rPr>
        <w:t xml:space="preserve"> I always used to try to insert myself when they would argue, or when there were arguments, to try and, like, help both sides. Mediate, which my dad has said after going to his therapist, like, that's a terrible role for your awful ones in place on you."</w:t>
      </w:r>
      <w:r>
        <w:rPr>
          <w:i/>
        </w:rPr>
        <w:t>So I always used to try to insert myself when they would argue, or when there were arguments, to try and, like, help both sides. Mediate, which my dad has said after going to his therapist, like, that's a terrible role for your awful ones in place on you.</w:t>
      </w:r>
    </w:p>
    <w:p w14:paraId="5A75EC12" w14:textId="77777777" w:rsidR="00187642" w:rsidRDefault="00000000">
      <w:r>
        <w:rPr>
          <w:i/>
        </w:rPr>
        <w:t>Context: Nick was explaining how his parents have discouraged his mediation attempts following therapeutic guidance.</w:t>
      </w:r>
    </w:p>
    <w:p w14:paraId="682D84FA" w14:textId="5D340976" w:rsidR="00187642" w:rsidRDefault="00000000">
      <w:r>
        <w:rPr>
          <w:i/>
        </w:rPr>
        <w:t>Significance: This quote shows Nick's growing awareness of appropriate boundaries while also revealing his ongoing struggle to implement these boundaries emotionally. It demonstrates the therapeutic progress being made while highlighting the continued work needed to fully internalize these changes.</w:t>
      </w:r>
    </w:p>
    <w:p w14:paraId="35535FC9" w14:textId="51E7193E" w:rsidR="00187642" w:rsidRDefault="00000000">
      <w:r>
        <w:rPr>
          <w:b/>
        </w:rPr>
        <w:t>"I was like, Kristen, there's someone in the house, someone in the house. Call 911."</w:t>
      </w:r>
      <w:r>
        <w:rPr>
          <w:i/>
        </w:rPr>
        <w:t>I was like, Kristen, there's someone in the house, someone in the house. Call 911.</w:t>
      </w:r>
    </w:p>
    <w:p w14:paraId="5A8E6A40" w14:textId="77777777" w:rsidR="00187642" w:rsidRDefault="00000000">
      <w:r>
        <w:rPr>
          <w:i/>
        </w:rPr>
        <w:t>Context: Nick was recounting his dramatic response to hearing crashes in the night that turned out to be collapsed shelves.</w:t>
      </w:r>
    </w:p>
    <w:p w14:paraId="1BA6044E" w14:textId="305BDA72" w:rsidR="00187642" w:rsidRDefault="00000000">
      <w:r>
        <w:rPr>
          <w:i/>
        </w:rPr>
        <w:t>Significance: This quote illustrates Nick's tendency toward catastrophic thinking and dramatic responses to ambiguous situations. It provides insight into his anxiety patterns while also demonstrating his capacity for humor and self-reflection about his own behavioral patterns.</w:t>
      </w:r>
    </w:p>
    <w:p w14:paraId="4AFFE73F" w14:textId="4E8AD4C6" w:rsidR="00187642" w:rsidRDefault="00000000">
      <w:r>
        <w:rPr>
          <w:b/>
        </w:rPr>
        <w:t>"Thank you, Nikki, I'm doing it anyway."</w:t>
      </w:r>
      <w:r>
        <w:rPr>
          <w:i/>
        </w:rPr>
        <w:t>Thank you, Nikki, I'm doing it anyway.</w:t>
      </w:r>
    </w:p>
    <w:p w14:paraId="56573D98" w14:textId="77777777" w:rsidR="00187642" w:rsidRDefault="00000000">
      <w:r>
        <w:rPr>
          <w:i/>
        </w:rPr>
        <w:t>Context: This was the therapeutic intervention being introduced to help Nick stay present when his mind tries to pull him into unhelpful perspective loops.</w:t>
      </w:r>
    </w:p>
    <w:p w14:paraId="759F7C6E" w14:textId="4ED81471" w:rsidR="00187642" w:rsidRDefault="00000000">
      <w:r>
        <w:rPr>
          <w:i/>
        </w:rPr>
        <w:t xml:space="preserve">Significance: This quote represents a concrete tool for helping Nick develop present-moment awareness and cognitive flexibility. It demonstrates the practical application of mindfulness concepts to his specific pattern of getting stuck </w:t>
      </w:r>
      <w:proofErr w:type="gramStart"/>
      <w:r>
        <w:rPr>
          <w:i/>
        </w:rPr>
        <w:t>in particular perspectives</w:t>
      </w:r>
      <w:proofErr w:type="gramEnd"/>
      <w:r>
        <w:rPr>
          <w:i/>
        </w:rPr>
        <w:t xml:space="preserve"> about family dynamics.</w:t>
      </w:r>
    </w:p>
    <w:p w14:paraId="705D575E" w14:textId="52950266" w:rsidR="00187642" w:rsidRDefault="00000000">
      <w:r>
        <w:rPr>
          <w:b/>
          <w:sz w:val="28"/>
        </w:rPr>
        <w:t>Comprehensive Narrative Summary</w:t>
      </w:r>
    </w:p>
    <w:p w14:paraId="0169B873" w14:textId="3989EA9B" w:rsidR="00187642" w:rsidRDefault="00000000">
      <w:r>
        <w:t xml:space="preserve">This session with Nick revealed a young man who is successfully navigating positive life transitions while continuing to work on longstanding anxiety patterns related to family </w:t>
      </w:r>
      <w:r>
        <w:lastRenderedPageBreak/>
        <w:t>dynamics. The session was characterized by Nick's good mood and positive functioning, balanced with his ongoing concerns about his parents' relationship and his own role in family stability.</w:t>
      </w:r>
    </w:p>
    <w:p w14:paraId="58C82916" w14:textId="7AFA1731" w:rsidR="00187642" w:rsidRDefault="00000000">
      <w:r>
        <w:t>Nick's report of his pregnancy progression and relationship satisfaction demonstrated his capacity for managing life transitions effectively and maintaining healthy partnerships. His engagement with medical care and his realistic expectations about the pregnancy journey showed good coping skills and emotional regulation in the face of significant life changes.</w:t>
      </w:r>
    </w:p>
    <w:p w14:paraId="67F55F0C" w14:textId="6758BFAA" w:rsidR="00187642" w:rsidRDefault="00000000">
      <w:r>
        <w:t>The exploration of Nick's family history, particularly his discovery of his mother's affair over a decade ago, provided important context for understanding his ongoing anxiety about family stability and relationship security. His description of taking on a mediator role in his parents' conflicts revealed both his caring nature and his difficulty maintaining appropriate boundaries in family relationships.</w:t>
      </w:r>
    </w:p>
    <w:p w14:paraId="4983D9C3" w14:textId="52BDC92E" w:rsidR="00187642" w:rsidRDefault="00000000">
      <w:r>
        <w:t xml:space="preserve">The therapeutic work on perspective-taking proved highly relevant to Nick's presentation, as his exceptional ability to understand multiple viewpoints becomes problematic when he gets stuck </w:t>
      </w:r>
      <w:proofErr w:type="gramStart"/>
      <w:r>
        <w:t>in particular perspectives</w:t>
      </w:r>
      <w:proofErr w:type="gramEnd"/>
      <w:r>
        <w:t xml:space="preserve"> about his father's behaviors. The introduction of relational frame theory concepts and mindfulness interventions provided concrete tools for developing greater flexibility in his perspective-taking abilities.</w:t>
      </w:r>
    </w:p>
    <w:p w14:paraId="2CB96833" w14:textId="55DBBD2E" w:rsidR="00187642" w:rsidRDefault="00000000">
      <w:r>
        <w:t>Nick's humorous account of the shelf incident demonstrated his capacity for self-reflection and his ability to maintain perspective about his own dramatic tendencies. This self-awareness and humor suggested good emotional regulation and resilience, while also illustrating his ongoing challenges with anxiety and catastrophic thinking.</w:t>
      </w:r>
    </w:p>
    <w:p w14:paraId="0EE9CBE2" w14:textId="69F574E3" w:rsidR="00187642" w:rsidRDefault="00000000">
      <w:r>
        <w:t>The session revealed Nick's strong therapeutic engagement and his willingness to explore complex psychological concepts. His responsiveness to interventions and his appreciation for therapeutic insights demonstrated excellent therapeutic alliance and motivation for continued growth.</w:t>
      </w:r>
    </w:p>
    <w:p w14:paraId="296216AE" w14:textId="089206E1" w:rsidR="00187642" w:rsidRDefault="00000000">
      <w:r>
        <w:t>Looking forward, Nick's prognosis appears positive given his demonstrated strengths in relationship management, his capacity for insight and humor, and his strong engagement with therapeutic work. The primary focus will be on developing greater flexibility in perspective-taking while continuing to process family-related anxiety and support his transition to parenthood.</w:t>
      </w:r>
    </w:p>
    <w:p w14:paraId="330CEB33" w14:textId="77777777" w:rsidR="00187642" w:rsidRDefault="00000000">
      <w:r>
        <w:t>Nick's combination of psychological insight, relationship skills, and willingness to engage with challenging therapeutic concepts provides a strong foundation for continued growth and development. His ability to maintain positive functioning while working on deeper psychological patterns suggests excellent potential for long-term therapeutic success.</w:t>
      </w:r>
    </w:p>
    <w:bookmarkEnd w:id="0"/>
    <w:p w14:paraId="11A7E324" w14:textId="77777777" w:rsidR="00187642" w:rsidRDefault="00187642"/>
    <w:p w14:paraId="70C186DC" w14:textId="77777777" w:rsidR="00187642" w:rsidRDefault="00187642"/>
    <w:p w14:paraId="4B5F9B42" w14:textId="77777777" w:rsidR="00187642" w:rsidRDefault="00000000">
      <w:r>
        <w:lastRenderedPageBreak/>
        <w:br w:type="page"/>
      </w:r>
    </w:p>
    <w:p w14:paraId="6A4D537D" w14:textId="77777777" w:rsidR="00CE6ABB" w:rsidRDefault="00CE6ABB">
      <w:r>
        <w:lastRenderedPageBreak/>
        <w:br w:type="page"/>
      </w:r>
    </w:p>
    <w:p w14:paraId="2DD41E0D" w14:textId="61252D72" w:rsidR="00187642" w:rsidRDefault="00000000">
      <w:r>
        <w:lastRenderedPageBreak/>
        <w:br w:type="page"/>
      </w:r>
    </w:p>
    <w:p w14:paraId="7815B07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lastRenderedPageBreak/>
        <w:t>Comprehensive Clinical Progress Note for Nico's Therapy Session on July 17, 2025</w:t>
      </w:r>
    </w:p>
    <w:p w14:paraId="7320B9D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Date:</w:t>
      </w:r>
      <w:r w:rsidRPr="0018597A">
        <w:rPr>
          <w:rFonts w:ascii="Times New Roman" w:eastAsia="Times New Roman" w:hAnsi="Times New Roman" w:cs="Times New Roman"/>
          <w:sz w:val="24"/>
          <w:szCs w:val="24"/>
        </w:rPr>
        <w:t xml:space="preserve"> July 17, </w:t>
      </w:r>
      <w:proofErr w:type="gramStart"/>
      <w:r w:rsidRPr="0018597A">
        <w:rPr>
          <w:rFonts w:ascii="Times New Roman" w:eastAsia="Times New Roman" w:hAnsi="Times New Roman" w:cs="Times New Roman"/>
          <w:sz w:val="24"/>
          <w:szCs w:val="24"/>
        </w:rPr>
        <w:t>2025</w:t>
      </w:r>
      <w:proofErr w:type="gramEnd"/>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Time:</w:t>
      </w:r>
      <w:r w:rsidRPr="0018597A">
        <w:rPr>
          <w:rFonts w:ascii="Times New Roman" w:eastAsia="Times New Roman" w:hAnsi="Times New Roman" w:cs="Times New Roman"/>
          <w:sz w:val="24"/>
          <w:szCs w:val="24"/>
        </w:rPr>
        <w:t xml:space="preserve"> 1800 hours (6:00 PM) </w:t>
      </w:r>
      <w:r w:rsidRPr="0018597A">
        <w:rPr>
          <w:rFonts w:ascii="Times New Roman" w:eastAsia="Times New Roman" w:hAnsi="Times New Roman" w:cs="Times New Roman"/>
          <w:b/>
          <w:bCs/>
          <w:sz w:val="24"/>
          <w:szCs w:val="24"/>
        </w:rPr>
        <w:t>Duration:</w:t>
      </w:r>
      <w:r w:rsidRPr="0018597A">
        <w:rPr>
          <w:rFonts w:ascii="Times New Roman" w:eastAsia="Times New Roman" w:hAnsi="Times New Roman" w:cs="Times New Roman"/>
          <w:sz w:val="24"/>
          <w:szCs w:val="24"/>
        </w:rPr>
        <w:t xml:space="preserve"> 1 hour, 4 minutes, 9 seconds </w:t>
      </w:r>
      <w:r w:rsidRPr="0018597A">
        <w:rPr>
          <w:rFonts w:ascii="Times New Roman" w:eastAsia="Times New Roman" w:hAnsi="Times New Roman" w:cs="Times New Roman"/>
          <w:b/>
          <w:bCs/>
          <w:sz w:val="24"/>
          <w:szCs w:val="24"/>
        </w:rPr>
        <w:t>Session Type:</w:t>
      </w:r>
      <w:r w:rsidRPr="0018597A">
        <w:rPr>
          <w:rFonts w:ascii="Times New Roman" w:eastAsia="Times New Roman" w:hAnsi="Times New Roman" w:cs="Times New Roman"/>
          <w:sz w:val="24"/>
          <w:szCs w:val="24"/>
        </w:rPr>
        <w:t xml:space="preserve"> In-person therapy session </w:t>
      </w:r>
      <w:r w:rsidRPr="0018597A">
        <w:rPr>
          <w:rFonts w:ascii="Times New Roman" w:eastAsia="Times New Roman" w:hAnsi="Times New Roman" w:cs="Times New Roman"/>
          <w:b/>
          <w:bCs/>
          <w:sz w:val="24"/>
          <w:szCs w:val="24"/>
        </w:rPr>
        <w:t>Therapist:</w:t>
      </w:r>
      <w:r w:rsidRPr="0018597A">
        <w:rPr>
          <w:rFonts w:ascii="Times New Roman" w:eastAsia="Times New Roman" w:hAnsi="Times New Roman" w:cs="Times New Roman"/>
          <w:sz w:val="24"/>
          <w:szCs w:val="24"/>
        </w:rPr>
        <w:t xml:space="preserve"> Jonathan Procter</w:t>
      </w:r>
    </w:p>
    <w:p w14:paraId="49869F3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Subjective</w:t>
      </w:r>
    </w:p>
    <w:p w14:paraId="4C96AB5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presented to the session appearing well-groomed following his recent trip to Colombia, reporting that he had engaged in various spa treatments including manicures, pedicures, and haircuts. He expressed confusion about his emotional state, stating he didn't know what number to give regarding his current functioning and felt confused about everything happening in his life.</w:t>
      </w:r>
    </w:p>
    <w:p w14:paraId="4B370DF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Nico described a complex and emotionally charged trip to Colombia with his partner Hassan and Hassan's cousin. The trip began with conflict at the airport when Hassan's cousin advocated only for himself regarding carry-on bags, leading Nico to feel </w:t>
      </w:r>
      <w:proofErr w:type="spellStart"/>
      <w:r w:rsidRPr="0018597A">
        <w:rPr>
          <w:rFonts w:ascii="Times New Roman" w:eastAsia="Times New Roman" w:hAnsi="Times New Roman" w:cs="Times New Roman"/>
          <w:sz w:val="24"/>
          <w:szCs w:val="24"/>
        </w:rPr>
        <w:t>unadvocated</w:t>
      </w:r>
      <w:proofErr w:type="spellEnd"/>
      <w:r w:rsidRPr="0018597A">
        <w:rPr>
          <w:rFonts w:ascii="Times New Roman" w:eastAsia="Times New Roman" w:hAnsi="Times New Roman" w:cs="Times New Roman"/>
          <w:sz w:val="24"/>
          <w:szCs w:val="24"/>
        </w:rPr>
        <w:t xml:space="preserve"> for and resulting in what he described as a loud outburst that Hassan characterized as screaming. This incident created ongoing tension throughout the trip, with Hassan continuing to hold this against Nico despite subsequent positive behavioral changes.</w:t>
      </w:r>
    </w:p>
    <w:p w14:paraId="1A1F271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reported discovering that Hassan had not been taking his herpes medication as agreed upon (missing six days when the agreement was every three days minimum), which created significant upset for Nico. He described feeling unable to express his full anger about this medication non-compliance, leading to visible tension that Hassan responded to with unprovoked yelling.</w:t>
      </w:r>
    </w:p>
    <w:p w14:paraId="382AF12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revealed complex financial dynamics during the trip, with Nico initially agreeing to pay for half of everything to address Hassan's complaints about their previous financial arrangement. However, Hassan's cousin declared an extended birthday celebration for Hassan three days before his actual birthday, during which Nico was expected to pay for Hassan's meals while Hassan did not pay, creating feelings of unfairness and financial strain.</w:t>
      </w:r>
    </w:p>
    <w:p w14:paraId="6272123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described feeling excluded from birthday planning when he overheard Hassan's cousin planning only a quiet lunch and evening for Nico's actual birthday, contrasting with the elaborate celebrations provided for Hassan and even the cousin's young children. This led to significant emotional distress and feelings of being devalued within the group dynamic.</w:t>
      </w:r>
    </w:p>
    <w:p w14:paraId="4D310EB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trip included multiple sexual encounters, including threesomes with local men, which Nico described in detail. He reported that encounters involving drug use (Molly) were less problematic, while sober encounters led to conflict with Hassan, particularly around Nico's sexual behaviors during threesomes. Hassan expressed discomfort with Nico's deep throating behaviors and positioning during sexual encounters, leading to relationship conflict and discussions about ending their practice of having threesomes.</w:t>
      </w:r>
    </w:p>
    <w:p w14:paraId="6E0F24D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lastRenderedPageBreak/>
        <w:t>Nico reported feeling proud of Hassan for advocating for him regarding a souvenir when Hassan's cousin attempted to discard it, representing one of the few instances where Hassan stood up to his cousin on Nico's behalf. However, Nico expressed ongoing frustration with the dynamic between Hassan and his cousin, describing it as feeling like Hassan is having a relationship with his cousin and questioning whether their relationship is too crowded.</w:t>
      </w:r>
    </w:p>
    <w:p w14:paraId="5604AD6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Objective</w:t>
      </w:r>
    </w:p>
    <w:p w14:paraId="0C7C76AD"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Nico appeared physically well-maintained and groomed following his spa treatments during the </w:t>
      </w:r>
      <w:proofErr w:type="gramStart"/>
      <w:r w:rsidRPr="0018597A">
        <w:rPr>
          <w:rFonts w:ascii="Times New Roman" w:eastAsia="Times New Roman" w:hAnsi="Times New Roman" w:cs="Times New Roman"/>
          <w:sz w:val="24"/>
          <w:szCs w:val="24"/>
        </w:rPr>
        <w:t>trip, but</w:t>
      </w:r>
      <w:proofErr w:type="gramEnd"/>
      <w:r w:rsidRPr="0018597A">
        <w:rPr>
          <w:rFonts w:ascii="Times New Roman" w:eastAsia="Times New Roman" w:hAnsi="Times New Roman" w:cs="Times New Roman"/>
          <w:sz w:val="24"/>
          <w:szCs w:val="24"/>
        </w:rPr>
        <w:t xml:space="preserve"> demonstrated significant emotional dysregulation throughout the session. His speech was rapid and pressured as he attempted to convey the complex events of his trip, suggesting underlying anxiety and emotional overwhelm.</w:t>
      </w:r>
    </w:p>
    <w:p w14:paraId="1DE177C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Nico's affect was variable throughout the session, shifting between frustration when describing conflicts, excitement when recounting positive experiences, and confusion when trying to process the overall meaning of events. His emotional expression appeared genuine and congruent with the content he was discussing.</w:t>
      </w:r>
    </w:p>
    <w:p w14:paraId="6DBDF31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I observed Nico's tendency to minimize his own needs and feelings while simultaneously expressing significant distress about being treated unfairly. His detailed recounting of financial arrangements and social dynamics suggested hypervigilance to perceived slights and inequities in his relationships.</w:t>
      </w:r>
    </w:p>
    <w:p w14:paraId="2B23068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demonstrated insight into some relationship dynamics, particularly recognizing the problematic nature of Hassan's relationship with his cousin and the impact this has on their partnership. However, he also showed difficulty setting appropriate boundaries and advocating for himself in challenging interpersonal situations.</w:t>
      </w:r>
    </w:p>
    <w:p w14:paraId="79BF499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revealed Nico's ongoing struggles with self-worth and his tendency to accept treatment that he recognizes as unfair while simultaneously feeling resentful about it. His detailed focus on sexual encounters and conflicts suggested these experiences hold significant meaning for his sense of relationship security and personal value.</w:t>
      </w:r>
    </w:p>
    <w:p w14:paraId="3A76A45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Assessment</w:t>
      </w:r>
    </w:p>
    <w:p w14:paraId="748C1EFB"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presents with significant relationship distress and emotional dysregulation following a complex trip that highlighted multiple problematic dynamics in his relationship with Hassan. His current confusion about his emotional state and functioning suggests he is struggling to process and integrate the various conflicts and experiences from the trip.</w:t>
      </w:r>
    </w:p>
    <w:p w14:paraId="3E8D80E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relationship dynamic between Nico, Hassan, and Hassan's cousin appears highly problematic and potentially toxic, with Nico consistently being marginalized and devalued while Hassan prioritizes his cousin's preferences over Nico's needs. This triangulated relationship dynamic creates ongoing stress and prevents the development of healthy couple boundaries.</w:t>
      </w:r>
    </w:p>
    <w:p w14:paraId="559762E7"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lastRenderedPageBreak/>
        <w:t>Nico's financial vulnerability within the relationship creates additional power imbalances that are being exploited, particularly during the trip where he was expected to pay for Hassan's expenses during fabricated birthday celebrations while receiving minimal consideration for his own birthday. This financial dynamic appears to contribute to his sense of powerlessness and resentment.</w:t>
      </w:r>
    </w:p>
    <w:p w14:paraId="2BBA2637"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sexual conflicts around threesomes reveal deeper issues of trust, safety, and communication within the relationship. Hassan's discomfort with Nico's sexual behaviors, combined with the inconsistent boundaries around these encounters, suggests that neither partner feels secure enough to engage in these activities safely.</w:t>
      </w:r>
    </w:p>
    <w:p w14:paraId="1F58CDD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Nico's consideration of medication as a potential factor in his emotional responses suggests some insight into his emotional regulation challenges, though this may also represent a tendency to externalize responsibility for relationship conflicts rather than addressing underlying dynamics.</w:t>
      </w:r>
    </w:p>
    <w:p w14:paraId="2CDDA45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ongoing medication non-compliance issue with Hassan's herpes treatment represents a significant trust and safety concern that appears to be minimized or avoided rather than directly addressed, suggesting poor communication and boundary-setting within the relationship.</w:t>
      </w:r>
    </w:p>
    <w:p w14:paraId="4DF6ABB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Plan</w:t>
      </w:r>
    </w:p>
    <w:p w14:paraId="0B2787D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Relationship Boundary Assessment:</w:t>
      </w:r>
      <w:r w:rsidRPr="0018597A">
        <w:rPr>
          <w:rFonts w:ascii="Times New Roman" w:eastAsia="Times New Roman" w:hAnsi="Times New Roman" w:cs="Times New Roman"/>
          <w:sz w:val="24"/>
          <w:szCs w:val="24"/>
        </w:rPr>
        <w:t xml:space="preserve"> Conduct thorough evaluation of the relationship dynamics between Nico, Hassan, and Hassan's cousin to address the triangulated relationship pattern that consistently marginalizes Nico's needs and preferences.</w:t>
      </w:r>
    </w:p>
    <w:p w14:paraId="0692371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Safety and Trust Building:</w:t>
      </w:r>
      <w:r w:rsidRPr="0018597A">
        <w:rPr>
          <w:rFonts w:ascii="Times New Roman" w:eastAsia="Times New Roman" w:hAnsi="Times New Roman" w:cs="Times New Roman"/>
          <w:sz w:val="24"/>
          <w:szCs w:val="24"/>
        </w:rPr>
        <w:t xml:space="preserve"> Address the fundamental safety and trust issues within the relationship, particularly around sexual health (medication compliance) and sexual activities (threesome boundaries). Establish clear agreements and consequences for violations.</w:t>
      </w:r>
    </w:p>
    <w:p w14:paraId="32574E5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Financial Boundary Setting:</w:t>
      </w:r>
      <w:r w:rsidRPr="0018597A">
        <w:rPr>
          <w:rFonts w:ascii="Times New Roman" w:eastAsia="Times New Roman" w:hAnsi="Times New Roman" w:cs="Times New Roman"/>
          <w:sz w:val="24"/>
          <w:szCs w:val="24"/>
        </w:rPr>
        <w:t xml:space="preserve"> Develop strategies for Nico to establish and maintain appropriate financial boundaries within the relationship, addressing the power imbalances created by his financial vulnerability.</w:t>
      </w:r>
    </w:p>
    <w:p w14:paraId="5A65E85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Communication Skills Development:</w:t>
      </w:r>
      <w:r w:rsidRPr="0018597A">
        <w:rPr>
          <w:rFonts w:ascii="Times New Roman" w:eastAsia="Times New Roman" w:hAnsi="Times New Roman" w:cs="Times New Roman"/>
          <w:sz w:val="24"/>
          <w:szCs w:val="24"/>
        </w:rPr>
        <w:t xml:space="preserve"> Work on assertiveness training and direct communication skills to help Nico advocate for his needs and express concerns without explosive outbursts or passive-aggressive responses.</w:t>
      </w:r>
    </w:p>
    <w:p w14:paraId="128EAE3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Emotional Regulation Support:</w:t>
      </w:r>
      <w:r w:rsidRPr="0018597A">
        <w:rPr>
          <w:rFonts w:ascii="Times New Roman" w:eastAsia="Times New Roman" w:hAnsi="Times New Roman" w:cs="Times New Roman"/>
          <w:sz w:val="24"/>
          <w:szCs w:val="24"/>
        </w:rPr>
        <w:t xml:space="preserve"> Assess need for medication consultation to address emotional dysregulation and consider coping strategies for managing intense emotions during relationship conflicts.</w:t>
      </w:r>
    </w:p>
    <w:p w14:paraId="06BF3E3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lastRenderedPageBreak/>
        <w:t>Individual Identity Strengthening:</w:t>
      </w:r>
      <w:r w:rsidRPr="0018597A">
        <w:rPr>
          <w:rFonts w:ascii="Times New Roman" w:eastAsia="Times New Roman" w:hAnsi="Times New Roman" w:cs="Times New Roman"/>
          <w:sz w:val="24"/>
          <w:szCs w:val="24"/>
        </w:rPr>
        <w:t xml:space="preserve"> Focus on helping Nico develop a stronger sense of individual identity and self-worth that is not dependent on Hassan's approval or the cousin's acceptance.</w:t>
      </w:r>
    </w:p>
    <w:p w14:paraId="71C1A41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Sexual Health and Safety:</w:t>
      </w:r>
      <w:r w:rsidRPr="0018597A">
        <w:rPr>
          <w:rFonts w:ascii="Times New Roman" w:eastAsia="Times New Roman" w:hAnsi="Times New Roman" w:cs="Times New Roman"/>
          <w:sz w:val="24"/>
          <w:szCs w:val="24"/>
        </w:rPr>
        <w:t xml:space="preserve"> Address the serious concerns around sexual health safety, including medication compliance and safe sexual practices during encounters with multiple partners.</w:t>
      </w:r>
    </w:p>
    <w:p w14:paraId="2CC0A20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Follow-up:</w:t>
      </w:r>
      <w:r w:rsidRPr="0018597A">
        <w:rPr>
          <w:rFonts w:ascii="Times New Roman" w:eastAsia="Times New Roman" w:hAnsi="Times New Roman" w:cs="Times New Roman"/>
          <w:sz w:val="24"/>
          <w:szCs w:val="24"/>
        </w:rPr>
        <w:t xml:space="preserve"> Schedule next session to process trip experiences further and begin implementing boundary-setting strategies. Consider couple's therapy referral if Hassan is willing to participate.</w:t>
      </w:r>
    </w:p>
    <w:p w14:paraId="7513DB40"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Supplemental Analyses</w:t>
      </w:r>
    </w:p>
    <w:p w14:paraId="15CF0CC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Tonal Analysis</w:t>
      </w:r>
    </w:p>
    <w:p w14:paraId="43290E2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began with Nico's tone reflecting confusion and emotional overwhelm as he struggled to articulate his current state and the complexity of his recent experiences. His voice carried a sense of being scattered and uncertain about how to process the events of his trip.</w:t>
      </w:r>
    </w:p>
    <w:p w14:paraId="1911817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When describing the airport incident, Nico's tone became defensive and frustrated, revealing his ongoing sensitivity about Hassan's characterization of his behavior as screaming rather than simply being loud. His voice carried resentment about being misrepresented and not being allowed to advocate for himself.</w:t>
      </w:r>
    </w:p>
    <w:p w14:paraId="4FA0265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A significant tonal shift occurred when Nico described the financial dynamics and birthday celebrations, moving from defensive to hurt and confused. His voice carried genuine pain about feeling excluded and devalued, particularly when contrasting his treatment with that of Hassan and even young children.</w:t>
      </w:r>
    </w:p>
    <w:p w14:paraId="4DEACFD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When recounting sexual encounters, Nico's tone became more animated and excited, suggesting these experiences hold positive meaning for him despite the conflicts they generate. However, his voice also carried underlying tension when describing Hassan's reactions and limitations.</w:t>
      </w:r>
    </w:p>
    <w:p w14:paraId="4434197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The tone became </w:t>
      </w:r>
      <w:proofErr w:type="gramStart"/>
      <w:r w:rsidRPr="0018597A">
        <w:rPr>
          <w:rFonts w:ascii="Times New Roman" w:eastAsia="Times New Roman" w:hAnsi="Times New Roman" w:cs="Times New Roman"/>
          <w:sz w:val="24"/>
          <w:szCs w:val="24"/>
        </w:rPr>
        <w:t>more frustrated and angry</w:t>
      </w:r>
      <w:proofErr w:type="gramEnd"/>
      <w:r w:rsidRPr="0018597A">
        <w:rPr>
          <w:rFonts w:ascii="Times New Roman" w:eastAsia="Times New Roman" w:hAnsi="Times New Roman" w:cs="Times New Roman"/>
          <w:sz w:val="24"/>
          <w:szCs w:val="24"/>
        </w:rPr>
        <w:t xml:space="preserve"> when discussing Hassan's cousin, with Nico's voice carrying clear resentment about the cousin's controlling behavior and Hassan's compliance with it. This represented some of the strongest emotional expression in the session.</w:t>
      </w:r>
    </w:p>
    <w:p w14:paraId="1DC2949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When describing Hassan's advocacy for him regarding the souvenir, Nico's tone shifted to genuine appreciation and pride, revealing how meaningful it is for him when Hassan stands up for him, highlighting how rare such instances are.</w:t>
      </w:r>
    </w:p>
    <w:p w14:paraId="4CCB704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lastRenderedPageBreak/>
        <w:t>The session concluded with Nico's tone reflecting continued confusion and uncertainty about the future of his relationship and sexual practices, suggesting ongoing emotional processing and decision-making needs.</w:t>
      </w:r>
    </w:p>
    <w:p w14:paraId="339FEEB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Thematic Analysis</w:t>
      </w:r>
    </w:p>
    <w:p w14:paraId="1996044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theme of power and control dominated much of the session, with Hassan's cousin consistently exercising control over plans, finances, and social dynamics while Nico remained marginalized and powerless. This dynamic extended to Hassan's compliance with his cousin's preferences over Nico's needs.</w:t>
      </w:r>
    </w:p>
    <w:p w14:paraId="2B2DEB4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Financial exploitation and inequality emerged as a significant theme, with Nico being expected to pay for Hassan's expenses during fabricated celebrations while receiving minimal consideration for his own needs. This financial dynamic reinforced power imbalances and contributed to feelings of resentment.</w:t>
      </w:r>
    </w:p>
    <w:p w14:paraId="1BA90A4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Safety and trust issues formed a central theme throughout the session, from medication non-compliance to sexual boundary violations to emotional safety within the relationship. The absence of consistent safety created ongoing anxiety and conflict.</w:t>
      </w:r>
    </w:p>
    <w:p w14:paraId="3EFCBBD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theme of triangulated relationships was evident in the complex dynamic between Nico, Hassan, and Hassan's cousin, where the cousin's presence and influence consistently interfered with the couple's ability to maintain appropriate boundaries and prioritize their relationship.</w:t>
      </w:r>
    </w:p>
    <w:p w14:paraId="00BFADE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Sexual identity and expression appeared as a theme of both connection and conflict, with threesomes representing both positive shared experiences and sources of insecurity and boundary violations. The inconsistent rules and reactions created confusion and distress.</w:t>
      </w:r>
    </w:p>
    <w:p w14:paraId="547E6B1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Advocacy and self-worth emerged as themes of struggle, with Nico consistently failing to advocate for himself while feeling resentful about poor treatment. His appreciation for Hassan's rare advocacy highlighted his ongoing need for external validation and support.</w:t>
      </w:r>
    </w:p>
    <w:p w14:paraId="10DFA08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Sentiment Analysis</w:t>
      </w:r>
    </w:p>
    <w:p w14:paraId="6E1E6FC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Sentiments About Self:</w:t>
      </w:r>
      <w:r w:rsidRPr="0018597A">
        <w:rPr>
          <w:rFonts w:ascii="Times New Roman" w:eastAsia="Times New Roman" w:hAnsi="Times New Roman" w:cs="Times New Roman"/>
          <w:sz w:val="24"/>
          <w:szCs w:val="24"/>
        </w:rPr>
        <w:t xml:space="preserve"> Nico's self-directed sentiments were predominantly negative, characterized by confusion, self-doubt, and feelings of powerlessness. He showed some pride in his appearance and sexual experiences but overall expressed uncertainty about his own emotional state and decision-making abilities.</w:t>
      </w:r>
    </w:p>
    <w:p w14:paraId="20B2EE20"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Sentiments About Others/External Situations:</w:t>
      </w:r>
      <w:r w:rsidRPr="0018597A">
        <w:rPr>
          <w:rFonts w:ascii="Times New Roman" w:eastAsia="Times New Roman" w:hAnsi="Times New Roman" w:cs="Times New Roman"/>
          <w:sz w:val="24"/>
          <w:szCs w:val="24"/>
        </w:rPr>
        <w:t xml:space="preserve"> Nico's sentiments toward Hassan were complex and ambivalent, combining love and appreciation with frustration and resentment. His feelings toward Hassan's cousin were consistently negative, characterized by anger and feeling controlled. His sentiments about the trip were mixed, appreciating positive experiences while feeling hurt by conflicts.</w:t>
      </w:r>
    </w:p>
    <w:p w14:paraId="0B660A6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lastRenderedPageBreak/>
        <w:t>Sentiments About Therapy/Therapeutic Process:</w:t>
      </w:r>
      <w:r w:rsidRPr="0018597A">
        <w:rPr>
          <w:rFonts w:ascii="Times New Roman" w:eastAsia="Times New Roman" w:hAnsi="Times New Roman" w:cs="Times New Roman"/>
          <w:sz w:val="24"/>
          <w:szCs w:val="24"/>
        </w:rPr>
        <w:t xml:space="preserve"> Nico's sentiments toward therapy remained positive, as evidenced by his detailed sharing and openness about intimate and challenging topics. His willingness to explore difficult relationship dynamics demonstrated continued trust in the therapeutic process.</w:t>
      </w:r>
    </w:p>
    <w:p w14:paraId="64A9136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progression of sentiments throughout the session showed Nico moving from confusion and overwhelm to more specific anger and hurt, and finally to some clarity about needed changes. This emotional journey reflected his processing of complex experiences and growing awareness of problematic patterns.</w:t>
      </w:r>
    </w:p>
    <w:p w14:paraId="4559A93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My own sentimental reactions to Nico included concern about the toxic relationship dynamics, frustration with the ongoing exploitation he experiences, and appreciation for his honesty and insight. I found myself wanting to support his development of stronger boundaries and self-advocacy skills.</w:t>
      </w:r>
    </w:p>
    <w:p w14:paraId="1BBE4EB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Key Points</w:t>
      </w:r>
    </w:p>
    <w:p w14:paraId="6EDDCBB7"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Toxic Triangulated Relationship Dynamic:</w:t>
      </w:r>
      <w:r w:rsidRPr="0018597A">
        <w:rPr>
          <w:rFonts w:ascii="Times New Roman" w:eastAsia="Times New Roman" w:hAnsi="Times New Roman" w:cs="Times New Roman"/>
          <w:sz w:val="24"/>
          <w:szCs w:val="24"/>
        </w:rPr>
        <w:t xml:space="preserve"> The relationship between Nico, Hassan, and Hassan's cousin represents a fundamentally unhealthy dynamic where Nico is consistently marginalized and devalued while Hassan prioritizes his cousin's preferences over his partner's needs. This pattern prevents the development of healthy couple boundaries and creates ongoing emotional distress for Nico. This triangulated dynamic requires immediate attention as it undermines the foundation of Nico and Hassan's relationship and creates conditions for ongoing emotional abuse and exploitation.</w:t>
      </w:r>
    </w:p>
    <w:p w14:paraId="4DDD2F81"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Safety and Trust Violations:</w:t>
      </w:r>
      <w:r w:rsidRPr="0018597A">
        <w:rPr>
          <w:rFonts w:ascii="Times New Roman" w:eastAsia="Times New Roman" w:hAnsi="Times New Roman" w:cs="Times New Roman"/>
          <w:sz w:val="24"/>
          <w:szCs w:val="24"/>
        </w:rPr>
        <w:t xml:space="preserve"> Multiple safety and trust violations occurred during the trip, including Hassan's non-compliance with agreed-upon herpes medication protocols and inconsistent boundaries around sexual encounters. These violations create fundamental relationship instability and prevent the development of secure attachment. Addressing these safety and trust issues is crucial for any future relationship stability, as the current pattern of violations and minimization creates ongoing anxiety and relationship insecurity.</w:t>
      </w:r>
    </w:p>
    <w:p w14:paraId="397443A7"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Financial Exploitation and Power Imbalances:</w:t>
      </w:r>
      <w:r w:rsidRPr="0018597A">
        <w:rPr>
          <w:rFonts w:ascii="Times New Roman" w:eastAsia="Times New Roman" w:hAnsi="Times New Roman" w:cs="Times New Roman"/>
          <w:sz w:val="24"/>
          <w:szCs w:val="24"/>
        </w:rPr>
        <w:t xml:space="preserve"> Nico's financial vulnerability is being exploited within the relationship, particularly through manipulated birthday celebrations where he is expected to pay for Hassan's expenses while receiving minimal consideration for his own needs. This financial dynamic reinforces power imbalances and contributes to his sense of powerlessness. Developing financial boundaries and addressing these power imbalances is essential for Nico's emotional wellbeing and his ability to maintain dignity and equality within the relationship.</w:t>
      </w:r>
    </w:p>
    <w:p w14:paraId="3C5424B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Significant Quotes</w:t>
      </w:r>
    </w:p>
    <w:p w14:paraId="0310C85D"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t>"I don't even know what number to give you today, until I don't know where I'm at, right? I'm so confused all the stuff that's happening right now."</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Nico was describing his emotional state at the beginning of the session following his trip to Colombia. </w:t>
      </w:r>
      <w:r w:rsidRPr="0018597A">
        <w:rPr>
          <w:rFonts w:ascii="Times New Roman" w:eastAsia="Times New Roman" w:hAnsi="Times New Roman" w:cs="Times New Roman"/>
          <w:b/>
          <w:bCs/>
          <w:sz w:val="24"/>
          <w:szCs w:val="24"/>
        </w:rPr>
        <w:lastRenderedPageBreak/>
        <w:t>Significance:</w:t>
      </w:r>
      <w:r w:rsidRPr="0018597A">
        <w:rPr>
          <w:rFonts w:ascii="Times New Roman" w:eastAsia="Times New Roman" w:hAnsi="Times New Roman" w:cs="Times New Roman"/>
          <w:sz w:val="24"/>
          <w:szCs w:val="24"/>
        </w:rPr>
        <w:t xml:space="preserve"> This quote captures Nico's emotional overwhelm and confusion following a series of complex and conflicting experiences. It demonstrates his struggle to process and integrate the various relationship conflicts and highlights his need for therapeutic support in making sense of his experiences.</w:t>
      </w:r>
    </w:p>
    <w:p w14:paraId="35E3496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t>"It feels like he's like, having a relationship with his cousin... it seems like you guys are in a threesome."</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Nico was describing the problematic dynamic between Hassan and his cousin and its impact on their relationship. </w:t>
      </w:r>
      <w:r w:rsidRPr="0018597A">
        <w:rPr>
          <w:rFonts w:ascii="Times New Roman" w:eastAsia="Times New Roman" w:hAnsi="Times New Roman" w:cs="Times New Roman"/>
          <w:b/>
          <w:bCs/>
          <w:sz w:val="24"/>
          <w:szCs w:val="24"/>
        </w:rPr>
        <w:t>Significance:</w:t>
      </w:r>
      <w:r w:rsidRPr="0018597A">
        <w:rPr>
          <w:rFonts w:ascii="Times New Roman" w:eastAsia="Times New Roman" w:hAnsi="Times New Roman" w:cs="Times New Roman"/>
          <w:sz w:val="24"/>
          <w:szCs w:val="24"/>
        </w:rPr>
        <w:t xml:space="preserve"> This quote reveals Nico's insight into the triangulated relationship dynamic that consistently marginalizes him. It demonstrates his growing awareness of how the cousin's influence interferes with his relationship with Hassan and his ability to articulate this complex dynamic.</w:t>
      </w:r>
    </w:p>
    <w:p w14:paraId="6B833E3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t xml:space="preserve">"Why am I the only one that doesn't get a birthday dinner? Like I pointed out to Hassan like that his two one year old babies got a birthday dinner, and he got a birthday why? Why the babies get a birthday </w:t>
      </w:r>
      <w:proofErr w:type="gramStart"/>
      <w:r w:rsidRPr="0018597A">
        <w:rPr>
          <w:rFonts w:ascii="Times New Roman" w:eastAsia="Times New Roman" w:hAnsi="Times New Roman" w:cs="Times New Roman"/>
          <w:i/>
          <w:iCs/>
          <w:sz w:val="24"/>
          <w:szCs w:val="24"/>
        </w:rPr>
        <w:t>dinner</w:t>
      </w:r>
      <w:proofErr w:type="gramEnd"/>
      <w:r w:rsidRPr="0018597A">
        <w:rPr>
          <w:rFonts w:ascii="Times New Roman" w:eastAsia="Times New Roman" w:hAnsi="Times New Roman" w:cs="Times New Roman"/>
          <w:i/>
          <w:iCs/>
          <w:sz w:val="24"/>
          <w:szCs w:val="24"/>
        </w:rPr>
        <w:t xml:space="preserve"> and I don't?"</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Nico was expressing his hurt about being excluded from proper birthday celebrations while others, including young children, received elaborate celebrations. </w:t>
      </w:r>
      <w:r w:rsidRPr="0018597A">
        <w:rPr>
          <w:rFonts w:ascii="Times New Roman" w:eastAsia="Times New Roman" w:hAnsi="Times New Roman" w:cs="Times New Roman"/>
          <w:b/>
          <w:bCs/>
          <w:sz w:val="24"/>
          <w:szCs w:val="24"/>
        </w:rPr>
        <w:t>Significance:</w:t>
      </w:r>
      <w:r w:rsidRPr="0018597A">
        <w:rPr>
          <w:rFonts w:ascii="Times New Roman" w:eastAsia="Times New Roman" w:hAnsi="Times New Roman" w:cs="Times New Roman"/>
          <w:sz w:val="24"/>
          <w:szCs w:val="24"/>
        </w:rPr>
        <w:t xml:space="preserve"> This quote illustrates the depth of Nico's feelings of being devalued and excluded within the group dynamic. It demonstrates how the differential treatment affects his sense of worth and </w:t>
      </w:r>
      <w:proofErr w:type="gramStart"/>
      <w:r w:rsidRPr="0018597A">
        <w:rPr>
          <w:rFonts w:ascii="Times New Roman" w:eastAsia="Times New Roman" w:hAnsi="Times New Roman" w:cs="Times New Roman"/>
          <w:sz w:val="24"/>
          <w:szCs w:val="24"/>
        </w:rPr>
        <w:t>belonging, and</w:t>
      </w:r>
      <w:proofErr w:type="gramEnd"/>
      <w:r w:rsidRPr="0018597A">
        <w:rPr>
          <w:rFonts w:ascii="Times New Roman" w:eastAsia="Times New Roman" w:hAnsi="Times New Roman" w:cs="Times New Roman"/>
          <w:sz w:val="24"/>
          <w:szCs w:val="24"/>
        </w:rPr>
        <w:t xml:space="preserve"> highlights the emotional impact of being consistently marginalized.</w:t>
      </w:r>
    </w:p>
    <w:p w14:paraId="24F7DB3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t xml:space="preserve">"If you don't have safety, you can't trust, if you don't have trust, you don't have connection. If you don't have connection, you </w:t>
      </w:r>
      <w:proofErr w:type="spellStart"/>
      <w:r w:rsidRPr="0018597A">
        <w:rPr>
          <w:rFonts w:ascii="Times New Roman" w:eastAsia="Times New Roman" w:hAnsi="Times New Roman" w:cs="Times New Roman"/>
          <w:i/>
          <w:iCs/>
          <w:sz w:val="24"/>
          <w:szCs w:val="24"/>
        </w:rPr>
        <w:t>ain't</w:t>
      </w:r>
      <w:proofErr w:type="spellEnd"/>
      <w:r w:rsidRPr="0018597A">
        <w:rPr>
          <w:rFonts w:ascii="Times New Roman" w:eastAsia="Times New Roman" w:hAnsi="Times New Roman" w:cs="Times New Roman"/>
          <w:i/>
          <w:iCs/>
          <w:sz w:val="24"/>
          <w:szCs w:val="24"/>
        </w:rPr>
        <w:t xml:space="preserve"> got a relationship."</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This was my therapeutic response to Nico's question about whether their relationship issues around threesomes were worth continuing. </w:t>
      </w:r>
      <w:r w:rsidRPr="0018597A">
        <w:rPr>
          <w:rFonts w:ascii="Times New Roman" w:eastAsia="Times New Roman" w:hAnsi="Times New Roman" w:cs="Times New Roman"/>
          <w:b/>
          <w:bCs/>
          <w:sz w:val="24"/>
          <w:szCs w:val="24"/>
        </w:rPr>
        <w:t>Significance:</w:t>
      </w:r>
      <w:r w:rsidRPr="0018597A">
        <w:rPr>
          <w:rFonts w:ascii="Times New Roman" w:eastAsia="Times New Roman" w:hAnsi="Times New Roman" w:cs="Times New Roman"/>
          <w:sz w:val="24"/>
          <w:szCs w:val="24"/>
        </w:rPr>
        <w:t xml:space="preserve"> This quote represents the core therapeutic insight about the fundamental requirements for healthy relationships. It provides a framework for understanding why their current relationship struggles are so significant and what needs to be addressed for any future stability.</w:t>
      </w:r>
    </w:p>
    <w:p w14:paraId="53A1AF3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Comprehensive Narrative Summary</w:t>
      </w:r>
    </w:p>
    <w:p w14:paraId="7CCB897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This session with Nico revealed a young man struggling to process and integrate a series of complex and emotionally challenging experiences during his recent trip to Colombia with his partner Hassan and Hassan's cousin. The session was characterized by Nico's emotional overwhelm and confusion as he attempted to make sense of multiple relationship conflicts and boundary violations.</w:t>
      </w:r>
    </w:p>
    <w:p w14:paraId="2765E58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trip appeared to serve as a microcosm of the ongoing problematic dynamics in Nico's relationship, particularly the triangulated relationship with Hassan's cousin that consistently marginalizes Nico's needs and preferences. The cousin's controlling behavior, combined with Hassan's compliance and prioritization of his cousin over his partner, created a pattern of emotional abuse and exploitation that left Nico feeling powerless and devalued.</w:t>
      </w:r>
    </w:p>
    <w:p w14:paraId="0B22A47D"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The financial dynamics during the trip revealed additional layers of exploitation, with Nico being manipulated into paying for Hassan's expenses during fabricated birthday </w:t>
      </w:r>
      <w:r w:rsidRPr="0018597A">
        <w:rPr>
          <w:rFonts w:ascii="Times New Roman" w:eastAsia="Times New Roman" w:hAnsi="Times New Roman" w:cs="Times New Roman"/>
          <w:sz w:val="24"/>
          <w:szCs w:val="24"/>
        </w:rPr>
        <w:lastRenderedPageBreak/>
        <w:t>celebrations while receiving minimal consideration for his own birthday. This financial manipulation reinforced existing power imbalances and contributed to Nico's growing resentment and sense of unfair treatment.</w:t>
      </w:r>
    </w:p>
    <w:p w14:paraId="4B0D1757"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sexual encounters and conflicts around threesomes highlighted fundamental safety and trust issues within the relationship. Hassan's inconsistent boundaries and reactions, combined with his non-compliance with agreed-upon health protocols, created conditions of insecurity and anxiety that prevented healthy sexual expression and connection.</w:t>
      </w:r>
    </w:p>
    <w:p w14:paraId="50454CD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Despite these significant challenges, Nico demonstrated some insight into the problematic nature of his relationship dynamics, particularly his recognition of the cousin's inappropriate influence and the crowded nature of his relationship with Hassan. His appreciation for the rare instance when Hassan advocated for him revealed both his ongoing need for support and the scarcity of such advocacy in his relationship.</w:t>
      </w:r>
    </w:p>
    <w:p w14:paraId="0DA1544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revealed Nico's ongoing struggles with self-advocacy and boundary-setting, as he consistently accepted treatment he recognized as unfair while feeling resentful about it. His detailed focus on various conflicts and slights suggested hypervigilance to relationship dynamics and a deep need for validation and fair treatment.</w:t>
      </w:r>
    </w:p>
    <w:p w14:paraId="012A296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Looking forward, Nico's prognosis will depend significantly on his ability to develop stronger boundaries and self-advocacy skills, as well as Hassan's willingness to address the toxic dynamics with his cousin and prioritize his relationship with Nico. The current pattern of safety violations, financial exploitation, and emotional marginalization creates conditions that are unsustainable for healthy relationship development.</w:t>
      </w:r>
    </w:p>
    <w:p w14:paraId="4982AAC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therapeutic work ahead will need to focus on helping Nico develop a stronger sense of individual identity and self-worth that is not dependent on Hassan's approval or acceptance within the cousin's social circle. Additionally, addressing the fundamental safety and trust issues within the relationship will be crucial for any future stability and connection.</w:t>
      </w:r>
    </w:p>
    <w:p w14:paraId="34DDAE9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rewrite ensuring that all quotes are </w:t>
      </w:r>
      <w:proofErr w:type="spellStart"/>
      <w:r w:rsidRPr="0018597A">
        <w:rPr>
          <w:rFonts w:ascii="Times New Roman" w:eastAsia="Times New Roman" w:hAnsi="Times New Roman" w:cs="Times New Roman"/>
          <w:sz w:val="24"/>
          <w:szCs w:val="24"/>
        </w:rPr>
        <w:t>italiziced</w:t>
      </w:r>
      <w:proofErr w:type="spellEnd"/>
      <w:r w:rsidRPr="0018597A">
        <w:rPr>
          <w:rFonts w:ascii="Times New Roman" w:eastAsia="Times New Roman" w:hAnsi="Times New Roman" w:cs="Times New Roman"/>
          <w:sz w:val="24"/>
          <w:szCs w:val="24"/>
        </w:rPr>
        <w:t xml:space="preserve">, and the bold content remains that way. ALL </w:t>
      </w:r>
      <w:proofErr w:type="spellStart"/>
      <w:r w:rsidRPr="0018597A">
        <w:rPr>
          <w:rFonts w:ascii="Times New Roman" w:eastAsia="Times New Roman" w:hAnsi="Times New Roman" w:cs="Times New Roman"/>
          <w:sz w:val="24"/>
          <w:szCs w:val="24"/>
        </w:rPr>
        <w:t>richtext</w:t>
      </w:r>
      <w:proofErr w:type="spellEnd"/>
      <w:r w:rsidRPr="0018597A">
        <w:rPr>
          <w:rFonts w:ascii="Times New Roman" w:eastAsia="Times New Roman" w:hAnsi="Times New Roman" w:cs="Times New Roman"/>
          <w:sz w:val="24"/>
          <w:szCs w:val="24"/>
        </w:rPr>
        <w:t xml:space="preserve"> should stay as it was. do not truncate ANY part of the note </w:t>
      </w:r>
    </w:p>
    <w:p w14:paraId="3780B60C" w14:textId="77777777" w:rsidR="0018597A" w:rsidRPr="0018597A" w:rsidRDefault="0018597A" w:rsidP="0018597A">
      <w:pPr>
        <w:spacing w:after="0"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Show thinking</w:t>
      </w:r>
    </w:p>
    <w:p w14:paraId="5FD4AB3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Of course. Here is the note rewritten to your specifications, with all previous bolding preserved and all quotes italicized. No content has been truncated.</w:t>
      </w:r>
    </w:p>
    <w:p w14:paraId="7CBA7543" w14:textId="77777777" w:rsidR="0018597A" w:rsidRPr="0018597A" w:rsidRDefault="00CF4BE4" w:rsidP="0018597A">
      <w:pPr>
        <w:spacing w:after="0" w:line="240" w:lineRule="auto"/>
        <w:rPr>
          <w:rFonts w:ascii="Times New Roman" w:eastAsia="Times New Roman" w:hAnsi="Times New Roman" w:cs="Times New Roman"/>
          <w:sz w:val="24"/>
          <w:szCs w:val="24"/>
        </w:rPr>
      </w:pPr>
      <w:r w:rsidRPr="00CF4BE4">
        <w:rPr>
          <w:rFonts w:ascii="Times New Roman" w:eastAsia="Times New Roman" w:hAnsi="Times New Roman" w:cs="Times New Roman"/>
          <w:noProof/>
          <w:sz w:val="24"/>
          <w:szCs w:val="24"/>
        </w:rPr>
        <w:pict w14:anchorId="4ADFC5E1">
          <v:rect id="_x0000_i1026" alt="" style="width:339.75pt;height:.05pt;mso-width-percent:0;mso-height-percent:0;mso-width-percent:0;mso-height-percent:0" o:hrpct="726" o:hralign="center" o:hrstd="t" o:hr="t" fillcolor="#a0a0a0" stroked="f"/>
        </w:pict>
      </w:r>
    </w:p>
    <w:p w14:paraId="1831825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Comprehensive Clinical Progress Note for Nico's Therapy Session on July 17, 2025</w:t>
      </w:r>
    </w:p>
    <w:p w14:paraId="3E61951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Date:</w:t>
      </w:r>
      <w:r w:rsidRPr="0018597A">
        <w:rPr>
          <w:rFonts w:ascii="Times New Roman" w:eastAsia="Times New Roman" w:hAnsi="Times New Roman" w:cs="Times New Roman"/>
          <w:sz w:val="24"/>
          <w:szCs w:val="24"/>
        </w:rPr>
        <w:t xml:space="preserve"> July 17, </w:t>
      </w:r>
      <w:proofErr w:type="gramStart"/>
      <w:r w:rsidRPr="0018597A">
        <w:rPr>
          <w:rFonts w:ascii="Times New Roman" w:eastAsia="Times New Roman" w:hAnsi="Times New Roman" w:cs="Times New Roman"/>
          <w:sz w:val="24"/>
          <w:szCs w:val="24"/>
        </w:rPr>
        <w:t>2025</w:t>
      </w:r>
      <w:proofErr w:type="gramEnd"/>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Time:</w:t>
      </w:r>
      <w:r w:rsidRPr="0018597A">
        <w:rPr>
          <w:rFonts w:ascii="Times New Roman" w:eastAsia="Times New Roman" w:hAnsi="Times New Roman" w:cs="Times New Roman"/>
          <w:sz w:val="24"/>
          <w:szCs w:val="24"/>
        </w:rPr>
        <w:t xml:space="preserve"> 1800 hours (6:00 PM) </w:t>
      </w:r>
      <w:r w:rsidRPr="0018597A">
        <w:rPr>
          <w:rFonts w:ascii="Times New Roman" w:eastAsia="Times New Roman" w:hAnsi="Times New Roman" w:cs="Times New Roman"/>
          <w:b/>
          <w:bCs/>
          <w:sz w:val="24"/>
          <w:szCs w:val="24"/>
        </w:rPr>
        <w:t>Duration:</w:t>
      </w:r>
      <w:r w:rsidRPr="0018597A">
        <w:rPr>
          <w:rFonts w:ascii="Times New Roman" w:eastAsia="Times New Roman" w:hAnsi="Times New Roman" w:cs="Times New Roman"/>
          <w:sz w:val="24"/>
          <w:szCs w:val="24"/>
        </w:rPr>
        <w:t xml:space="preserve"> 1 hour, 4 minutes, 9 seconds </w:t>
      </w:r>
      <w:r w:rsidRPr="0018597A">
        <w:rPr>
          <w:rFonts w:ascii="Times New Roman" w:eastAsia="Times New Roman" w:hAnsi="Times New Roman" w:cs="Times New Roman"/>
          <w:b/>
          <w:bCs/>
          <w:sz w:val="24"/>
          <w:szCs w:val="24"/>
        </w:rPr>
        <w:t>Session Type:</w:t>
      </w:r>
      <w:r w:rsidRPr="0018597A">
        <w:rPr>
          <w:rFonts w:ascii="Times New Roman" w:eastAsia="Times New Roman" w:hAnsi="Times New Roman" w:cs="Times New Roman"/>
          <w:sz w:val="24"/>
          <w:szCs w:val="24"/>
        </w:rPr>
        <w:t xml:space="preserve"> In-person therapy session </w:t>
      </w:r>
      <w:r w:rsidRPr="0018597A">
        <w:rPr>
          <w:rFonts w:ascii="Times New Roman" w:eastAsia="Times New Roman" w:hAnsi="Times New Roman" w:cs="Times New Roman"/>
          <w:b/>
          <w:bCs/>
          <w:sz w:val="24"/>
          <w:szCs w:val="24"/>
        </w:rPr>
        <w:t>Therapist:</w:t>
      </w:r>
      <w:r w:rsidRPr="0018597A">
        <w:rPr>
          <w:rFonts w:ascii="Times New Roman" w:eastAsia="Times New Roman" w:hAnsi="Times New Roman" w:cs="Times New Roman"/>
          <w:sz w:val="24"/>
          <w:szCs w:val="24"/>
        </w:rPr>
        <w:t xml:space="preserve"> Jonathan Procter</w:t>
      </w:r>
    </w:p>
    <w:p w14:paraId="40A0DB7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lastRenderedPageBreak/>
        <w:t>Subjective</w:t>
      </w:r>
    </w:p>
    <w:p w14:paraId="7610045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presented to the session appearing well-groomed following his recent trip to Colombia, reporting that he had engaged in various spa treatments including manicures, pedicures, and haircuts. He expressed confusion about his emotional state, stating he didn't know what number to give regarding his current functioning and felt confused about everything happening in his life.</w:t>
      </w:r>
    </w:p>
    <w:p w14:paraId="5F84ADC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Nico described a complex and emotionally charged trip to Colombia with his partner Hassan and Hassan's cousin. The trip began with conflict at the airport when Hassan's cousin advocated only for himself regarding carry-on bags, leading Nico to feel </w:t>
      </w:r>
      <w:proofErr w:type="spellStart"/>
      <w:r w:rsidRPr="0018597A">
        <w:rPr>
          <w:rFonts w:ascii="Times New Roman" w:eastAsia="Times New Roman" w:hAnsi="Times New Roman" w:cs="Times New Roman"/>
          <w:sz w:val="24"/>
          <w:szCs w:val="24"/>
        </w:rPr>
        <w:t>unadvocated</w:t>
      </w:r>
      <w:proofErr w:type="spellEnd"/>
      <w:r w:rsidRPr="0018597A">
        <w:rPr>
          <w:rFonts w:ascii="Times New Roman" w:eastAsia="Times New Roman" w:hAnsi="Times New Roman" w:cs="Times New Roman"/>
          <w:sz w:val="24"/>
          <w:szCs w:val="24"/>
        </w:rPr>
        <w:t xml:space="preserve"> for and resulting in what he described as a loud outburst that Hassan characterized as screaming. This incident created ongoing tension throughout the trip, with Hassan continuing to hold this against Nico despite subsequent positive behavioral changes.</w:t>
      </w:r>
    </w:p>
    <w:p w14:paraId="000C133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reported discovering that Hassan had not been taking his herpes medication as agreed upon (missing six days when the agreement was every three days minimum), which created significant upset for Nico. He described feeling unable to express his full anger about this medication non-compliance, leading to visible tension that Hassan responded to with unprovoked yelling.</w:t>
      </w:r>
    </w:p>
    <w:p w14:paraId="6A4945D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revealed complex financial dynamics during the trip, with Nico initially agreeing to pay for half of everything to address Hassan's complaints about their previous financial arrangement. However, Hassan's cousin declared an extended birthday celebration for Hassan three days before his actual birthday, during which Nico was expected to pay for Hassan's meals while Hassan did not pay, creating feelings of unfairness and financial strain.</w:t>
      </w:r>
    </w:p>
    <w:p w14:paraId="18086F4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described feeling excluded from birthday planning when he overheard Hassan's cousin planning only a quiet lunch and evening for Nico's actual birthday, contrasting with the elaborate celebrations provided for Hassan and even the cousin's young children. This led to significant emotional distress and feelings of being devalued within the group dynamic.</w:t>
      </w:r>
    </w:p>
    <w:p w14:paraId="16A1735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trip included multiple sexual encounters, including threesomes with local men, which Nico described in detail. He reported that encounters involving drug use (Molly) were less problematic, while sober encounters led to conflict with Hassan, particularly around Nico's sexual behaviors during threesomes. Hassan expressed discomfort with Nico's deep throating behaviors and positioning during sexual encounters, leading to relationship conflict and discussions about ending their practice of having threesomes.</w:t>
      </w:r>
    </w:p>
    <w:p w14:paraId="4AD2E98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Nico reported feeling proud of Hassan for advocating for him regarding a souvenir when Hassan's cousin attempted to discard it, representing one of the few instances where Hassan stood up to his cousin on Nico's behalf. However, Nico expressed ongoing frustration with the dynamic between Hassan and his cousin, describing it as feeling like </w:t>
      </w:r>
      <w:r w:rsidRPr="0018597A">
        <w:rPr>
          <w:rFonts w:ascii="Times New Roman" w:eastAsia="Times New Roman" w:hAnsi="Times New Roman" w:cs="Times New Roman"/>
          <w:sz w:val="24"/>
          <w:szCs w:val="24"/>
        </w:rPr>
        <w:lastRenderedPageBreak/>
        <w:t>Hassan is having a relationship with his cousin and questioning whether their relationship is too crowded.</w:t>
      </w:r>
    </w:p>
    <w:p w14:paraId="1855FC3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Objective</w:t>
      </w:r>
    </w:p>
    <w:p w14:paraId="35B8D25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Nico appeared physically well-maintained and groomed following his spa treatments during the </w:t>
      </w:r>
      <w:proofErr w:type="gramStart"/>
      <w:r w:rsidRPr="0018597A">
        <w:rPr>
          <w:rFonts w:ascii="Times New Roman" w:eastAsia="Times New Roman" w:hAnsi="Times New Roman" w:cs="Times New Roman"/>
          <w:sz w:val="24"/>
          <w:szCs w:val="24"/>
        </w:rPr>
        <w:t>trip, but</w:t>
      </w:r>
      <w:proofErr w:type="gramEnd"/>
      <w:r w:rsidRPr="0018597A">
        <w:rPr>
          <w:rFonts w:ascii="Times New Roman" w:eastAsia="Times New Roman" w:hAnsi="Times New Roman" w:cs="Times New Roman"/>
          <w:sz w:val="24"/>
          <w:szCs w:val="24"/>
        </w:rPr>
        <w:t xml:space="preserve"> demonstrated significant emotional dysregulation throughout the session. His speech was rapid and pressured as he attempted to convey the complex events of his trip, suggesting underlying anxiety and emotional overwhelm.</w:t>
      </w:r>
    </w:p>
    <w:p w14:paraId="0E696A8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Nico's affect was variable throughout the session, shifting between frustration when describing conflicts, excitement when recounting positive experiences, and confusion when trying to process the overall meaning of events. His emotional expression appeared genuine and congruent with the content he was discussing.</w:t>
      </w:r>
    </w:p>
    <w:p w14:paraId="7D29B07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I observed Nico's tendency to minimize his own needs and feelings while simultaneously expressing significant distress about being treated unfairly. His detailed recounting of financial arrangements and social dynamics suggested hypervigilance to perceived slights and inequities in his relationships.</w:t>
      </w:r>
    </w:p>
    <w:p w14:paraId="436387C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demonstrated insight into some relationship dynamics, particularly recognizing the problematic nature of Hassan's relationship with his cousin and the impact this has on their partnership. However, he also showed difficulty setting appropriate boundaries and advocating for himself in challenging interpersonal situations.</w:t>
      </w:r>
    </w:p>
    <w:p w14:paraId="5C5C4F6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revealed Nico's ongoing struggles with self-worth and his tendency to accept treatment that he recognizes as unfair while simultaneously feeling resentful about it. His detailed focus on sexual encounters and conflicts suggested these experiences hold significant meaning for his sense of relationship security and personal value.</w:t>
      </w:r>
    </w:p>
    <w:p w14:paraId="5C60180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Assessment</w:t>
      </w:r>
    </w:p>
    <w:p w14:paraId="6D85F7E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 presents with significant relationship distress and emotional dysregulation following a complex trip that highlighted multiple problematic dynamics in his relationship with Hassan. His current confusion about his emotional state and functioning suggests he is struggling to process and integrate the various conflicts and experiences from the trip.</w:t>
      </w:r>
    </w:p>
    <w:p w14:paraId="4783C6A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relationship dynamic between Nico, Hassan, and Hassan's cousin appears highly problematic and potentially toxic, with Nico consistently being marginalized and devalued while Hassan prioritizes his cousin's preferences over Nico's needs. This triangulated relationship dynamic creates ongoing stress and prevents the development of healthy couple boundaries.</w:t>
      </w:r>
    </w:p>
    <w:p w14:paraId="256828C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Nico's financial vulnerability within the relationship creates additional power imbalances that are being exploited, particularly during the trip where he was expected to pay for Hassan's expenses during fabricated birthday celebrations while receiving minimal </w:t>
      </w:r>
      <w:r w:rsidRPr="0018597A">
        <w:rPr>
          <w:rFonts w:ascii="Times New Roman" w:eastAsia="Times New Roman" w:hAnsi="Times New Roman" w:cs="Times New Roman"/>
          <w:sz w:val="24"/>
          <w:szCs w:val="24"/>
        </w:rPr>
        <w:lastRenderedPageBreak/>
        <w:t>consideration for his own birthday. This financial dynamic appears to contribute to his sense of powerlessness and resentment.</w:t>
      </w:r>
    </w:p>
    <w:p w14:paraId="27F0C0F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sexual conflicts around threesomes reveal deeper issues of trust, safety, and communication within the relationship. Hassan's discomfort with Nico's sexual behaviors, combined with the inconsistent boundaries around these encounters, suggests that neither partner feels secure enough to engage in these activities safely.</w:t>
      </w:r>
    </w:p>
    <w:p w14:paraId="5A27B4C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Nico's consideration of medication as a potential factor in his emotional responses suggests some insight into his emotional regulation challenges, though this may also represent a tendency to externalize responsibility for relationship conflicts rather than addressing underlying dynamics.</w:t>
      </w:r>
    </w:p>
    <w:p w14:paraId="404FD39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ongoing medication non-compliance issue with Hassan's herpes treatment represents a significant trust and safety concern that appears to be minimized or avoided rather than directly addressed, suggesting poor communication and boundary-setting within the relationship.</w:t>
      </w:r>
    </w:p>
    <w:p w14:paraId="5176489D"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Plan</w:t>
      </w:r>
    </w:p>
    <w:p w14:paraId="41CC7E4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Relationship Boundary Assessment:</w:t>
      </w:r>
      <w:r w:rsidRPr="0018597A">
        <w:rPr>
          <w:rFonts w:ascii="Times New Roman" w:eastAsia="Times New Roman" w:hAnsi="Times New Roman" w:cs="Times New Roman"/>
          <w:sz w:val="24"/>
          <w:szCs w:val="24"/>
        </w:rPr>
        <w:t xml:space="preserve"> Conduct thorough evaluation of the relationship dynamics between Nico, Hassan, and Hassan's cousin to address the triangulated relationship pattern that consistently marginalizes Nico's needs and preferences.</w:t>
      </w:r>
    </w:p>
    <w:p w14:paraId="5D167D4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Safety and Trust Building:</w:t>
      </w:r>
      <w:r w:rsidRPr="0018597A">
        <w:rPr>
          <w:rFonts w:ascii="Times New Roman" w:eastAsia="Times New Roman" w:hAnsi="Times New Roman" w:cs="Times New Roman"/>
          <w:sz w:val="24"/>
          <w:szCs w:val="24"/>
        </w:rPr>
        <w:t xml:space="preserve"> Address the fundamental safety and trust issues within the relationship, particularly around sexual health (medication compliance) and sexual activities (threesome boundaries). Establish clear agreements and consequences for violations.</w:t>
      </w:r>
    </w:p>
    <w:p w14:paraId="42D1122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Financial Boundary Setting:</w:t>
      </w:r>
      <w:r w:rsidRPr="0018597A">
        <w:rPr>
          <w:rFonts w:ascii="Times New Roman" w:eastAsia="Times New Roman" w:hAnsi="Times New Roman" w:cs="Times New Roman"/>
          <w:sz w:val="24"/>
          <w:szCs w:val="24"/>
        </w:rPr>
        <w:t xml:space="preserve"> Develop strategies for Nico to establish and maintain appropriate financial boundaries within the relationship, addressing the power imbalances created by his financial vulnerability.</w:t>
      </w:r>
    </w:p>
    <w:p w14:paraId="69B2BB6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Communication Skills Development:</w:t>
      </w:r>
      <w:r w:rsidRPr="0018597A">
        <w:rPr>
          <w:rFonts w:ascii="Times New Roman" w:eastAsia="Times New Roman" w:hAnsi="Times New Roman" w:cs="Times New Roman"/>
          <w:sz w:val="24"/>
          <w:szCs w:val="24"/>
        </w:rPr>
        <w:t xml:space="preserve"> Work on assertiveness training and direct communication skills to help Nico advocate for his needs and express concerns without explosive outbursts or passive-aggressive responses.</w:t>
      </w:r>
    </w:p>
    <w:p w14:paraId="08CB8E8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Emotional Regulation Support:</w:t>
      </w:r>
      <w:r w:rsidRPr="0018597A">
        <w:rPr>
          <w:rFonts w:ascii="Times New Roman" w:eastAsia="Times New Roman" w:hAnsi="Times New Roman" w:cs="Times New Roman"/>
          <w:sz w:val="24"/>
          <w:szCs w:val="24"/>
        </w:rPr>
        <w:t xml:space="preserve"> Assess need for medication consultation to address emotional dysregulation and consider coping strategies for managing intense emotions during relationship conflicts.</w:t>
      </w:r>
    </w:p>
    <w:p w14:paraId="0428529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Individual Identity Strengthening:</w:t>
      </w:r>
      <w:r w:rsidRPr="0018597A">
        <w:rPr>
          <w:rFonts w:ascii="Times New Roman" w:eastAsia="Times New Roman" w:hAnsi="Times New Roman" w:cs="Times New Roman"/>
          <w:sz w:val="24"/>
          <w:szCs w:val="24"/>
        </w:rPr>
        <w:t xml:space="preserve"> Focus on helping Nico develop a stronger sense of individual identity and self-worth that is not dependent on Hassan's approval or the cousin's acceptance.</w:t>
      </w:r>
    </w:p>
    <w:p w14:paraId="19F4905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lastRenderedPageBreak/>
        <w:t>Sexual Health and Safety:</w:t>
      </w:r>
      <w:r w:rsidRPr="0018597A">
        <w:rPr>
          <w:rFonts w:ascii="Times New Roman" w:eastAsia="Times New Roman" w:hAnsi="Times New Roman" w:cs="Times New Roman"/>
          <w:sz w:val="24"/>
          <w:szCs w:val="24"/>
        </w:rPr>
        <w:t xml:space="preserve"> Address the serious concerns around sexual health safety, including medication compliance and safe sexual practices during encounters with multiple partners.</w:t>
      </w:r>
    </w:p>
    <w:p w14:paraId="5652499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Follow-up:</w:t>
      </w:r>
      <w:r w:rsidRPr="0018597A">
        <w:rPr>
          <w:rFonts w:ascii="Times New Roman" w:eastAsia="Times New Roman" w:hAnsi="Times New Roman" w:cs="Times New Roman"/>
          <w:sz w:val="24"/>
          <w:szCs w:val="24"/>
        </w:rPr>
        <w:t xml:space="preserve"> Schedule next session to process trip experiences further and begin implementing boundary-setting strategies. Consider couple's therapy referral if Hassan is willing to participate.</w:t>
      </w:r>
    </w:p>
    <w:p w14:paraId="2DDF47C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Supplemental Analyses</w:t>
      </w:r>
    </w:p>
    <w:p w14:paraId="69D28B04"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Tonal Analysis</w:t>
      </w:r>
    </w:p>
    <w:p w14:paraId="4D2C08D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began with Nico's tone reflecting confusion and emotional overwhelm as he struggled to articulate his current state and the complexity of his recent experiences. His voice carried a sense of being scattered and uncertain about how to process the events of his trip.</w:t>
      </w:r>
    </w:p>
    <w:p w14:paraId="2D5C31F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When describing the airport incident, Nico's tone became defensive and frustrated, revealing his ongoing sensitivity about Hassan's characterization of his behavior as screaming rather than simply being loud. His voice carried resentment about being misrepresented and not being allowed to advocate for himself.</w:t>
      </w:r>
    </w:p>
    <w:p w14:paraId="44F6A9D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A significant tonal shift occurred when Nico described the financial dynamics and birthday celebrations, moving from defensive to hurt and confused. His voice carried genuine pain about feeling excluded and devalued, particularly when contrasting his treatment with that of Hassan and even young children.</w:t>
      </w:r>
    </w:p>
    <w:p w14:paraId="45DEDC1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When recounting sexual encounters, Nico's tone became more animated and excited, suggesting these experiences hold positive meaning for him despite the conflicts they generate. However, his voice also carried underlying tension when describing Hassan's reactions and limitations.</w:t>
      </w:r>
    </w:p>
    <w:p w14:paraId="11AE8500"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 xml:space="preserve">The tone became </w:t>
      </w:r>
      <w:proofErr w:type="gramStart"/>
      <w:r w:rsidRPr="0018597A">
        <w:rPr>
          <w:rFonts w:ascii="Times New Roman" w:eastAsia="Times New Roman" w:hAnsi="Times New Roman" w:cs="Times New Roman"/>
          <w:sz w:val="24"/>
          <w:szCs w:val="24"/>
        </w:rPr>
        <w:t>more frustrated and angry</w:t>
      </w:r>
      <w:proofErr w:type="gramEnd"/>
      <w:r w:rsidRPr="0018597A">
        <w:rPr>
          <w:rFonts w:ascii="Times New Roman" w:eastAsia="Times New Roman" w:hAnsi="Times New Roman" w:cs="Times New Roman"/>
          <w:sz w:val="24"/>
          <w:szCs w:val="24"/>
        </w:rPr>
        <w:t xml:space="preserve"> when discussing Hassan's cousin, with Nico's voice carrying clear resentment about the cousin's controlling behavior and Hassan's compliance with it. This represented some of the strongest emotional expression in the session.</w:t>
      </w:r>
    </w:p>
    <w:p w14:paraId="6F31034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When describing Hassan's advocacy for him regarding the souvenir, Nico's tone shifted to genuine appreciation and pride, revealing how meaningful it is for him when Hassan stands up for him, highlighting how rare such instances are.</w:t>
      </w:r>
    </w:p>
    <w:p w14:paraId="46579010"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concluded with Nico's tone reflecting continued confusion and uncertainty about the future of his relationship and sexual practices, suggesting ongoing emotional processing and decision-making needs.</w:t>
      </w:r>
    </w:p>
    <w:p w14:paraId="283E846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Thematic Analysis</w:t>
      </w:r>
    </w:p>
    <w:p w14:paraId="016A9EB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lastRenderedPageBreak/>
        <w:t>The theme of power and control dominated much of the session, with Hassan's cousin consistently exercising control over plans, finances, and social dynamics while Nico remained marginalized and powerless. This dynamic extended to Hassan's compliance with his cousin's preferences over Nico's needs.</w:t>
      </w:r>
    </w:p>
    <w:p w14:paraId="7258966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Financial exploitation and inequality emerged as a significant theme, with Nico being expected to pay for Hassan's expenses during fabricated celebrations while receiving minimal consideration for his own needs. This financial dynamic reinforced power imbalances and contributed to feelings of resentment.</w:t>
      </w:r>
    </w:p>
    <w:p w14:paraId="4B8E8373"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Safety and trust issues formed a central theme throughout the session, from medication non-compliance to sexual boundary violations to emotional safety within the relationship. The absence of consistent safety created ongoing anxiety and conflict.</w:t>
      </w:r>
    </w:p>
    <w:p w14:paraId="3555A13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theme of triangulated relationships was evident in the complex dynamic between Nico, Hassan, and Hassan's cousin, where the cousin's presence and influence consistently interfered with the couple's ability to maintain appropriate boundaries and prioritize their relationship.</w:t>
      </w:r>
    </w:p>
    <w:p w14:paraId="31170EBB"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Sexual identity and expression appeared as a theme of both connection and conflict, with threesomes representing both positive shared experiences and sources of insecurity and boundary violations. The inconsistent rules and reactions created confusion and distress.</w:t>
      </w:r>
    </w:p>
    <w:p w14:paraId="5C9CDB8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Advocacy and self-worth emerged as themes of struggle, with Nico consistently failing to advocate for himself while feeling resentful about poor treatment. His appreciation for Hassan's rare advocacy highlighted his ongoing need for external validation and support.</w:t>
      </w:r>
    </w:p>
    <w:p w14:paraId="089F6BD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Sentiment Analysis</w:t>
      </w:r>
    </w:p>
    <w:p w14:paraId="66F9ED9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Sentiments About Self:</w:t>
      </w:r>
      <w:r w:rsidRPr="0018597A">
        <w:rPr>
          <w:rFonts w:ascii="Times New Roman" w:eastAsia="Times New Roman" w:hAnsi="Times New Roman" w:cs="Times New Roman"/>
          <w:sz w:val="24"/>
          <w:szCs w:val="24"/>
        </w:rPr>
        <w:t xml:space="preserve"> Nico's self-directed sentiments were predominantly negative, characterized by confusion, self-doubt, and feelings of powerlessness. He showed some pride in his appearance and sexual experiences but overall expressed uncertainty about his own emotional state and decision-making abilities.</w:t>
      </w:r>
    </w:p>
    <w:p w14:paraId="1D1D1180"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Sentiments About Others/External Situations:</w:t>
      </w:r>
      <w:r w:rsidRPr="0018597A">
        <w:rPr>
          <w:rFonts w:ascii="Times New Roman" w:eastAsia="Times New Roman" w:hAnsi="Times New Roman" w:cs="Times New Roman"/>
          <w:sz w:val="24"/>
          <w:szCs w:val="24"/>
        </w:rPr>
        <w:t xml:space="preserve"> Nico's sentiments toward Hassan were complex and ambivalent, combining love and appreciation with frustration and resentment. His feelings toward Hassan's cousin were consistently negative, characterized by anger and feeling controlled. His sentiments about the trip were mixed, appreciating positive experiences while feeling hurt by conflicts.</w:t>
      </w:r>
    </w:p>
    <w:p w14:paraId="7F352C32"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Sentiments About Therapy/Therapeutic Process:</w:t>
      </w:r>
      <w:r w:rsidRPr="0018597A">
        <w:rPr>
          <w:rFonts w:ascii="Times New Roman" w:eastAsia="Times New Roman" w:hAnsi="Times New Roman" w:cs="Times New Roman"/>
          <w:sz w:val="24"/>
          <w:szCs w:val="24"/>
        </w:rPr>
        <w:t xml:space="preserve"> Nico's sentiments toward therapy remained positive, as evidenced by his detailed sharing and openness about intimate and challenging topics. His willingness to explore difficult relationship dynamics demonstrated continued trust in the therapeutic process.</w:t>
      </w:r>
    </w:p>
    <w:p w14:paraId="35ED6C0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lastRenderedPageBreak/>
        <w:t>The progression of sentiments throughout the session showed Nico moving from confusion and overwhelm to more specific anger and hurt, and finally to some clarity about needed changes. This emotional journey reflected his processing of complex experiences and growing awareness of problematic patterns.</w:t>
      </w:r>
    </w:p>
    <w:p w14:paraId="7057328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My own sentimental reactions to Nico included concern about the toxic relationship dynamics, frustration with the ongoing exploitation he experiences, and appreciation for his honesty and insight. I found myself wanting to support his development of stronger boundaries and self-advocacy skills.</w:t>
      </w:r>
    </w:p>
    <w:p w14:paraId="5C3A058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Key Points</w:t>
      </w:r>
    </w:p>
    <w:p w14:paraId="38F438B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Toxic Triangulated Relationship Dynamic:</w:t>
      </w:r>
      <w:r w:rsidRPr="0018597A">
        <w:rPr>
          <w:rFonts w:ascii="Times New Roman" w:eastAsia="Times New Roman" w:hAnsi="Times New Roman" w:cs="Times New Roman"/>
          <w:sz w:val="24"/>
          <w:szCs w:val="24"/>
        </w:rPr>
        <w:t xml:space="preserve"> The relationship between Nico, Hassan, and Hassan's cousin represents a fundamentally unhealthy dynamic where Nico is consistently marginalized and devalued while Hassan prioritizes his cousin's preferences over his partner's needs. This pattern prevents the development of healthy couple boundaries and creates ongoing emotional distress for Nico. This triangulated dynamic requires immediate attention as it undermines the foundation of Nico and Hassan's relationship and creates conditions for ongoing emotional abuse and exploitation.</w:t>
      </w:r>
    </w:p>
    <w:p w14:paraId="0C3057F7"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Safety and Trust Violations:</w:t>
      </w:r>
      <w:r w:rsidRPr="0018597A">
        <w:rPr>
          <w:rFonts w:ascii="Times New Roman" w:eastAsia="Times New Roman" w:hAnsi="Times New Roman" w:cs="Times New Roman"/>
          <w:sz w:val="24"/>
          <w:szCs w:val="24"/>
        </w:rPr>
        <w:t xml:space="preserve"> Multiple safety and trust violations occurred during the trip, including Hassan's non-compliance with agreed-upon herpes medication protocols and inconsistent boundaries around sexual encounters. These violations create fundamental relationship instability and prevent the development of secure attachment. Addressing these safety and trust issues is crucial for any future relationship stability, as the current pattern of violations and minimization creates ongoing anxiety and relationship insecurity.</w:t>
      </w:r>
    </w:p>
    <w:p w14:paraId="35AB5AE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Financial Exploitation and Power Imbalances:</w:t>
      </w:r>
      <w:r w:rsidRPr="0018597A">
        <w:rPr>
          <w:rFonts w:ascii="Times New Roman" w:eastAsia="Times New Roman" w:hAnsi="Times New Roman" w:cs="Times New Roman"/>
          <w:sz w:val="24"/>
          <w:szCs w:val="24"/>
        </w:rPr>
        <w:t xml:space="preserve"> Nico's financial vulnerability is being exploited within the relationship, particularly through manipulated birthday celebrations where he is expected to pay for Hassan's expenses while receiving minimal consideration for his own needs. This financial dynamic reinforces power imbalances and contributes to his sense of powerlessness. Developing financial boundaries and addressing these power imbalances is essential for Nico's emotional wellbeing and his ability to maintain dignity and equality within the relationship.</w:t>
      </w:r>
    </w:p>
    <w:p w14:paraId="09CAFDED"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Significant Quotes</w:t>
      </w:r>
    </w:p>
    <w:p w14:paraId="4B7C34C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t>“I don't even know what number to give you today, until I don't know where I'm at, right? I'm so confused all the stuff that's happening right now.”</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Nico was describing his emotional state at the beginning of the session following his trip to Colombia. </w:t>
      </w:r>
      <w:r w:rsidRPr="0018597A">
        <w:rPr>
          <w:rFonts w:ascii="Times New Roman" w:eastAsia="Times New Roman" w:hAnsi="Times New Roman" w:cs="Times New Roman"/>
          <w:b/>
          <w:bCs/>
          <w:sz w:val="24"/>
          <w:szCs w:val="24"/>
        </w:rPr>
        <w:t>Significance:</w:t>
      </w:r>
      <w:r w:rsidRPr="0018597A">
        <w:rPr>
          <w:rFonts w:ascii="Times New Roman" w:eastAsia="Times New Roman" w:hAnsi="Times New Roman" w:cs="Times New Roman"/>
          <w:sz w:val="24"/>
          <w:szCs w:val="24"/>
        </w:rPr>
        <w:t xml:space="preserve"> This quote captures Nico's emotional overwhelm and confusion following a series of complex and conflicting experiences. It demonstrates his struggle to process and integrate the various relationship conflicts and highlights his need for therapeutic support in making sense of his experiences.</w:t>
      </w:r>
    </w:p>
    <w:p w14:paraId="77029627"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lastRenderedPageBreak/>
        <w:t>“It feels like he's like, having a relationship with his cousin... it seems like you guys are in a threesome.”</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Nico was describing the problematic dynamic between Hassan and his cousin and its impact on their relationship. </w:t>
      </w:r>
      <w:r w:rsidRPr="0018597A">
        <w:rPr>
          <w:rFonts w:ascii="Times New Roman" w:eastAsia="Times New Roman" w:hAnsi="Times New Roman" w:cs="Times New Roman"/>
          <w:b/>
          <w:bCs/>
          <w:sz w:val="24"/>
          <w:szCs w:val="24"/>
        </w:rPr>
        <w:t>Significance:</w:t>
      </w:r>
      <w:r w:rsidRPr="0018597A">
        <w:rPr>
          <w:rFonts w:ascii="Times New Roman" w:eastAsia="Times New Roman" w:hAnsi="Times New Roman" w:cs="Times New Roman"/>
          <w:sz w:val="24"/>
          <w:szCs w:val="24"/>
        </w:rPr>
        <w:t xml:space="preserve"> This quote reveals Nico's insight into the triangulated relationship dynamic that consistently marginalizes him. It demonstrates his growing awareness of how the cousin's influence interferes with his relationship with Hassan and his ability to articulate this complex dynamic.</w:t>
      </w:r>
    </w:p>
    <w:p w14:paraId="394755C6"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t xml:space="preserve">“Why am I the only one that doesn't get a birthday dinner? Like I pointed out to Hassan like that his two one year old babies got a birthday dinner, and he got a birthday why? Why the babies get a birthday </w:t>
      </w:r>
      <w:proofErr w:type="gramStart"/>
      <w:r w:rsidRPr="0018597A">
        <w:rPr>
          <w:rFonts w:ascii="Times New Roman" w:eastAsia="Times New Roman" w:hAnsi="Times New Roman" w:cs="Times New Roman"/>
          <w:i/>
          <w:iCs/>
          <w:sz w:val="24"/>
          <w:szCs w:val="24"/>
        </w:rPr>
        <w:t>dinner</w:t>
      </w:r>
      <w:proofErr w:type="gramEnd"/>
      <w:r w:rsidRPr="0018597A">
        <w:rPr>
          <w:rFonts w:ascii="Times New Roman" w:eastAsia="Times New Roman" w:hAnsi="Times New Roman" w:cs="Times New Roman"/>
          <w:i/>
          <w:iCs/>
          <w:sz w:val="24"/>
          <w:szCs w:val="24"/>
        </w:rPr>
        <w:t xml:space="preserve"> and I don't?”</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Nico was expressing his hurt about being excluded from proper birthday celebrations while others, including young children, received elaborate celebrations. </w:t>
      </w:r>
      <w:r w:rsidRPr="0018597A">
        <w:rPr>
          <w:rFonts w:ascii="Times New Roman" w:eastAsia="Times New Roman" w:hAnsi="Times New Roman" w:cs="Times New Roman"/>
          <w:b/>
          <w:bCs/>
          <w:sz w:val="24"/>
          <w:szCs w:val="24"/>
        </w:rPr>
        <w:t>Significance:</w:t>
      </w:r>
      <w:r w:rsidRPr="0018597A">
        <w:rPr>
          <w:rFonts w:ascii="Times New Roman" w:eastAsia="Times New Roman" w:hAnsi="Times New Roman" w:cs="Times New Roman"/>
          <w:sz w:val="24"/>
          <w:szCs w:val="24"/>
        </w:rPr>
        <w:t xml:space="preserve"> This quote illustrates the depth of Nico's feelings of being devalued and excluded within the group dynamic. It demonstrates how the differential treatment affects his sense of worth and </w:t>
      </w:r>
      <w:proofErr w:type="gramStart"/>
      <w:r w:rsidRPr="0018597A">
        <w:rPr>
          <w:rFonts w:ascii="Times New Roman" w:eastAsia="Times New Roman" w:hAnsi="Times New Roman" w:cs="Times New Roman"/>
          <w:sz w:val="24"/>
          <w:szCs w:val="24"/>
        </w:rPr>
        <w:t>belonging, and</w:t>
      </w:r>
      <w:proofErr w:type="gramEnd"/>
      <w:r w:rsidRPr="0018597A">
        <w:rPr>
          <w:rFonts w:ascii="Times New Roman" w:eastAsia="Times New Roman" w:hAnsi="Times New Roman" w:cs="Times New Roman"/>
          <w:sz w:val="24"/>
          <w:szCs w:val="24"/>
        </w:rPr>
        <w:t xml:space="preserve"> highlights the emotional impact of being consistently marginalized.</w:t>
      </w:r>
    </w:p>
    <w:p w14:paraId="00B24D4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i/>
          <w:iCs/>
          <w:sz w:val="24"/>
          <w:szCs w:val="24"/>
        </w:rPr>
        <w:t xml:space="preserve">“If you don't have safety, you can't trust, if you don't have trust, you don't have connection. If you don't have connection, you </w:t>
      </w:r>
      <w:proofErr w:type="spellStart"/>
      <w:r w:rsidRPr="0018597A">
        <w:rPr>
          <w:rFonts w:ascii="Times New Roman" w:eastAsia="Times New Roman" w:hAnsi="Times New Roman" w:cs="Times New Roman"/>
          <w:i/>
          <w:iCs/>
          <w:sz w:val="24"/>
          <w:szCs w:val="24"/>
        </w:rPr>
        <w:t>ain't</w:t>
      </w:r>
      <w:proofErr w:type="spellEnd"/>
      <w:r w:rsidRPr="0018597A">
        <w:rPr>
          <w:rFonts w:ascii="Times New Roman" w:eastAsia="Times New Roman" w:hAnsi="Times New Roman" w:cs="Times New Roman"/>
          <w:i/>
          <w:iCs/>
          <w:sz w:val="24"/>
          <w:szCs w:val="24"/>
        </w:rPr>
        <w:t xml:space="preserve"> got a relationship.”</w:t>
      </w:r>
      <w:r w:rsidRPr="0018597A">
        <w:rPr>
          <w:rFonts w:ascii="Times New Roman" w:eastAsia="Times New Roman" w:hAnsi="Times New Roman" w:cs="Times New Roman"/>
          <w:sz w:val="24"/>
          <w:szCs w:val="24"/>
        </w:rPr>
        <w:t xml:space="preserve"> </w:t>
      </w:r>
      <w:r w:rsidRPr="0018597A">
        <w:rPr>
          <w:rFonts w:ascii="Times New Roman" w:eastAsia="Times New Roman" w:hAnsi="Times New Roman" w:cs="Times New Roman"/>
          <w:b/>
          <w:bCs/>
          <w:sz w:val="24"/>
          <w:szCs w:val="24"/>
        </w:rPr>
        <w:t>Context:</w:t>
      </w:r>
      <w:r w:rsidRPr="0018597A">
        <w:rPr>
          <w:rFonts w:ascii="Times New Roman" w:eastAsia="Times New Roman" w:hAnsi="Times New Roman" w:cs="Times New Roman"/>
          <w:sz w:val="24"/>
          <w:szCs w:val="24"/>
        </w:rPr>
        <w:t xml:space="preserve"> This was my therapeutic response to Nico's question about whether their relationship issues around threesomes were worth continuing. </w:t>
      </w:r>
      <w:r w:rsidRPr="0018597A">
        <w:rPr>
          <w:rFonts w:ascii="Times New Roman" w:eastAsia="Times New Roman" w:hAnsi="Times New Roman" w:cs="Times New Roman"/>
          <w:b/>
          <w:bCs/>
          <w:sz w:val="24"/>
          <w:szCs w:val="24"/>
        </w:rPr>
        <w:t>Significance:</w:t>
      </w:r>
      <w:r w:rsidRPr="0018597A">
        <w:rPr>
          <w:rFonts w:ascii="Times New Roman" w:eastAsia="Times New Roman" w:hAnsi="Times New Roman" w:cs="Times New Roman"/>
          <w:sz w:val="24"/>
          <w:szCs w:val="24"/>
        </w:rPr>
        <w:t xml:space="preserve"> This quote represents the core therapeutic insight about the fundamental requirements for healthy relationships. It provides a framework for understanding why their current relationship struggles are so significant and what needs to be addressed for any future stability.</w:t>
      </w:r>
    </w:p>
    <w:p w14:paraId="534C1135"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b/>
          <w:bCs/>
          <w:sz w:val="24"/>
          <w:szCs w:val="24"/>
        </w:rPr>
        <w:t>Comprehensive Narrative Summary</w:t>
      </w:r>
    </w:p>
    <w:p w14:paraId="283D0BBA"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This session with Nico revealed a young man struggling to process and integrate a series of complex and emotionally challenging experiences during his recent trip to Colombia with his partner Hassan and Hassan's cousin. The session was characterized by Nico's emotional overwhelm and confusion as he attempted to make sense of multiple relationship conflicts and boundary violations.</w:t>
      </w:r>
    </w:p>
    <w:p w14:paraId="48F7ABF9"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trip appeared to serve as a microcosm of the ongoing problematic dynamics in Nico's relationship, particularly the triangulated relationship with Hassan's cousin that consistently marginalizes Nico's needs and preferences. The cousin's controlling behavior, combined with Hassan's compliance and prioritization of his cousin over his partner, created a pattern of emotional abuse and exploitation that left Nico feeling powerless and devalued.</w:t>
      </w:r>
    </w:p>
    <w:p w14:paraId="608D3B4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financial dynamics during the trip revealed additional layers of exploitation, with Nico being manipulated into paying for Hassan's expenses during fabricated birthday celebrations while receiving minimal consideration for his own birthday. This financial manipulation reinforced existing power imbalances and contributed to Nico's growing resentment and sense of unfair treatment.</w:t>
      </w:r>
    </w:p>
    <w:p w14:paraId="25283278"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lastRenderedPageBreak/>
        <w:t>The sexual encounters and conflicts around threesomes highlighted fundamental safety and trust issues within the relationship. Hassan's inconsistent boundaries and reactions, combined with his non-compliance with agreed-upon health protocols, created conditions of insecurity and anxiety that prevented healthy sexual expression and connection.</w:t>
      </w:r>
    </w:p>
    <w:p w14:paraId="1224DBFF"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Despite these significant challenges, Nico demonstrated some insight into the problematic nature of his relationship dynamics, particularly his recognition of the cousin's inappropriate influence and the crowded nature of his relationship with Hassan. His appreciation for the rare instance when Hassan advocated for him revealed both his ongoing need for support and the scarcity of such advocacy in his relationship.</w:t>
      </w:r>
    </w:p>
    <w:p w14:paraId="2B18742B"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session revealed Nico's ongoing struggles with self-advocacy and boundary-setting, as he consistently accepted treatment he recognized as unfair while feeling resentful about it. His detailed focus on various conflicts and slights suggested hypervigilance to relationship dynamics and a deep need for validation and fair treatment.</w:t>
      </w:r>
    </w:p>
    <w:p w14:paraId="642D67BE"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Looking forward, Nico's prognosis will depend significantly on his ability to develop stronger boundaries and self-advocacy skills, as well as Hassan's willingness to address the toxic dynamics with his cousin and prioritize his relationship with Nico. The current pattern of safety violations, financial exploitation, and emotional marginalization creates conditions that are unsustainable for healthy relationship development.</w:t>
      </w:r>
    </w:p>
    <w:p w14:paraId="3CF1C0DC" w14:textId="77777777" w:rsidR="0018597A" w:rsidRPr="0018597A" w:rsidRDefault="0018597A" w:rsidP="0018597A">
      <w:pPr>
        <w:spacing w:before="100" w:beforeAutospacing="1" w:after="100" w:afterAutospacing="1" w:line="240" w:lineRule="auto"/>
        <w:rPr>
          <w:rFonts w:ascii="Times New Roman" w:eastAsia="Times New Roman" w:hAnsi="Times New Roman" w:cs="Times New Roman"/>
          <w:sz w:val="24"/>
          <w:szCs w:val="24"/>
        </w:rPr>
      </w:pPr>
      <w:r w:rsidRPr="0018597A">
        <w:rPr>
          <w:rFonts w:ascii="Times New Roman" w:eastAsia="Times New Roman" w:hAnsi="Times New Roman" w:cs="Times New Roman"/>
          <w:sz w:val="24"/>
          <w:szCs w:val="24"/>
        </w:rPr>
        <w:t>The therapeutic work ahead will need to focus on helping Nico develop a stronger sense of individual identity and self-worth that is not dependent on Hassan's approval or acceptance within the cousin's social circle. Additionally, addressing the fundamental safety and trust issues within the relationship will be crucial for any future stability and connection.</w:t>
      </w:r>
    </w:p>
    <w:p w14:paraId="332A2C23" w14:textId="77777777" w:rsidR="00187642" w:rsidRDefault="00187642"/>
    <w:p w14:paraId="73EC0B43" w14:textId="77777777" w:rsidR="00187642" w:rsidRDefault="00000000">
      <w:r>
        <w:br w:type="page"/>
      </w:r>
    </w:p>
    <w:p w14:paraId="4178ED4B" w14:textId="77777777" w:rsidR="00187642" w:rsidRDefault="00000000">
      <w:r>
        <w:lastRenderedPageBreak/>
        <w:br w:type="page"/>
      </w:r>
    </w:p>
    <w:p w14:paraId="72B30DA5" w14:textId="77777777" w:rsidR="0018597A" w:rsidRDefault="0018597A" w:rsidP="0018597A">
      <w:pPr>
        <w:pStyle w:val="NormalWeb"/>
      </w:pPr>
      <w:r>
        <w:rPr>
          <w:b/>
          <w:bCs/>
        </w:rPr>
        <w:lastRenderedPageBreak/>
        <w:t>Comprehensive Clinical Progress Note for Noah's Therapy Session on July 18, 2025</w:t>
      </w:r>
    </w:p>
    <w:p w14:paraId="5A1F6222" w14:textId="77777777" w:rsidR="0018597A" w:rsidRDefault="0018597A" w:rsidP="0018597A">
      <w:pPr>
        <w:pStyle w:val="NormalWeb"/>
      </w:pPr>
      <w:r>
        <w:rPr>
          <w:b/>
          <w:bCs/>
        </w:rPr>
        <w:t>Date:</w:t>
      </w:r>
      <w:r>
        <w:t xml:space="preserve"> July 18, </w:t>
      </w:r>
      <w:proofErr w:type="gramStart"/>
      <w:r>
        <w:t>2025</w:t>
      </w:r>
      <w:proofErr w:type="gramEnd"/>
      <w:r>
        <w:t xml:space="preserve"> </w:t>
      </w:r>
      <w:r>
        <w:rPr>
          <w:b/>
          <w:bCs/>
        </w:rPr>
        <w:t>Time:</w:t>
      </w:r>
      <w:r>
        <w:t xml:space="preserve"> 1300 hours (1:00 PM) </w:t>
      </w:r>
      <w:r>
        <w:rPr>
          <w:b/>
          <w:bCs/>
        </w:rPr>
        <w:t>Duration:</w:t>
      </w:r>
      <w:r>
        <w:t xml:space="preserve"> 59 minutes </w:t>
      </w:r>
      <w:r>
        <w:rPr>
          <w:b/>
          <w:bCs/>
        </w:rPr>
        <w:t>Session Type:</w:t>
      </w:r>
      <w:r>
        <w:t xml:space="preserve"> In-person therapy session </w:t>
      </w:r>
      <w:r>
        <w:rPr>
          <w:b/>
          <w:bCs/>
        </w:rPr>
        <w:t>Therapist:</w:t>
      </w:r>
      <w:r>
        <w:t xml:space="preserve"> Jonathan Procter</w:t>
      </w:r>
    </w:p>
    <w:p w14:paraId="0104A179" w14:textId="77777777" w:rsidR="0018597A" w:rsidRDefault="0018597A" w:rsidP="0018597A">
      <w:pPr>
        <w:pStyle w:val="NormalWeb"/>
      </w:pPr>
      <w:r>
        <w:rPr>
          <w:b/>
          <w:bCs/>
        </w:rPr>
        <w:t>Subjective</w:t>
      </w:r>
    </w:p>
    <w:p w14:paraId="29B360BF" w14:textId="77777777" w:rsidR="0018597A" w:rsidRDefault="0018597A" w:rsidP="0018597A">
      <w:pPr>
        <w:pStyle w:val="NormalWeb"/>
      </w:pPr>
      <w:r>
        <w:t>Noah presented to the session appearing well-groomed and animated, immediately launching into detailed accounts of recent social interactions with characteristic rapid speech and intense emotional expression. He described himself as labile with mood swings and being very temperamental, demonstrating awareness of his emotional volatility while seeming to embrace it as part of his identity.</w:t>
      </w:r>
    </w:p>
    <w:p w14:paraId="6193454B" w14:textId="77777777" w:rsidR="0018597A" w:rsidRDefault="0018597A" w:rsidP="0018597A">
      <w:pPr>
        <w:pStyle w:val="NormalWeb"/>
      </w:pPr>
      <w:r>
        <w:t>Noah reported a complex social encounter with his friend Val and her new boyfriend, describing the experience with a mixture of fascination and disdain. He expressed frustration that Val had cancelled their planned activity of making pierogies together, instead introducing him to her boyfriend in what Noah perceived as an awkward social situation.</w:t>
      </w:r>
    </w:p>
    <w:p w14:paraId="69D645A4" w14:textId="77777777" w:rsidR="0018597A" w:rsidRDefault="0018597A" w:rsidP="0018597A">
      <w:pPr>
        <w:pStyle w:val="NormalWeb"/>
      </w:pPr>
      <w:r>
        <w:t>The session revealed Noah's exposure to and engagement with anti-Semitic rhetoric from Val's boyfriend, who made statements about Jewish people being expelled from various countries and Holocaust denial. Noah reported both challenging these statements with historical facts and simultaneously engaging with them, describing his own controversial comments about trans people and other groups. He expressed conflicted feelings about this interaction, noting both his discomfort with the anti-Semitism and his own participation in offensive discourse.</w:t>
      </w:r>
    </w:p>
    <w:p w14:paraId="5C3AA2AE" w14:textId="77777777" w:rsidR="0018597A" w:rsidRDefault="0018597A" w:rsidP="0018597A">
      <w:pPr>
        <w:pStyle w:val="NormalWeb"/>
      </w:pPr>
      <w:r>
        <w:t xml:space="preserve">Noah described feeling superior to Val and her boyfriend, characterizing them as boring and undeserving of their relationship while positioning himself as more interesting and deserving of romantic partnership. He expressed </w:t>
      </w:r>
      <w:proofErr w:type="gramStart"/>
      <w:r>
        <w:t>particular disdain</w:t>
      </w:r>
      <w:proofErr w:type="gramEnd"/>
      <w:r>
        <w:t xml:space="preserve"> for Val's sexual difficulties with her boyfriend, describing her inability to have penetrative sex and characterizing this as evidence of her inadequacy.</w:t>
      </w:r>
    </w:p>
    <w:p w14:paraId="507FE1F3" w14:textId="77777777" w:rsidR="0018597A" w:rsidRDefault="0018597A" w:rsidP="0018597A">
      <w:pPr>
        <w:pStyle w:val="NormalWeb"/>
      </w:pPr>
      <w:r>
        <w:t>The session revealed Noah's ongoing preoccupation with Taylor, an older man in an open relationship whom Noah has been seeing for several years. Noah expressed frustration with Taylor's unavailability and described elaborate fantasies about becoming Taylor's primary partner, including detailed plans for a pragmatic rather than romantic relationship where Taylor would financially support him.</w:t>
      </w:r>
    </w:p>
    <w:p w14:paraId="550C00F7" w14:textId="77777777" w:rsidR="0018597A" w:rsidRDefault="0018597A" w:rsidP="0018597A">
      <w:pPr>
        <w:pStyle w:val="NormalWeb"/>
      </w:pPr>
      <w:r>
        <w:t>Noah reported feeling entitled to Taylor's attention and resources, expressing resentment toward Taylor's current boyfriend and even making disturbing comments about wishing harm to come to him. He described his relationship with Taylor as comfortable and established, noting that he feels safe from STD concerns and can say anything without consequences.</w:t>
      </w:r>
    </w:p>
    <w:p w14:paraId="488DEDD4" w14:textId="77777777" w:rsidR="0018597A" w:rsidRDefault="0018597A" w:rsidP="0018597A">
      <w:pPr>
        <w:pStyle w:val="NormalWeb"/>
      </w:pPr>
      <w:r>
        <w:lastRenderedPageBreak/>
        <w:t>The session included Noah's characteristic manipulation and attention-seeking behaviors, including his detailed recounting of provocative text messages and his strategic use of offensive language to elicit reactions from others. He demonstrated pride in his ability to manipulate situations and extract information from people, describing these skills as natural talents.</w:t>
      </w:r>
    </w:p>
    <w:p w14:paraId="07E9BFA7" w14:textId="77777777" w:rsidR="0018597A" w:rsidRDefault="0018597A" w:rsidP="0018597A">
      <w:pPr>
        <w:pStyle w:val="NormalWeb"/>
      </w:pPr>
      <w:r>
        <w:rPr>
          <w:b/>
          <w:bCs/>
        </w:rPr>
        <w:t>Objective</w:t>
      </w:r>
    </w:p>
    <w:p w14:paraId="2D6A10C8" w14:textId="77777777" w:rsidR="0018597A" w:rsidRDefault="0018597A" w:rsidP="0018597A">
      <w:pPr>
        <w:pStyle w:val="NormalWeb"/>
      </w:pPr>
      <w:r>
        <w:t xml:space="preserve">Noah appeared physically well-maintained and appropriately dressed for the session. His speech was rapid, pressured, and highly detailed, suggesting underlying anxiety or possible hypomanic features. His </w:t>
      </w:r>
      <w:proofErr w:type="gramStart"/>
      <w:r>
        <w:t>affect</w:t>
      </w:r>
      <w:proofErr w:type="gramEnd"/>
      <w:r>
        <w:t xml:space="preserve"> was animated and variable, shifting between excitement, disdain, frustration, and grandiosity throughout the session.</w:t>
      </w:r>
    </w:p>
    <w:p w14:paraId="59129B73" w14:textId="77777777" w:rsidR="0018597A" w:rsidRDefault="0018597A" w:rsidP="0018597A">
      <w:pPr>
        <w:pStyle w:val="NormalWeb"/>
      </w:pPr>
      <w:r>
        <w:t>Noah's emotional expression was intense and often inappropriate to the content being discussed, showing excitement when describing offensive interactions and expressing casual cruelty toward others. His lack of empathy was evident in his descriptions of others' difficulties and his focus on how situations affected him personally.</w:t>
      </w:r>
    </w:p>
    <w:p w14:paraId="39E27FF7" w14:textId="77777777" w:rsidR="0018597A" w:rsidRDefault="0018597A" w:rsidP="0018597A">
      <w:pPr>
        <w:pStyle w:val="NormalWeb"/>
      </w:pPr>
      <w:r>
        <w:t>I observed Noah's sophisticated verbal abilities and his capacity for detailed narrative construction, though these skills appeared to be primarily used for manipulation and self-aggrandizement rather than genuine connection or insight. His ability to recall and recount complex social interactions demonstrated good cognitive functioning.</w:t>
      </w:r>
    </w:p>
    <w:p w14:paraId="415403DE" w14:textId="77777777" w:rsidR="0018597A" w:rsidRDefault="0018597A" w:rsidP="0018597A">
      <w:pPr>
        <w:pStyle w:val="NormalWeb"/>
      </w:pPr>
      <w:r>
        <w:t>Noah demonstrated limited insight into his own behavior patterns and their impact on others, instead focusing on external factors and others' perceived inadequacies. His tendency to position himself as superior while simultaneously expressing neediness and entitlement suggested underlying insecurity masked by a grandiose presentation.</w:t>
      </w:r>
    </w:p>
    <w:p w14:paraId="4F252D05" w14:textId="77777777" w:rsidR="0018597A" w:rsidRDefault="0018597A" w:rsidP="0018597A">
      <w:pPr>
        <w:pStyle w:val="NormalWeb"/>
      </w:pPr>
      <w:r>
        <w:t>The session revealed Noah's ongoing pattern of engaging in provocative and potentially harmful behaviors while maintaining a stance of intellectual superiority and emotional detachment. His casual discussion of offensive content and harmful wishes toward others indicated significant concerns about empathy and moral reasoning.</w:t>
      </w:r>
    </w:p>
    <w:p w14:paraId="603CFCB2" w14:textId="77777777" w:rsidR="0018597A" w:rsidRDefault="0018597A" w:rsidP="0018597A">
      <w:pPr>
        <w:pStyle w:val="NormalWeb"/>
      </w:pPr>
      <w:r>
        <w:rPr>
          <w:b/>
          <w:bCs/>
        </w:rPr>
        <w:t>Assessment</w:t>
      </w:r>
    </w:p>
    <w:p w14:paraId="1EB71760" w14:textId="77777777" w:rsidR="0018597A" w:rsidRDefault="0018597A" w:rsidP="0018597A">
      <w:pPr>
        <w:pStyle w:val="NormalWeb"/>
      </w:pPr>
      <w:r>
        <w:t>Noah presents with significant personality disorder features, including grandiosity, lack of empathy, manipulative behaviors, and a pervasive sense of entitlement. His casual engagement with hate speech and his own production of offensive content suggests concerning moral and ethical development issues that require immediate attention.</w:t>
      </w:r>
    </w:p>
    <w:p w14:paraId="71088820" w14:textId="77777777" w:rsidR="0018597A" w:rsidRDefault="0018597A" w:rsidP="0018597A">
      <w:pPr>
        <w:pStyle w:val="NormalWeb"/>
      </w:pPr>
      <w:r>
        <w:t>Noah's relationship patterns demonstrate a consistent inability to form genuine connections, instead viewing others as sources of entertainment, validation, or resources. His detailed fantasies about displacing Taylor's boyfriend and his expressed wishes for harm to come to others indicate potentially dangerous thinking patterns that require monitoring.</w:t>
      </w:r>
    </w:p>
    <w:p w14:paraId="6F5B340D" w14:textId="77777777" w:rsidR="0018597A" w:rsidRDefault="0018597A" w:rsidP="0018597A">
      <w:pPr>
        <w:pStyle w:val="NormalWeb"/>
      </w:pPr>
      <w:r>
        <w:lastRenderedPageBreak/>
        <w:t>The session revealed Noah's sophisticated manipulation skills combined with poor impulse control and judgment, particularly around engaging with offensive content and expressing harmful wishes. His pride in these abilities suggests limited motivation for change and potential resistance to therapeutic intervention.</w:t>
      </w:r>
    </w:p>
    <w:p w14:paraId="18E8BD4D" w14:textId="77777777" w:rsidR="0018597A" w:rsidRDefault="0018597A" w:rsidP="0018597A">
      <w:pPr>
        <w:pStyle w:val="NormalWeb"/>
      </w:pPr>
      <w:r>
        <w:t>Noah's ongoing preoccupation with Taylor appears to represent an unhealthy attachment pattern characterized by entitlement, fantasy, and potential stalking behaviors. His detailed plans for a pragmatic relationship reveal his view of others as objects to be used rather than individuals deserving of respect and autonomy.</w:t>
      </w:r>
    </w:p>
    <w:p w14:paraId="33B30013" w14:textId="77777777" w:rsidR="0018597A" w:rsidRDefault="0018597A" w:rsidP="0018597A">
      <w:pPr>
        <w:pStyle w:val="NormalWeb"/>
      </w:pPr>
      <w:r>
        <w:t>The exposure to and engagement with anti-Semitic rhetoric, combined with Noah's own production of offensive content about various groups, indicates serious concerns about his moral development and potential for engaging in or promoting harmful behaviors toward marginalized communities.</w:t>
      </w:r>
    </w:p>
    <w:p w14:paraId="7516AF38" w14:textId="77777777" w:rsidR="0018597A" w:rsidRDefault="0018597A" w:rsidP="0018597A">
      <w:pPr>
        <w:pStyle w:val="NormalWeb"/>
      </w:pPr>
      <w:r>
        <w:t>Noah's emotional volatility, combined with his lack of empathy and grandiose self-perception, creates a concerning clinical picture that requires careful monitoring and intensive therapeutic intervention to address both immediate safety concerns and long-term personality development issues.</w:t>
      </w:r>
    </w:p>
    <w:p w14:paraId="024CDAC7" w14:textId="77777777" w:rsidR="0018597A" w:rsidRDefault="0018597A" w:rsidP="0018597A">
      <w:pPr>
        <w:pStyle w:val="NormalWeb"/>
      </w:pPr>
      <w:r>
        <w:rPr>
          <w:b/>
          <w:bCs/>
        </w:rPr>
        <w:t>Plan</w:t>
      </w:r>
    </w:p>
    <w:p w14:paraId="5971B944" w14:textId="77777777" w:rsidR="0018597A" w:rsidRDefault="0018597A" w:rsidP="0018597A">
      <w:pPr>
        <w:pStyle w:val="NormalWeb"/>
      </w:pPr>
      <w:r>
        <w:rPr>
          <w:b/>
          <w:bCs/>
        </w:rPr>
        <w:t>Safety Assessment and Monitoring:</w:t>
      </w:r>
      <w:r>
        <w:t xml:space="preserve"> Conduct thorough assessment of Noah's potential for harm to others, particularly given his expressed wishes for harm to come to Taylor's boyfriend and his casual engagement with hate speech. Establish clear boundaries around threatening language and behavior.</w:t>
      </w:r>
    </w:p>
    <w:p w14:paraId="7ADD4FA7" w14:textId="77777777" w:rsidR="0018597A" w:rsidRDefault="0018597A" w:rsidP="0018597A">
      <w:pPr>
        <w:pStyle w:val="NormalWeb"/>
      </w:pPr>
      <w:r>
        <w:rPr>
          <w:b/>
          <w:bCs/>
        </w:rPr>
        <w:t>Personality Disorder Treatment:</w:t>
      </w:r>
      <w:r>
        <w:t xml:space="preserve"> Implement specialized therapeutic approaches for personality disorder features, focusing on developing empathy, reducing grandiosity, and addressing manipulative behaviors. Consider dialectical behavior therapy (DBT) skills training for emotional regulation.</w:t>
      </w:r>
    </w:p>
    <w:p w14:paraId="1745A45E" w14:textId="77777777" w:rsidR="0018597A" w:rsidRDefault="0018597A" w:rsidP="0018597A">
      <w:pPr>
        <w:pStyle w:val="NormalWeb"/>
      </w:pPr>
      <w:r>
        <w:rPr>
          <w:b/>
          <w:bCs/>
        </w:rPr>
        <w:t>Moral and Ethical Development:</w:t>
      </w:r>
      <w:r>
        <w:t xml:space="preserve"> Address Noah's concerning engagement with hate speech and offensive content through values clarification work and exploration of the impact of his words and actions on others. Establish clear therapeutic boundaries around hate speech in sessions.</w:t>
      </w:r>
    </w:p>
    <w:p w14:paraId="65BF76CC" w14:textId="77777777" w:rsidR="0018597A" w:rsidRDefault="0018597A" w:rsidP="0018597A">
      <w:pPr>
        <w:pStyle w:val="NormalWeb"/>
      </w:pPr>
      <w:r>
        <w:rPr>
          <w:b/>
          <w:bCs/>
        </w:rPr>
        <w:t>Attachment and Relationship Patterns:</w:t>
      </w:r>
      <w:r>
        <w:t xml:space="preserve"> Work on developing healthy relationship skills and addressing Noah's pattern of viewing others as objects to be used or manipulated. Focus on developing genuine empathy and respect for others' autonomy.</w:t>
      </w:r>
    </w:p>
    <w:p w14:paraId="7D3D6957" w14:textId="77777777" w:rsidR="0018597A" w:rsidRDefault="0018597A" w:rsidP="0018597A">
      <w:pPr>
        <w:pStyle w:val="NormalWeb"/>
      </w:pPr>
      <w:r>
        <w:rPr>
          <w:b/>
          <w:bCs/>
        </w:rPr>
        <w:t>Impulse Control and Judgment:</w:t>
      </w:r>
      <w:r>
        <w:t xml:space="preserve"> Develop strategies for improving impulse control, particularly around engaging with offensive content and expressing harmful thoughts. Work on developing better judgment about appropriate social behavior.</w:t>
      </w:r>
    </w:p>
    <w:p w14:paraId="37FF2AC3" w14:textId="77777777" w:rsidR="0018597A" w:rsidRDefault="0018597A" w:rsidP="0018597A">
      <w:pPr>
        <w:pStyle w:val="NormalWeb"/>
      </w:pPr>
      <w:r>
        <w:rPr>
          <w:b/>
          <w:bCs/>
        </w:rPr>
        <w:lastRenderedPageBreak/>
        <w:t>Reality Testing and Grandiosity:</w:t>
      </w:r>
      <w:r>
        <w:t xml:space="preserve"> Address Noah's grandiose self-perception and help him develop more realistic self-assessment. Work on reducing his sense of entitlement and superiority over others.</w:t>
      </w:r>
    </w:p>
    <w:p w14:paraId="531853EE" w14:textId="77777777" w:rsidR="0018597A" w:rsidRDefault="0018597A" w:rsidP="0018597A">
      <w:pPr>
        <w:pStyle w:val="NormalWeb"/>
      </w:pPr>
      <w:r>
        <w:rPr>
          <w:b/>
          <w:bCs/>
        </w:rPr>
        <w:t>Crisis Intervention Planning:</w:t>
      </w:r>
      <w:r>
        <w:t xml:space="preserve"> Develop clear crisis intervention protocols given Noah's potential for escalating behaviors and his expressed wishes for harm to others. Establish emergency contacts and safety planning procedures.</w:t>
      </w:r>
    </w:p>
    <w:p w14:paraId="6758AA2D" w14:textId="77777777" w:rsidR="0018597A" w:rsidRDefault="0018597A" w:rsidP="0018597A">
      <w:pPr>
        <w:pStyle w:val="NormalWeb"/>
      </w:pPr>
      <w:r>
        <w:rPr>
          <w:b/>
          <w:bCs/>
        </w:rPr>
        <w:t>Follow-up:</w:t>
      </w:r>
      <w:r>
        <w:t xml:space="preserve"> Schedule frequent sessions to monitor Noah's behavior and thinking patterns. Consider consultation with colleagues regarding complex personality disorder presentation and potential safety concerns.</w:t>
      </w:r>
    </w:p>
    <w:p w14:paraId="4F855C95" w14:textId="77777777" w:rsidR="0018597A" w:rsidRDefault="0018597A" w:rsidP="0018597A">
      <w:pPr>
        <w:pStyle w:val="NormalWeb"/>
      </w:pPr>
      <w:r>
        <w:rPr>
          <w:b/>
          <w:bCs/>
        </w:rPr>
        <w:t>Supplemental Analyses</w:t>
      </w:r>
    </w:p>
    <w:p w14:paraId="4A3DB0F8" w14:textId="77777777" w:rsidR="0018597A" w:rsidRDefault="0018597A" w:rsidP="0018597A">
      <w:pPr>
        <w:pStyle w:val="NormalWeb"/>
      </w:pPr>
      <w:r>
        <w:rPr>
          <w:b/>
          <w:bCs/>
        </w:rPr>
        <w:t>Tonal Analysis</w:t>
      </w:r>
    </w:p>
    <w:p w14:paraId="3BBB0910" w14:textId="77777777" w:rsidR="0018597A" w:rsidRDefault="0018597A" w:rsidP="0018597A">
      <w:pPr>
        <w:pStyle w:val="NormalWeb"/>
      </w:pPr>
      <w:r>
        <w:t>The session began with Noah's tone reflecting excitement and superiority as he prepared to recount his recent social encounters. His voice carried a sense of anticipation and self-importance, suggesting he viewed his experiences as particularly noteworthy and himself as the central figure worthy of attention.</w:t>
      </w:r>
    </w:p>
    <w:p w14:paraId="11578508" w14:textId="77777777" w:rsidR="0018597A" w:rsidRDefault="0018597A" w:rsidP="0018597A">
      <w:pPr>
        <w:pStyle w:val="NormalWeb"/>
      </w:pPr>
      <w:r>
        <w:t>When describing the anti-Semitic encounter, Noah's tone became more complex, combining intellectual engagement with underlying discomfort. His voice carried both fascination with the offensive content and a sense of superiority about his own knowledge and ability to counter the arguments, revealing his conflicted relationship with the material.</w:t>
      </w:r>
    </w:p>
    <w:p w14:paraId="65972BB1" w14:textId="77777777" w:rsidR="0018597A" w:rsidRDefault="0018597A" w:rsidP="0018597A">
      <w:pPr>
        <w:pStyle w:val="NormalWeb"/>
      </w:pPr>
      <w:r>
        <w:t>A significant tonal shift occurred when Noah discussed Val and her boyfriend, moving to open disdain and cruelty. His voice carried contempt and satisfaction when describing their difficulties, particularly Val's sexual problems, revealing his lack of empathy and his pleasure in others' struggles.</w:t>
      </w:r>
    </w:p>
    <w:p w14:paraId="73741072" w14:textId="77777777" w:rsidR="0018597A" w:rsidRDefault="0018597A" w:rsidP="0018597A">
      <w:pPr>
        <w:pStyle w:val="NormalWeb"/>
      </w:pPr>
      <w:r>
        <w:t>When discussing Taylor, Noah's tone became more vulnerable and needy, though he attempted to mask this with intellectual rationalization about pragmatic relationships. His voice carried underlying desperation and entitlement, revealing the depth of his attachment and his frustration with the current situation.</w:t>
      </w:r>
    </w:p>
    <w:p w14:paraId="46A7DBE0" w14:textId="77777777" w:rsidR="0018597A" w:rsidRDefault="0018597A" w:rsidP="0018597A">
      <w:pPr>
        <w:pStyle w:val="NormalWeb"/>
      </w:pPr>
      <w:r>
        <w:t>The tone became more manipulative and calculating when Noah described his various schemes and provocative behaviors. His voice carried pride and excitement about his ability to extract information and manipulate situations, suggesting he views these skills as positive attributes.</w:t>
      </w:r>
    </w:p>
    <w:p w14:paraId="30AB00F5" w14:textId="77777777" w:rsidR="0018597A" w:rsidRDefault="0018597A" w:rsidP="0018597A">
      <w:pPr>
        <w:pStyle w:val="NormalWeb"/>
      </w:pPr>
      <w:r>
        <w:t>Throughout the session, Noah's tone frequently shifted between grandiosity and neediness, revealing the underlying insecurity beneath his superior presentation. His voice carried a performative quality, as if he were constantly auditioning for approval and admiration.</w:t>
      </w:r>
    </w:p>
    <w:p w14:paraId="2B509604" w14:textId="77777777" w:rsidR="0018597A" w:rsidRDefault="0018597A" w:rsidP="0018597A">
      <w:pPr>
        <w:pStyle w:val="NormalWeb"/>
      </w:pPr>
      <w:r>
        <w:rPr>
          <w:b/>
          <w:bCs/>
        </w:rPr>
        <w:lastRenderedPageBreak/>
        <w:t>Thematic Analysis</w:t>
      </w:r>
    </w:p>
    <w:p w14:paraId="4D97D737" w14:textId="77777777" w:rsidR="0018597A" w:rsidRDefault="0018597A" w:rsidP="0018597A">
      <w:pPr>
        <w:pStyle w:val="NormalWeb"/>
      </w:pPr>
      <w:r>
        <w:t>The theme of superiority and entitlement dominated much of the session, with Noah consistently positioning himself as more deserving, interesting, and intelligent than others around him. This grandiose self-perception appeared to serve as a defense against underlying feelings of inadequacy and rejection.</w:t>
      </w:r>
    </w:p>
    <w:p w14:paraId="552848EC" w14:textId="77777777" w:rsidR="0018597A" w:rsidRDefault="0018597A" w:rsidP="0018597A">
      <w:pPr>
        <w:pStyle w:val="NormalWeb"/>
      </w:pPr>
      <w:r>
        <w:t>Manipulation and exploitation emerged as central themes, with Noah demonstrating pride in his ability to extract information, provoke reactions, and control social situations. His view of relationships as transactional rather than emotional revealed his fundamental difficulty with genuine human connection.</w:t>
      </w:r>
    </w:p>
    <w:p w14:paraId="05826DD0" w14:textId="77777777" w:rsidR="0018597A" w:rsidRDefault="0018597A" w:rsidP="0018597A">
      <w:pPr>
        <w:pStyle w:val="NormalWeb"/>
      </w:pPr>
      <w:r>
        <w:t>The theme of hate and prejudice was evident throughout Noah's casual engagement with offensive content and his own production of harmful statements about various groups. His intellectual approach to hate speech suggested a concerning detachment from the human impact of such rhetoric.</w:t>
      </w:r>
    </w:p>
    <w:p w14:paraId="77BB8380" w14:textId="77777777" w:rsidR="0018597A" w:rsidRDefault="0018597A" w:rsidP="0018597A">
      <w:pPr>
        <w:pStyle w:val="NormalWeb"/>
      </w:pPr>
      <w:r>
        <w:t>Objectification of others formed a significant theme, with Noah consistently viewing people as sources of entertainment, validation, or resources rather than as individuals deserving of respect and autonomy. This pattern was particularly evident in his discussions of Val and Taylor.</w:t>
      </w:r>
    </w:p>
    <w:p w14:paraId="6FB0B584" w14:textId="77777777" w:rsidR="0018597A" w:rsidRDefault="0018597A" w:rsidP="0018597A">
      <w:pPr>
        <w:pStyle w:val="NormalWeb"/>
      </w:pPr>
      <w:r>
        <w:t>The theme of fantasy versus reality appeared in Noah's elaborate plans for relationships and his detailed scenarios about displacing others. His investment in these fantasies suggested difficulty accepting the reality of his social and romantic limitations.</w:t>
      </w:r>
    </w:p>
    <w:p w14:paraId="69307812" w14:textId="77777777" w:rsidR="0018597A" w:rsidRDefault="0018597A" w:rsidP="0018597A">
      <w:pPr>
        <w:pStyle w:val="NormalWeb"/>
      </w:pPr>
      <w:r>
        <w:t>Emotional volatility and dysregulation emerged as underlying themes, with Noah's rapid mood shifts and intense reactions suggesting significant difficulties with emotional stability and appropriate emotional expression.</w:t>
      </w:r>
    </w:p>
    <w:p w14:paraId="037B32C5" w14:textId="77777777" w:rsidR="0018597A" w:rsidRDefault="0018597A" w:rsidP="0018597A">
      <w:pPr>
        <w:pStyle w:val="NormalWeb"/>
      </w:pPr>
      <w:r>
        <w:rPr>
          <w:b/>
          <w:bCs/>
        </w:rPr>
        <w:t>Sentiment Analysis</w:t>
      </w:r>
    </w:p>
    <w:p w14:paraId="28575615" w14:textId="77777777" w:rsidR="0018597A" w:rsidRDefault="0018597A" w:rsidP="0018597A">
      <w:pPr>
        <w:pStyle w:val="NormalWeb"/>
      </w:pPr>
      <w:r>
        <w:rPr>
          <w:b/>
          <w:bCs/>
        </w:rPr>
        <w:t>Sentiments About Self:</w:t>
      </w:r>
      <w:r>
        <w:t xml:space="preserve"> Noah's self-directed sentiments were predominantly grandiose and self-aggrandizing, though underlying vulnerability and neediness were evident beneath the superior presentation. He expressed pride in his manipulative abilities while simultaneously revealing desperation for attention and validation.</w:t>
      </w:r>
    </w:p>
    <w:p w14:paraId="398E250B" w14:textId="77777777" w:rsidR="0018597A" w:rsidRDefault="0018597A" w:rsidP="0018597A">
      <w:pPr>
        <w:pStyle w:val="NormalWeb"/>
      </w:pPr>
      <w:r>
        <w:rPr>
          <w:b/>
          <w:bCs/>
        </w:rPr>
        <w:t>Sentiments About Others/External Situations:</w:t>
      </w:r>
      <w:r>
        <w:t xml:space="preserve"> Noah's sentiments toward others were consistently negative, characterized by contempt, disdain, and objectification. His feelings toward Val were particularly cruel, while his sentiments toward Taylor were possessive and entitled rather than genuinely caring.</w:t>
      </w:r>
    </w:p>
    <w:p w14:paraId="1D2FE06E" w14:textId="77777777" w:rsidR="0018597A" w:rsidRDefault="0018597A" w:rsidP="0018597A">
      <w:pPr>
        <w:pStyle w:val="NormalWeb"/>
      </w:pPr>
      <w:r>
        <w:rPr>
          <w:b/>
          <w:bCs/>
        </w:rPr>
        <w:t>Sentiments About Therapy/Therapeutic Process:</w:t>
      </w:r>
      <w:r>
        <w:t xml:space="preserve"> Noah's sentiments toward therapy appeared performative, using the session as an audience for his narratives rather than engaging in genuine therapeutic work. His presentation suggested he viewed therapy as another venue for attention and validation rather than as an opportunity for growth.</w:t>
      </w:r>
    </w:p>
    <w:p w14:paraId="50C18FBC" w14:textId="77777777" w:rsidR="0018597A" w:rsidRDefault="0018597A" w:rsidP="0018597A">
      <w:pPr>
        <w:pStyle w:val="NormalWeb"/>
      </w:pPr>
      <w:r>
        <w:lastRenderedPageBreak/>
        <w:t>The progression of sentiments throughout the session showed Noah maintaining his grandiose presentation while revealing increasing desperation and entitlement. His emotional journey reflected his ongoing struggle between his need for connection and his inability to form genuine relationships.</w:t>
      </w:r>
    </w:p>
    <w:p w14:paraId="2CB40CD8" w14:textId="77777777" w:rsidR="0018597A" w:rsidRDefault="0018597A" w:rsidP="0018597A">
      <w:pPr>
        <w:pStyle w:val="NormalWeb"/>
      </w:pPr>
      <w:r>
        <w:t>My own sentimental reactions to Noah included concern about his potential for harm to others, frustration with his lack of empathy, and recognition of the significant therapeutic challenges presented by his personality disorder features. I found myself needing to maintain professional boundaries while addressing his concerning statements and behaviors.</w:t>
      </w:r>
    </w:p>
    <w:p w14:paraId="125D8361" w14:textId="77777777" w:rsidR="0018597A" w:rsidRDefault="0018597A" w:rsidP="0018597A">
      <w:pPr>
        <w:pStyle w:val="NormalWeb"/>
      </w:pPr>
      <w:r>
        <w:rPr>
          <w:b/>
          <w:bCs/>
        </w:rPr>
        <w:t>Key Points</w:t>
      </w:r>
    </w:p>
    <w:p w14:paraId="2885C99A" w14:textId="77777777" w:rsidR="0018597A" w:rsidRDefault="0018597A" w:rsidP="0018597A">
      <w:pPr>
        <w:pStyle w:val="NormalWeb"/>
      </w:pPr>
      <w:r>
        <w:rPr>
          <w:b/>
          <w:bCs/>
        </w:rPr>
        <w:t>Concerning Engagement with Hate Speech and Violence:</w:t>
      </w:r>
      <w:r>
        <w:t xml:space="preserve"> Noah's casual participation in anti-Semitic discourse and his expressed wishes for harm to come to Taylor's boyfriend represent serious safety and ethical concerns that require immediate attention. His intellectual approach to hate speech suggests dangerous detachment from the human impact of such rhetoric. These concerning behaviors require careful monitoring and intervention, as they indicate potential for escalation and harm to others, particularly given Noah's sophisticated manipulation skills and lack of empathy.</w:t>
      </w:r>
    </w:p>
    <w:p w14:paraId="2F93D69D" w14:textId="77777777" w:rsidR="0018597A" w:rsidRDefault="0018597A" w:rsidP="0018597A">
      <w:pPr>
        <w:pStyle w:val="NormalWeb"/>
      </w:pPr>
      <w:r>
        <w:rPr>
          <w:b/>
          <w:bCs/>
        </w:rPr>
        <w:t>Sophisticated Manipulation and Lack of Empathy:</w:t>
      </w:r>
      <w:r>
        <w:t xml:space="preserve"> Noah demonstrates advanced manipulation skills combined with a fundamental inability to empathize with others, viewing people as objects to be used for his entertainment or benefit. His pride in these abilities suggests limited motivation for change and potential resistance to therapeutic intervention. Addressing these personality disorder features requires specialized therapeutic approaches and careful boundary-setting, as Noah's manipulation skills may be directed toward the therapeutic relationship itself.</w:t>
      </w:r>
    </w:p>
    <w:p w14:paraId="559D0B51" w14:textId="77777777" w:rsidR="0018597A" w:rsidRDefault="0018597A" w:rsidP="0018597A">
      <w:pPr>
        <w:pStyle w:val="NormalWeb"/>
      </w:pPr>
      <w:r>
        <w:rPr>
          <w:b/>
          <w:bCs/>
        </w:rPr>
        <w:t>Dangerous Attachment Patterns and Entitlement:</w:t>
      </w:r>
      <w:r>
        <w:t xml:space="preserve"> Noah's relationship with Taylor reveals concerning patterns of entitlement, fantasy, and potential stalking behaviors, combined with detailed plans for displacing Taylor's current partner. His view of relationships as transactional rather than emotional creates significant safety concerns. These attachment patterns require immediate intervention to prevent potential escalation of stalking or harmful behaviors, particularly given Noah's expressed wishes for harm to come to Taylor's boyfriend.</w:t>
      </w:r>
    </w:p>
    <w:p w14:paraId="04C80ACE" w14:textId="77777777" w:rsidR="0018597A" w:rsidRDefault="0018597A" w:rsidP="0018597A">
      <w:pPr>
        <w:pStyle w:val="NormalWeb"/>
      </w:pPr>
      <w:r>
        <w:rPr>
          <w:b/>
          <w:bCs/>
        </w:rPr>
        <w:t>Significant Quotes</w:t>
      </w:r>
    </w:p>
    <w:p w14:paraId="0953354A" w14:textId="77777777" w:rsidR="0018597A" w:rsidRDefault="0018597A" w:rsidP="0018597A">
      <w:pPr>
        <w:pStyle w:val="NormalWeb"/>
      </w:pPr>
      <w:r>
        <w:rPr>
          <w:i/>
          <w:iCs/>
        </w:rPr>
        <w:t xml:space="preserve">“I really am a good cult leader. It comes </w:t>
      </w:r>
      <w:proofErr w:type="gramStart"/>
      <w:r>
        <w:rPr>
          <w:i/>
          <w:iCs/>
        </w:rPr>
        <w:t>natural</w:t>
      </w:r>
      <w:proofErr w:type="gramEnd"/>
      <w:r>
        <w:rPr>
          <w:i/>
          <w:iCs/>
        </w:rPr>
        <w:t>. You are very good at manipulation, very good.”</w:t>
      </w:r>
      <w:r>
        <w:t xml:space="preserve"> </w:t>
      </w:r>
      <w:r>
        <w:rPr>
          <w:b/>
          <w:bCs/>
        </w:rPr>
        <w:t>Context:</w:t>
      </w:r>
      <w:r>
        <w:t xml:space="preserve"> Noah was discussing his ability to manipulate situations and extract information from people, expressing pride in these skills. </w:t>
      </w:r>
      <w:r>
        <w:rPr>
          <w:b/>
          <w:bCs/>
        </w:rPr>
        <w:t>Significance:</w:t>
      </w:r>
      <w:r>
        <w:t xml:space="preserve"> This quote reveals Noah's awareness of his manipulative abilities and his pride in them, suggesting he views these skills as positive attributes rather than problematic behaviors. It demonstrates his lack of insight into the harmful nature of manipulation and his potential resistance to changing these patterns.</w:t>
      </w:r>
    </w:p>
    <w:p w14:paraId="5830110D" w14:textId="77777777" w:rsidR="0018597A" w:rsidRDefault="0018597A" w:rsidP="0018597A">
      <w:pPr>
        <w:pStyle w:val="NormalWeb"/>
      </w:pPr>
      <w:r>
        <w:rPr>
          <w:i/>
          <w:iCs/>
        </w:rPr>
        <w:lastRenderedPageBreak/>
        <w:t>“I do want his boyfriend to either die or break up with him, because like he like I feel like I deserve it more. I really do. It's not entitlement. I do know what would you call it? I call it like knowing my worth.”</w:t>
      </w:r>
      <w:r>
        <w:t xml:space="preserve"> </w:t>
      </w:r>
      <w:r>
        <w:rPr>
          <w:b/>
          <w:bCs/>
        </w:rPr>
        <w:t>Context:</w:t>
      </w:r>
      <w:r>
        <w:t xml:space="preserve"> Noah was expressing his wishes regarding Taylor's current relationship and his belief that he deserves to be with Taylor instead. </w:t>
      </w:r>
      <w:r>
        <w:rPr>
          <w:b/>
          <w:bCs/>
        </w:rPr>
        <w:t>Significance:</w:t>
      </w:r>
      <w:r>
        <w:t xml:space="preserve"> This quote reveals the depth of Noah's entitlement and his concerning wishes for harm to come to others. His reframing of entitlement as "knowing my worth" demonstrates his lack of insight into his problematic thinking patterns and his potential for dangerous behaviors.</w:t>
      </w:r>
    </w:p>
    <w:p w14:paraId="470B1044" w14:textId="77777777" w:rsidR="0018597A" w:rsidRDefault="0018597A" w:rsidP="0018597A">
      <w:pPr>
        <w:pStyle w:val="NormalWeb"/>
      </w:pPr>
      <w:r>
        <w:rPr>
          <w:i/>
          <w:iCs/>
        </w:rPr>
        <w:t>“I would never kill him, like, promise. Like, I'm just really, I would never know, but I would tell you, I would not believe you, because you have no father.”</w:t>
      </w:r>
      <w:r>
        <w:t xml:space="preserve"> </w:t>
      </w:r>
      <w:r>
        <w:rPr>
          <w:b/>
          <w:bCs/>
        </w:rPr>
        <w:t>Context:</w:t>
      </w:r>
      <w:r>
        <w:t xml:space="preserve"> Noah was discussing his wishes for Taylor's boyfriend to die while attempting to reassure that he wouldn't </w:t>
      </w:r>
      <w:proofErr w:type="gramStart"/>
      <w:r>
        <w:t>actually harm</w:t>
      </w:r>
      <w:proofErr w:type="gramEnd"/>
      <w:r>
        <w:t xml:space="preserve"> him. </w:t>
      </w:r>
      <w:r>
        <w:rPr>
          <w:b/>
          <w:bCs/>
        </w:rPr>
        <w:t>Significance:</w:t>
      </w:r>
      <w:r>
        <w:t xml:space="preserve"> This quote reveals Noah's awareness that his statements are concerning enough to require reassurance, while also demonstrating his continued focus on his own needs rather than genuine concern for others. The casual nature of his discussion about death wishes indicates significant moral and empathy deficits.</w:t>
      </w:r>
    </w:p>
    <w:p w14:paraId="0E7BD3CD" w14:textId="77777777" w:rsidR="0018597A" w:rsidRDefault="0018597A" w:rsidP="0018597A">
      <w:pPr>
        <w:pStyle w:val="NormalWeb"/>
      </w:pPr>
      <w:r>
        <w:rPr>
          <w:i/>
          <w:iCs/>
        </w:rPr>
        <w:t>“She wants to be me so badly... She's such an attention whore... She doesn't deserve a boyfriend. I do.”</w:t>
      </w:r>
      <w:r>
        <w:t xml:space="preserve"> </w:t>
      </w:r>
      <w:r>
        <w:rPr>
          <w:b/>
          <w:bCs/>
        </w:rPr>
        <w:t>Context:</w:t>
      </w:r>
      <w:r>
        <w:t xml:space="preserve"> Noah was describing his friend Val and expressing his belief that he is more deserving of romantic partnership than she is. </w:t>
      </w:r>
      <w:r>
        <w:rPr>
          <w:b/>
          <w:bCs/>
        </w:rPr>
        <w:t>Significance:</w:t>
      </w:r>
      <w:r>
        <w:t xml:space="preserve"> This quote illustrates Noah's fundamental lack of empathy and his tendency to view others' happiness as something that should rightfully belong to him. It demonstrates his inability to genuinely care for others and his consistent pattern of positioning himself as superior and more deserving.</w:t>
      </w:r>
    </w:p>
    <w:p w14:paraId="3F7923CF" w14:textId="77777777" w:rsidR="0018597A" w:rsidRDefault="0018597A" w:rsidP="0018597A">
      <w:pPr>
        <w:pStyle w:val="NormalWeb"/>
      </w:pPr>
      <w:r>
        <w:rPr>
          <w:b/>
          <w:bCs/>
        </w:rPr>
        <w:t>Comprehensive Narrative Summary</w:t>
      </w:r>
    </w:p>
    <w:p w14:paraId="255F88DA" w14:textId="77777777" w:rsidR="0018597A" w:rsidRDefault="0018597A" w:rsidP="0018597A">
      <w:pPr>
        <w:pStyle w:val="NormalWeb"/>
      </w:pPr>
      <w:r>
        <w:t>This session with Noah revealed a deeply concerning clinical presentation characterized by sophisticated manipulation skills, a fundamental lack of empathy, and dangerous thinking patterns that require immediate attention and careful monitoring. The session was dominated by Noah's grandiose self-presentation and his detailed accounts of provocative and potentially harmful behaviors.</w:t>
      </w:r>
    </w:p>
    <w:p w14:paraId="5D11E611" w14:textId="77777777" w:rsidR="0018597A" w:rsidRDefault="0018597A" w:rsidP="0018597A">
      <w:pPr>
        <w:pStyle w:val="NormalWeb"/>
      </w:pPr>
      <w:r>
        <w:t>Noah's engagement with anti-Semitic rhetoric during his social encounter with Val's boyfriend demonstrated his concerning willingness to participate in hate speech while maintaining an intellectual detachment from its harmful impact. His simultaneous challenging and engaging with these ideas revealed a complex relationship with offensive content that suggests both awareness of its problematic nature and fascination with its provocative power.</w:t>
      </w:r>
    </w:p>
    <w:p w14:paraId="12B3EFF9" w14:textId="77777777" w:rsidR="0018597A" w:rsidRDefault="0018597A" w:rsidP="0018597A">
      <w:pPr>
        <w:pStyle w:val="NormalWeb"/>
      </w:pPr>
      <w:r>
        <w:t>The detailed account of his interactions with Val revealed Noah's fundamental inability to empathize with others, instead viewing her struggles as entertainment and evidence of his own superiority. His cruel commentary on her sexual difficulties and his positioning of himself as more deserving of romantic partnership demonstrated his objectification of others and his grandiose self-perception.</w:t>
      </w:r>
    </w:p>
    <w:p w14:paraId="1C09D61C" w14:textId="77777777" w:rsidR="0018597A" w:rsidRDefault="0018597A" w:rsidP="0018597A">
      <w:pPr>
        <w:pStyle w:val="NormalWeb"/>
      </w:pPr>
      <w:r>
        <w:lastRenderedPageBreak/>
        <w:t>Noah's preoccupation with Taylor represented perhaps the most concerning aspect of the session, revealing dangerous attachment patterns characterized by entitlement, fantasy, and expressed wishes for harm to come to Taylor's current partner. His detailed plans for a pragmatic relationship revealed his view of others as resources to be exploited rather than individuals deserving of respect and autonomy.</w:t>
      </w:r>
    </w:p>
    <w:p w14:paraId="4067C1EB" w14:textId="77777777" w:rsidR="0018597A" w:rsidRDefault="0018597A" w:rsidP="0018597A">
      <w:pPr>
        <w:pStyle w:val="NormalWeb"/>
      </w:pPr>
      <w:r>
        <w:t>The session highlighted Noah's sophisticated verbal abilities and his capacity for detailed narrative construction, though these skills appeared to be primarily used for manipulation and self-aggrandizement rather than genuine connection or therapeutic engagement. His pride in his ability to extract information and manipulate situations suggested he views these behaviors as positive attributes rather than problematic patterns.</w:t>
      </w:r>
    </w:p>
    <w:p w14:paraId="678734BA" w14:textId="77777777" w:rsidR="0018597A" w:rsidRDefault="0018597A" w:rsidP="0018597A">
      <w:pPr>
        <w:pStyle w:val="NormalWeb"/>
      </w:pPr>
      <w:r>
        <w:t>Noah's emotional volatility, combined with his lack of empathy and grandiose self-perception, created a concerning clinical picture that requires intensive therapeutic intervention and careful safety monitoring. His casual discussion of harmful wishes toward others and his engagement with hate speech indicated significant concerns about his potential for escalating behaviors.</w:t>
      </w:r>
    </w:p>
    <w:p w14:paraId="48FEB40A" w14:textId="77777777" w:rsidR="0018597A" w:rsidRDefault="0018597A" w:rsidP="0018597A">
      <w:pPr>
        <w:pStyle w:val="NormalWeb"/>
      </w:pPr>
      <w:r>
        <w:t>The therapeutic challenges presented by Noah's case are significant, given his sophisticated manipulation skills, his lack of genuine motivation for change, and his potential for directing these abilities toward the therapeutic relationship itself. His personality disorder features require specialized treatment approaches that address both immediate safety concerns and long-term character development issues.</w:t>
      </w:r>
    </w:p>
    <w:p w14:paraId="6E4DAFC2" w14:textId="77777777" w:rsidR="0018597A" w:rsidRDefault="0018597A" w:rsidP="0018597A">
      <w:pPr>
        <w:pStyle w:val="NormalWeb"/>
      </w:pPr>
      <w:r>
        <w:t>Looking forward, Noah's prognosis appears guarded given the severity of his personality disorder features and his limited insight into his problematic behaviors. The primary focus must be on safety monitoring and preventing escalation of his concerning thoughts and behaviors, while simultaneously working to develop basic empathy and moral reasoning skills that appear to be significantly underdeveloped.</w:t>
      </w:r>
    </w:p>
    <w:p w14:paraId="558D83C6" w14:textId="77777777" w:rsidR="00187642" w:rsidRDefault="00000000">
      <w:r>
        <w:br w:type="page"/>
      </w:r>
    </w:p>
    <w:p w14:paraId="16A0D2F8" w14:textId="77777777" w:rsidR="0018597A" w:rsidRDefault="0018597A" w:rsidP="0018597A">
      <w:pPr>
        <w:pStyle w:val="NormalWeb"/>
      </w:pPr>
      <w:r>
        <w:rPr>
          <w:b/>
          <w:bCs/>
        </w:rPr>
        <w:lastRenderedPageBreak/>
        <w:t>Comprehensive Clinical Progress Note for Paul's Therapy Session on July 16, 2025</w:t>
      </w:r>
    </w:p>
    <w:p w14:paraId="32CA38BB" w14:textId="77777777" w:rsidR="0018597A" w:rsidRDefault="0018597A" w:rsidP="0018597A">
      <w:pPr>
        <w:pStyle w:val="NormalWeb"/>
      </w:pPr>
      <w:r>
        <w:rPr>
          <w:b/>
          <w:bCs/>
        </w:rPr>
        <w:t>Date:</w:t>
      </w:r>
      <w:r>
        <w:t xml:space="preserve"> July 16, </w:t>
      </w:r>
      <w:proofErr w:type="gramStart"/>
      <w:r>
        <w:t>2025</w:t>
      </w:r>
      <w:proofErr w:type="gramEnd"/>
      <w:r>
        <w:t xml:space="preserve"> </w:t>
      </w:r>
      <w:r>
        <w:rPr>
          <w:b/>
          <w:bCs/>
        </w:rPr>
        <w:t>Time:</w:t>
      </w:r>
      <w:r>
        <w:t xml:space="preserve"> 1300 hours (1:00 PM) </w:t>
      </w:r>
      <w:r>
        <w:rPr>
          <w:b/>
          <w:bCs/>
        </w:rPr>
        <w:t>Duration:</w:t>
      </w:r>
      <w:r>
        <w:t xml:space="preserve"> 49 minutes, 13 seconds </w:t>
      </w:r>
      <w:r>
        <w:rPr>
          <w:b/>
          <w:bCs/>
        </w:rPr>
        <w:t>Session Type:</w:t>
      </w:r>
      <w:r>
        <w:t xml:space="preserve"> In-person therapy session </w:t>
      </w:r>
      <w:r>
        <w:rPr>
          <w:b/>
          <w:bCs/>
        </w:rPr>
        <w:t>Therapist:</w:t>
      </w:r>
      <w:r>
        <w:t xml:space="preserve"> Jonathan Procter</w:t>
      </w:r>
    </w:p>
    <w:p w14:paraId="12EF2019" w14:textId="77777777" w:rsidR="0018597A" w:rsidRDefault="0018597A" w:rsidP="0018597A">
      <w:pPr>
        <w:pStyle w:val="NormalWeb"/>
      </w:pPr>
      <w:r>
        <w:rPr>
          <w:b/>
          <w:bCs/>
        </w:rPr>
        <w:t>Subjective</w:t>
      </w:r>
    </w:p>
    <w:p w14:paraId="7AAF2177" w14:textId="77777777" w:rsidR="0018597A" w:rsidRDefault="0018597A" w:rsidP="0018597A">
      <w:pPr>
        <w:pStyle w:val="NormalWeb"/>
      </w:pPr>
      <w:r>
        <w:t>Paul presented to the session appearing well-groomed and animated, wearing a Green Day t-shirt which he described as having spiritual significance. He reported feeling at a 7 out of 10 overall, describing himself as feeling good after completing morning activities including visiting Trader Joe's and his pier, followed by a nap that left him feeling rested and alert.</w:t>
      </w:r>
    </w:p>
    <w:p w14:paraId="2BA3CFE3" w14:textId="77777777" w:rsidR="0018597A" w:rsidRDefault="0018597A" w:rsidP="0018597A">
      <w:pPr>
        <w:pStyle w:val="NormalWeb"/>
      </w:pPr>
      <w:r>
        <w:t>Paul immediately launched into detailed discussion about his romantic preoccupation with Kelly O'Keefe, a woman he met during his recent outpatient program. He described being in love for the first time in his life, contrasting this with previous relationships where he was either having fun fornicating or being pursued by someone obsessed with him. Paul expressed significant distress about not hearing from Kelly for over a month, reporting that she has not posted on social media and expressing concern that she may be hospitalized or put away somewhere without her phone.</w:t>
      </w:r>
    </w:p>
    <w:p w14:paraId="466B0278" w14:textId="77777777" w:rsidR="0018597A" w:rsidRDefault="0018597A" w:rsidP="0018597A">
      <w:pPr>
        <w:pStyle w:val="NormalWeb"/>
      </w:pPr>
      <w:r>
        <w:t xml:space="preserve">The session revealed Paul's elaborate spiritual interpretation of his relationship with Kelly, connecting their meeting to biblical prophecy and the Green Day album </w:t>
      </w:r>
      <w:r>
        <w:rPr>
          <w:i/>
          <w:iCs/>
        </w:rPr>
        <w:t>21st Century Breakdown</w:t>
      </w:r>
      <w:r>
        <w:t>. He described recognizing her as the character Gloria from the album's narrative, explaining that he believes they are living out a prophetic story. Paul reported vivid dreams about Kelly and described sending energy to her while praying for God to have her text him back.</w:t>
      </w:r>
    </w:p>
    <w:p w14:paraId="124A889E" w14:textId="77777777" w:rsidR="0018597A" w:rsidRDefault="0018597A" w:rsidP="0018597A">
      <w:pPr>
        <w:pStyle w:val="NormalWeb"/>
      </w:pPr>
      <w:r>
        <w:t>Paul discussed his expanding business ventures under the umbrella company Thy Kingdom Come, which he describes as helping to usher in the millennial reign of Christ. He detailed six companies including Alpha Omega fraternity (after resigning from his previous fraternity), Greener America (hemp advocacy), Kids for Character (Christian streaming service), Paul Coin (cryptocurrency), Watch Hour (social media platform), and Today is Biblical (his current focus for re-establishing his social media presence).</w:t>
      </w:r>
    </w:p>
    <w:p w14:paraId="5067D2C4" w14:textId="77777777" w:rsidR="0018597A" w:rsidRDefault="0018597A" w:rsidP="0018597A">
      <w:pPr>
        <w:pStyle w:val="NormalWeb"/>
      </w:pPr>
      <w:r>
        <w:t>The session included significant discussion about financial struggles, with Paul expressing frustration about having less than $200 total between cash and debit. He described his father as controlling his finances and being unwilling to provide additional money for business ventures, despite Paul's belief that his father is hoarding money from various sources. Paul reported feeling bogged down by the system and unable to get ahead in life, noting his unsuccessful job application at Trader Joe's.</w:t>
      </w:r>
    </w:p>
    <w:p w14:paraId="3A0D79FA" w14:textId="77777777" w:rsidR="0018597A" w:rsidRDefault="0018597A" w:rsidP="0018597A">
      <w:pPr>
        <w:pStyle w:val="NormalWeb"/>
      </w:pPr>
      <w:r>
        <w:t>Paul expressed complex feelings about his living situation in a building with mentally handicapped people, describing it as making him feel less in society while simultaneously noting that this shared experience makes Kelly more compatible with him than a normal person would be.</w:t>
      </w:r>
    </w:p>
    <w:p w14:paraId="320D3E51" w14:textId="77777777" w:rsidR="0018597A" w:rsidRDefault="0018597A" w:rsidP="0018597A">
      <w:pPr>
        <w:pStyle w:val="NormalWeb"/>
      </w:pPr>
      <w:r>
        <w:rPr>
          <w:b/>
          <w:bCs/>
        </w:rPr>
        <w:lastRenderedPageBreak/>
        <w:t>Objective</w:t>
      </w:r>
    </w:p>
    <w:p w14:paraId="411C82BE" w14:textId="77777777" w:rsidR="0018597A" w:rsidRDefault="0018597A" w:rsidP="0018597A">
      <w:pPr>
        <w:pStyle w:val="NormalWeb"/>
      </w:pPr>
      <w:r>
        <w:t xml:space="preserve">Paul appeared physically well-maintained and appropriately dressed for the session. His speech was rapid and pressured, particularly when discussing his spiritual interpretations and business ventures. His </w:t>
      </w:r>
      <w:proofErr w:type="gramStart"/>
      <w:r>
        <w:t>affect</w:t>
      </w:r>
      <w:proofErr w:type="gramEnd"/>
      <w:r>
        <w:t xml:space="preserve"> was elevated and grandiose, with moments of vulnerability when discussing his financial struggles and concerns about Kelly.</w:t>
      </w:r>
    </w:p>
    <w:p w14:paraId="7DD07A47" w14:textId="77777777" w:rsidR="0018597A" w:rsidRDefault="0018597A" w:rsidP="0018597A">
      <w:pPr>
        <w:pStyle w:val="NormalWeb"/>
      </w:pPr>
      <w:r>
        <w:t>Paul's thought process showed significant tangential and circumstantial thinking, with elaborate connections between unrelated events and spiritual interpretations of coincidences. His ability to recall detailed information about Kelly's social media history and his business plans demonstrated good cognitive functioning, though the content suggested possible delusional thinking.</w:t>
      </w:r>
    </w:p>
    <w:p w14:paraId="41EFEC08" w14:textId="77777777" w:rsidR="0018597A" w:rsidRDefault="0018597A" w:rsidP="0018597A">
      <w:pPr>
        <w:pStyle w:val="NormalWeb"/>
      </w:pPr>
      <w:r>
        <w:t>I observed Paul's continued pattern of grandiose self-perception, describing himself as a king both in his fraternity days and in his current spiritual role as leader of the tribe of Benjamin. His presentation included both humility about his current circumstances and grandiose beliefs about his future significance.</w:t>
      </w:r>
    </w:p>
    <w:p w14:paraId="2C3EBA83" w14:textId="77777777" w:rsidR="0018597A" w:rsidRDefault="0018597A" w:rsidP="0018597A">
      <w:pPr>
        <w:pStyle w:val="NormalWeb"/>
      </w:pPr>
      <w:r>
        <w:t>Paul demonstrated some insight into his emotional state and needs, particularly around his loneliness and desire for romantic connection. However, his interpretation of events through a spiritual lens appeared to serve as a defense against accepting the reality of his social and financial limitations.</w:t>
      </w:r>
    </w:p>
    <w:p w14:paraId="7D85F1A1" w14:textId="77777777" w:rsidR="0018597A" w:rsidRDefault="0018597A" w:rsidP="0018597A">
      <w:pPr>
        <w:pStyle w:val="NormalWeb"/>
      </w:pPr>
      <w:r>
        <w:t>The session revealed Paul's ongoing struggle with impulse control, particularly around pornography use, which he described as conflicting with his spiritual beliefs. His discussion of this struggle showed both awareness of the conflict and difficulty managing the behavior.</w:t>
      </w:r>
    </w:p>
    <w:p w14:paraId="1693969E" w14:textId="77777777" w:rsidR="0018597A" w:rsidRDefault="0018597A" w:rsidP="0018597A">
      <w:pPr>
        <w:pStyle w:val="NormalWeb"/>
      </w:pPr>
      <w:r>
        <w:rPr>
          <w:b/>
          <w:bCs/>
        </w:rPr>
        <w:t>Assessment</w:t>
      </w:r>
    </w:p>
    <w:p w14:paraId="3705D8E1" w14:textId="77777777" w:rsidR="0018597A" w:rsidRDefault="0018597A" w:rsidP="0018597A">
      <w:pPr>
        <w:pStyle w:val="NormalWeb"/>
      </w:pPr>
      <w:r>
        <w:t>Paul presents with continued grandiose delusions and magical thinking, interpreting coincidental events as divine signs and biblical prophecy. His elaborate spiritual framework appears to serve multiple psychological functions, including providing meaning and purpose while defending against feelings of inadequacy and social isolation.</w:t>
      </w:r>
    </w:p>
    <w:p w14:paraId="765E1364" w14:textId="77777777" w:rsidR="0018597A" w:rsidRDefault="0018597A" w:rsidP="0018597A">
      <w:pPr>
        <w:pStyle w:val="NormalWeb"/>
      </w:pPr>
      <w:r>
        <w:t>Paul's romantic preoccupation with Kelly shows concerning features of erotomania, including his belief that she was communicating directly to him during group sessions and his interpretation of an anonymous letter as being written specifically about him. His inability to accept that she may simply not be interested suggests poor reality testing in this area.</w:t>
      </w:r>
    </w:p>
    <w:p w14:paraId="121AD380" w14:textId="77777777" w:rsidR="0018597A" w:rsidRDefault="0018597A" w:rsidP="0018597A">
      <w:pPr>
        <w:pStyle w:val="NormalWeb"/>
      </w:pPr>
      <w:r>
        <w:t>The financial conflicts with his father reveal ongoing dependency issues and difficulty accepting appropriate boundaries around money management. Paul's sense of entitlement to his father's financial resources, combined with his grandiose business plans, suggests limited insight into his actual capabilities and circumstances.</w:t>
      </w:r>
    </w:p>
    <w:p w14:paraId="2A3085D5" w14:textId="77777777" w:rsidR="0018597A" w:rsidRDefault="0018597A" w:rsidP="0018597A">
      <w:pPr>
        <w:pStyle w:val="NormalWeb"/>
      </w:pPr>
      <w:r>
        <w:lastRenderedPageBreak/>
        <w:t xml:space="preserve">Paul's description of his living situation and job search difficulties indicates ongoing challenges with independent functioning and realistic </w:t>
      </w:r>
      <w:proofErr w:type="gramStart"/>
      <w:r>
        <w:t>goal-setting</w:t>
      </w:r>
      <w:proofErr w:type="gramEnd"/>
      <w:r>
        <w:t>. His tendency to externalize blame (America doesn't love me) rather than examining his own role in these difficulties suggests limited insight and accountability.</w:t>
      </w:r>
    </w:p>
    <w:p w14:paraId="228AF5ED" w14:textId="77777777" w:rsidR="0018597A" w:rsidRDefault="0018597A" w:rsidP="0018597A">
      <w:pPr>
        <w:pStyle w:val="NormalWeb"/>
      </w:pPr>
      <w:r>
        <w:t>The resignation from his fraternity and creation of a new Alpha Omega fraternity appears to represent a pattern of rejecting existing structures when they don't meet his grandiose self-image, then creating fantasy alternatives that place him in positions of leadership and importance.</w:t>
      </w:r>
    </w:p>
    <w:p w14:paraId="48094BC1" w14:textId="77777777" w:rsidR="0018597A" w:rsidRDefault="0018597A" w:rsidP="0018597A">
      <w:pPr>
        <w:pStyle w:val="NormalWeb"/>
      </w:pPr>
      <w:r>
        <w:t>Paul's continued social media presence and plans for expansion suggest ongoing risk for public episodes or inappropriate content that could impact his reputation and future opportunities. His description of having 80,000 followers requires verification and monitoring.</w:t>
      </w:r>
    </w:p>
    <w:p w14:paraId="27AC0FF8" w14:textId="77777777" w:rsidR="0018597A" w:rsidRDefault="0018597A" w:rsidP="0018597A">
      <w:pPr>
        <w:pStyle w:val="NormalWeb"/>
      </w:pPr>
      <w:r>
        <w:rPr>
          <w:b/>
          <w:bCs/>
        </w:rPr>
        <w:t>Plan</w:t>
      </w:r>
    </w:p>
    <w:p w14:paraId="0EED634E" w14:textId="77777777" w:rsidR="0018597A" w:rsidRDefault="0018597A" w:rsidP="0018597A">
      <w:pPr>
        <w:pStyle w:val="NormalWeb"/>
      </w:pPr>
      <w:r>
        <w:rPr>
          <w:b/>
          <w:bCs/>
        </w:rPr>
        <w:t>Reality Testing and Delusion Management:</w:t>
      </w:r>
      <w:r>
        <w:t xml:space="preserve"> Continue to gently challenge grandiose beliefs and magical thinking while supporting Paul's genuine spiritual interests. Work on distinguishing between meaningful spiritual experiences and delusional interpretations of coincidental events.</w:t>
      </w:r>
    </w:p>
    <w:p w14:paraId="44076261" w14:textId="77777777" w:rsidR="0018597A" w:rsidRDefault="0018597A" w:rsidP="0018597A">
      <w:pPr>
        <w:pStyle w:val="NormalWeb"/>
      </w:pPr>
      <w:r>
        <w:rPr>
          <w:b/>
          <w:bCs/>
        </w:rPr>
        <w:t>Romantic Attachment Assessment:</w:t>
      </w:r>
      <w:r>
        <w:t xml:space="preserve"> Address Paul's concerning preoccupation with Kelly, including education about appropriate boundaries and realistic expectations in relationships. Monitor for escalating behaviors that could constitute stalking or harassment.</w:t>
      </w:r>
    </w:p>
    <w:p w14:paraId="6A56022C" w14:textId="77777777" w:rsidR="0018597A" w:rsidRDefault="0018597A" w:rsidP="0018597A">
      <w:pPr>
        <w:pStyle w:val="NormalWeb"/>
      </w:pPr>
      <w:r>
        <w:rPr>
          <w:b/>
          <w:bCs/>
        </w:rPr>
        <w:t>Financial Independence Skills:</w:t>
      </w:r>
      <w:r>
        <w:t xml:space="preserve"> Work with Paul and his father to develop a realistic financial plan that balances appropriate support with increasing independence. Address Paul's sense of entitlement and help him develop practical money management skills.</w:t>
      </w:r>
    </w:p>
    <w:p w14:paraId="009E3126" w14:textId="77777777" w:rsidR="0018597A" w:rsidRDefault="0018597A" w:rsidP="0018597A">
      <w:pPr>
        <w:pStyle w:val="NormalWeb"/>
      </w:pPr>
      <w:r>
        <w:rPr>
          <w:b/>
          <w:bCs/>
        </w:rPr>
        <w:t>Vocational Rehabilitation:</w:t>
      </w:r>
      <w:r>
        <w:t xml:space="preserve"> Assist Paul in developing realistic employment goals and job search strategies. Address barriers to employment including his mental health history and unrealistic expectations about work.</w:t>
      </w:r>
    </w:p>
    <w:p w14:paraId="4FD02624" w14:textId="77777777" w:rsidR="0018597A" w:rsidRDefault="0018597A" w:rsidP="0018597A">
      <w:pPr>
        <w:pStyle w:val="NormalWeb"/>
      </w:pPr>
      <w:r>
        <w:rPr>
          <w:b/>
          <w:bCs/>
        </w:rPr>
        <w:t>Social Skills Development:</w:t>
      </w:r>
      <w:r>
        <w:t xml:space="preserve"> Focus on developing appropriate social connections and reducing isolation. Work on realistic relationship expectations and social boundary awareness.</w:t>
      </w:r>
    </w:p>
    <w:p w14:paraId="7F541AC7" w14:textId="77777777" w:rsidR="0018597A" w:rsidRDefault="0018597A" w:rsidP="0018597A">
      <w:pPr>
        <w:pStyle w:val="NormalWeb"/>
      </w:pPr>
      <w:r>
        <w:rPr>
          <w:b/>
          <w:bCs/>
        </w:rPr>
        <w:t>Medication Compliance Monitoring:</w:t>
      </w:r>
      <w:r>
        <w:t xml:space="preserve"> Continue monitoring Paul's response to Abilify and Wellbutrin, particularly regarding their impact on his grandiose thinking and mood stability.</w:t>
      </w:r>
    </w:p>
    <w:p w14:paraId="58943895" w14:textId="77777777" w:rsidR="0018597A" w:rsidRDefault="0018597A" w:rsidP="0018597A">
      <w:pPr>
        <w:pStyle w:val="NormalWeb"/>
      </w:pPr>
      <w:r>
        <w:rPr>
          <w:b/>
          <w:bCs/>
        </w:rPr>
        <w:t>Crisis Prevention:</w:t>
      </w:r>
      <w:r>
        <w:t xml:space="preserve"> Develop clear protocols for managing potential escalation of delusional thinking or inappropriate behaviors, particularly around his social media presence or attempts to contact Kelly.</w:t>
      </w:r>
    </w:p>
    <w:p w14:paraId="494B825F" w14:textId="77777777" w:rsidR="0018597A" w:rsidRDefault="0018597A" w:rsidP="0018597A">
      <w:pPr>
        <w:pStyle w:val="NormalWeb"/>
      </w:pPr>
      <w:r>
        <w:rPr>
          <w:b/>
          <w:bCs/>
        </w:rPr>
        <w:lastRenderedPageBreak/>
        <w:t>Follow-up:</w:t>
      </w:r>
      <w:r>
        <w:t xml:space="preserve"> Schedule regular sessions to monitor Paul's mental state and prevent deterioration. Consider family sessions with his father to address financial and independence issues.</w:t>
      </w:r>
    </w:p>
    <w:p w14:paraId="70D552F8" w14:textId="77777777" w:rsidR="0018597A" w:rsidRDefault="0018597A" w:rsidP="0018597A">
      <w:pPr>
        <w:pStyle w:val="NormalWeb"/>
      </w:pPr>
      <w:r>
        <w:rPr>
          <w:b/>
          <w:bCs/>
        </w:rPr>
        <w:t>Supplemental Analyses</w:t>
      </w:r>
    </w:p>
    <w:p w14:paraId="42DCF9D7" w14:textId="77777777" w:rsidR="0018597A" w:rsidRDefault="0018597A" w:rsidP="0018597A">
      <w:pPr>
        <w:pStyle w:val="NormalWeb"/>
      </w:pPr>
      <w:r>
        <w:rPr>
          <w:b/>
          <w:bCs/>
        </w:rPr>
        <w:t>Tonal Analysis</w:t>
      </w:r>
    </w:p>
    <w:p w14:paraId="32698FCA" w14:textId="77777777" w:rsidR="0018597A" w:rsidRDefault="0018597A" w:rsidP="0018597A">
      <w:pPr>
        <w:pStyle w:val="NormalWeb"/>
      </w:pPr>
      <w:r>
        <w:t>The session began with Paul's tone reflecting excitement and spiritual significance as he described his clothing choices and their symbolic meaning. His voice carried a sense of purpose and divine connection, suggesting his continued investment in his spiritual identity and mission.</w:t>
      </w:r>
    </w:p>
    <w:p w14:paraId="16BDF454" w14:textId="77777777" w:rsidR="0018597A" w:rsidRDefault="0018597A" w:rsidP="0018597A">
      <w:pPr>
        <w:pStyle w:val="NormalWeb"/>
      </w:pPr>
      <w:r>
        <w:t>When discussing Kelly, Paul's tone became more vulnerable and desperate, revealing the depth of his emotional investment and his distress about the lack of contact. His voice carried both longing and concern, though it was filtered through his spiritual interpretation framework.</w:t>
      </w:r>
    </w:p>
    <w:p w14:paraId="1052F9FC" w14:textId="77777777" w:rsidR="0018597A" w:rsidRDefault="0018597A" w:rsidP="0018597A">
      <w:pPr>
        <w:pStyle w:val="NormalWeb"/>
      </w:pPr>
      <w:r>
        <w:t>A significant tonal shift occurred when Paul described his business ventures, moving to grandiose excitement and confidence. His voice carried conviction and enthusiasm about his plans, suggesting genuine belief in their significance and potential success.</w:t>
      </w:r>
    </w:p>
    <w:p w14:paraId="5A4CE640" w14:textId="77777777" w:rsidR="0018597A" w:rsidRDefault="0018597A" w:rsidP="0018597A">
      <w:pPr>
        <w:pStyle w:val="NormalWeb"/>
      </w:pPr>
      <w:r>
        <w:t>When discussing financial struggles, Paul's tone became frustrated and resentful, particularly toward his father. His voice carried both anger about his limitations and entitlement about deserving more resources, revealing his ongoing dependency conflicts.</w:t>
      </w:r>
    </w:p>
    <w:p w14:paraId="532A1DCF" w14:textId="77777777" w:rsidR="0018597A" w:rsidRDefault="0018597A" w:rsidP="0018597A">
      <w:pPr>
        <w:pStyle w:val="NormalWeb"/>
      </w:pPr>
      <w:r>
        <w:t>The tone became more defensive and explanatory when Paul discussed his living situation and employment difficulties. His voice carried shame about his circumstances while simultaneously attempting to maintain his grandiose self-image through spiritual rationalization.</w:t>
      </w:r>
    </w:p>
    <w:p w14:paraId="11C67202" w14:textId="77777777" w:rsidR="0018597A" w:rsidRDefault="0018597A" w:rsidP="0018597A">
      <w:pPr>
        <w:pStyle w:val="NormalWeb"/>
      </w:pPr>
      <w:r>
        <w:t>Throughout the session, Paul's tone frequently shifted between humility and grandiosity, reflecting his ongoing struggle to reconcile his actual circumstances with his inflated self-perception and spiritual beliefs.</w:t>
      </w:r>
    </w:p>
    <w:p w14:paraId="0510681C" w14:textId="77777777" w:rsidR="0018597A" w:rsidRDefault="0018597A" w:rsidP="0018597A">
      <w:pPr>
        <w:pStyle w:val="NormalWeb"/>
      </w:pPr>
      <w:r>
        <w:rPr>
          <w:b/>
          <w:bCs/>
        </w:rPr>
        <w:t>Thematic Analysis</w:t>
      </w:r>
    </w:p>
    <w:p w14:paraId="6176A22F" w14:textId="77777777" w:rsidR="0018597A" w:rsidRDefault="0018597A" w:rsidP="0018597A">
      <w:pPr>
        <w:pStyle w:val="NormalWeb"/>
      </w:pPr>
      <w:r>
        <w:t>The theme of divine purpose and spiritual mission dominated much of the session, with Paul interpreting various life events as part of a larger biblical prophecy. This spiritual framework appeared to provide meaning and structure while defending against feelings of inadequacy and failure.</w:t>
      </w:r>
    </w:p>
    <w:p w14:paraId="1F38BEC4" w14:textId="77777777" w:rsidR="0018597A" w:rsidRDefault="0018597A" w:rsidP="0018597A">
      <w:pPr>
        <w:pStyle w:val="NormalWeb"/>
      </w:pPr>
      <w:r>
        <w:t>Romantic idealization and fantasy emerged as central themes, with Paul's preoccupation with Kelly representing both genuine longing for connection and concerning features of erotomania. His inability to accept rejection or disinterest suggested significant difficulties with reality testing in romantic contexts.</w:t>
      </w:r>
    </w:p>
    <w:p w14:paraId="5EFB28F0" w14:textId="77777777" w:rsidR="0018597A" w:rsidRDefault="0018597A" w:rsidP="0018597A">
      <w:pPr>
        <w:pStyle w:val="NormalWeb"/>
      </w:pPr>
      <w:r>
        <w:lastRenderedPageBreak/>
        <w:t>The theme of entitlement and grandiosity was evident throughout Paul's discussions of his business ventures, financial expectations, and social status. His belief in his own significance and deserving nature appeared to conflict with his actual circumstances and capabilities.</w:t>
      </w:r>
    </w:p>
    <w:p w14:paraId="645E60D1" w14:textId="77777777" w:rsidR="0018597A" w:rsidRDefault="0018597A" w:rsidP="0018597A">
      <w:pPr>
        <w:pStyle w:val="NormalWeb"/>
      </w:pPr>
      <w:r>
        <w:t>Financial dependency and control formed a significant theme, with Paul's relationship with his father representing ongoing struggles with independence and appropriate boundaries. His resentment about financial limitations revealed his difficulty accepting his current reality.</w:t>
      </w:r>
    </w:p>
    <w:p w14:paraId="13B525C5" w14:textId="77777777" w:rsidR="0018597A" w:rsidRDefault="0018597A" w:rsidP="0018597A">
      <w:pPr>
        <w:pStyle w:val="NormalWeb"/>
      </w:pPr>
      <w:r>
        <w:t>The theme of social isolation and belonging appeared in Paul's descriptions of his living situation and his desire for romantic connection. His need to feel special and chosen seemed to drive both his spiritual beliefs and his romantic fantasies.</w:t>
      </w:r>
    </w:p>
    <w:p w14:paraId="2776A300" w14:textId="77777777" w:rsidR="0018597A" w:rsidRDefault="0018597A" w:rsidP="0018597A">
      <w:pPr>
        <w:pStyle w:val="NormalWeb"/>
      </w:pPr>
      <w:r>
        <w:t>Identity and self-worth emerged as underlying themes, with Paul's grandiose beliefs appearing to serve as defenses against deeper feelings of inadequacy and social rejection.</w:t>
      </w:r>
    </w:p>
    <w:p w14:paraId="0D5805D4" w14:textId="77777777" w:rsidR="0018597A" w:rsidRDefault="0018597A" w:rsidP="0018597A">
      <w:pPr>
        <w:pStyle w:val="NormalWeb"/>
      </w:pPr>
      <w:r>
        <w:rPr>
          <w:b/>
          <w:bCs/>
        </w:rPr>
        <w:t>Sentiment Analysis</w:t>
      </w:r>
    </w:p>
    <w:p w14:paraId="04E44CCB" w14:textId="77777777" w:rsidR="0018597A" w:rsidRDefault="0018597A" w:rsidP="0018597A">
      <w:pPr>
        <w:pStyle w:val="NormalWeb"/>
      </w:pPr>
      <w:r>
        <w:rPr>
          <w:b/>
          <w:bCs/>
        </w:rPr>
        <w:t>Sentiments About Self:</w:t>
      </w:r>
      <w:r>
        <w:t xml:space="preserve"> Paul's self-directed sentiments were predominantly grandiose and spiritually significant, though underlying vulnerability and neediness were evident. He expressed confidence in his divine mission while simultaneously revealing desperation for romantic connection and financial security.</w:t>
      </w:r>
    </w:p>
    <w:p w14:paraId="4562B2C1" w14:textId="77777777" w:rsidR="0018597A" w:rsidRDefault="0018597A" w:rsidP="0018597A">
      <w:pPr>
        <w:pStyle w:val="NormalWeb"/>
      </w:pPr>
      <w:r>
        <w:rPr>
          <w:b/>
          <w:bCs/>
        </w:rPr>
        <w:t>Sentiments About Others/External Situations:</w:t>
      </w:r>
      <w:r>
        <w:t xml:space="preserve"> Paul's sentiments toward Kelly were idealized and possessive, while his feelings toward his father were ambivalent, combining love with resentment. His sentiments toward his circumstances were externalized, blaming systemic factors rather than examining his own role.</w:t>
      </w:r>
    </w:p>
    <w:p w14:paraId="767079FD" w14:textId="77777777" w:rsidR="0018597A" w:rsidRDefault="0018597A" w:rsidP="0018597A">
      <w:pPr>
        <w:pStyle w:val="NormalWeb"/>
      </w:pPr>
      <w:r>
        <w:rPr>
          <w:b/>
          <w:bCs/>
        </w:rPr>
        <w:t>Sentiments About Therapy/Therapeutic Process:</w:t>
      </w:r>
      <w:r>
        <w:t xml:space="preserve"> Paul's sentiments toward therapy remained positive, demonstrating trust in the therapeutic relationship and openness about his experiences. His willingness to share intimate details suggested continued engagement with the therapeutic process.</w:t>
      </w:r>
    </w:p>
    <w:p w14:paraId="5404E3FB" w14:textId="77777777" w:rsidR="0018597A" w:rsidRDefault="0018597A" w:rsidP="0018597A">
      <w:pPr>
        <w:pStyle w:val="NormalWeb"/>
      </w:pPr>
      <w:r>
        <w:t>The progression of sentiments throughout the session showed Paul maintaining his grandiose presentation while revealing increasing desperation about his romantic and financial situations. His emotional journey reflected his ongoing struggle between his inflated self-perception and his actual circumstances.</w:t>
      </w:r>
    </w:p>
    <w:p w14:paraId="5AAB04CD" w14:textId="77777777" w:rsidR="0018597A" w:rsidRDefault="0018597A" w:rsidP="0018597A">
      <w:pPr>
        <w:pStyle w:val="NormalWeb"/>
      </w:pPr>
      <w:r>
        <w:t>My own sentimental reactions to Paul included concern about his delusional thinking and potential for inappropriate behaviors, while also recognizing his genuine spiritual seeking and desire for connection. I found myself needing to balance support for his authentic experiences with gentle reality testing of his more concerning beliefs.</w:t>
      </w:r>
    </w:p>
    <w:p w14:paraId="6DE40689" w14:textId="77777777" w:rsidR="0018597A" w:rsidRDefault="0018597A" w:rsidP="0018597A">
      <w:pPr>
        <w:pStyle w:val="NormalWeb"/>
      </w:pPr>
      <w:r>
        <w:rPr>
          <w:b/>
          <w:bCs/>
        </w:rPr>
        <w:t>Key Points</w:t>
      </w:r>
    </w:p>
    <w:p w14:paraId="5FDB9C58" w14:textId="77777777" w:rsidR="0018597A" w:rsidRDefault="0018597A" w:rsidP="0018597A">
      <w:pPr>
        <w:pStyle w:val="NormalWeb"/>
      </w:pPr>
      <w:r>
        <w:rPr>
          <w:b/>
          <w:bCs/>
        </w:rPr>
        <w:lastRenderedPageBreak/>
        <w:t>Concerning Erotomania Features and Stalking Risk:</w:t>
      </w:r>
      <w:r>
        <w:t xml:space="preserve"> Paul's romantic preoccupation with Kelly demonstrates concerning features of erotomania, including his belief that she was communicating directly to him and his interpretation of coincidental events as signs of their destined connection. His inability to accept her lack of response and his detailed knowledge of her social media history suggest potential stalking behaviors. These concerning patterns require immediate monitoring and intervention to prevent escalation of inappropriate contact attempts or other stalking behaviors that could result in legal consequences and further deterioration of his mental health.</w:t>
      </w:r>
    </w:p>
    <w:p w14:paraId="0709CF70" w14:textId="77777777" w:rsidR="0018597A" w:rsidRDefault="0018597A" w:rsidP="0018597A">
      <w:pPr>
        <w:pStyle w:val="NormalWeb"/>
      </w:pPr>
      <w:r>
        <w:rPr>
          <w:b/>
          <w:bCs/>
        </w:rPr>
        <w:t>Grandiose Delusions and Reality Testing Deficits:</w:t>
      </w:r>
      <w:r>
        <w:t xml:space="preserve"> Paul's elaborate spiritual interpretations of coincidental events and his belief in his role as a biblical figure represent significant reality testing deficits that impact his ability to function appropriately in social and professional contexts. Addressing these delusional beliefs requires careful therapeutic intervention that respects his genuine spiritual interests while helping him distinguish between meaningful experiences and pathological thinking patterns.</w:t>
      </w:r>
    </w:p>
    <w:p w14:paraId="1E67ABA5" w14:textId="77777777" w:rsidR="0018597A" w:rsidRDefault="0018597A" w:rsidP="0018597A">
      <w:pPr>
        <w:pStyle w:val="NormalWeb"/>
      </w:pPr>
      <w:r>
        <w:rPr>
          <w:b/>
          <w:bCs/>
        </w:rPr>
        <w:t>Financial Dependency and Independence Conflicts:</w:t>
      </w:r>
      <w:r>
        <w:t xml:space="preserve"> Paul's ongoing financial dependency on his father, combined with his sense of entitlement to additional resources for grandiose business ventures, represents a significant barrier to his development of independent functioning and realistic </w:t>
      </w:r>
      <w:proofErr w:type="gramStart"/>
      <w:r>
        <w:t>goal-setting</w:t>
      </w:r>
      <w:proofErr w:type="gramEnd"/>
      <w:r>
        <w:t>. Working with both Paul and his father to establish appropriate financial boundaries and independence goals is crucial for his long-term functioning and mental health stability.</w:t>
      </w:r>
    </w:p>
    <w:p w14:paraId="0A309603" w14:textId="77777777" w:rsidR="0018597A" w:rsidRDefault="0018597A" w:rsidP="0018597A">
      <w:pPr>
        <w:pStyle w:val="NormalWeb"/>
      </w:pPr>
      <w:r>
        <w:rPr>
          <w:b/>
          <w:bCs/>
        </w:rPr>
        <w:t>Significant Quotes</w:t>
      </w:r>
    </w:p>
    <w:p w14:paraId="04F7A5FE" w14:textId="77777777" w:rsidR="0018597A" w:rsidRDefault="0018597A" w:rsidP="0018597A">
      <w:pPr>
        <w:pStyle w:val="NormalWeb"/>
      </w:pPr>
      <w:r>
        <w:rPr>
          <w:i/>
          <w:iCs/>
        </w:rPr>
        <w:t xml:space="preserve">“I'm in love, like in love, like I'm in love, and I know what I like... I'm almost 30 years old. I know what. I know. She's perfect for me, her sense of humor, her looks, her </w:t>
      </w:r>
      <w:proofErr w:type="spellStart"/>
      <w:r>
        <w:rPr>
          <w:i/>
          <w:iCs/>
        </w:rPr>
        <w:t>spiritualness</w:t>
      </w:r>
      <w:proofErr w:type="spellEnd"/>
      <w:r>
        <w:rPr>
          <w:i/>
          <w:iCs/>
        </w:rPr>
        <w:t>, her past and how she's coming around to being a better person.”</w:t>
      </w:r>
      <w:r>
        <w:t xml:space="preserve"> </w:t>
      </w:r>
      <w:r>
        <w:rPr>
          <w:b/>
          <w:bCs/>
        </w:rPr>
        <w:t>Context:</w:t>
      </w:r>
      <w:r>
        <w:t xml:space="preserve"> Paul was describing his feelings for Kelly O'Keefe, whom he met during outpatient treatment. </w:t>
      </w:r>
      <w:r>
        <w:rPr>
          <w:b/>
          <w:bCs/>
        </w:rPr>
        <w:t>Significance:</w:t>
      </w:r>
      <w:r>
        <w:t xml:space="preserve"> This quote reveals the intensity of Paul's romantic idealization and his belief that he truly knows Kelly despite minimal actual interaction. It demonstrates his tendency to create elaborate fantasies about relationships and his difficulty distinguishing between genuine connection and one-sided obsession.</w:t>
      </w:r>
    </w:p>
    <w:p w14:paraId="2BA7BDE4" w14:textId="77777777" w:rsidR="0018597A" w:rsidRDefault="0018597A" w:rsidP="0018597A">
      <w:pPr>
        <w:pStyle w:val="NormalWeb"/>
      </w:pPr>
      <w:r>
        <w:rPr>
          <w:i/>
          <w:iCs/>
        </w:rPr>
        <w:t xml:space="preserve">“My heart's also just like breaking because I haven't heard from her since I've seen her over a month ago... I think she's in trouble. And she got, or let me rephrase that, I think she got in </w:t>
      </w:r>
      <w:proofErr w:type="gramStart"/>
      <w:r>
        <w:rPr>
          <w:i/>
          <w:iCs/>
        </w:rPr>
        <w:t>trouble</w:t>
      </w:r>
      <w:proofErr w:type="gramEnd"/>
      <w:r>
        <w:rPr>
          <w:i/>
          <w:iCs/>
        </w:rPr>
        <w:t xml:space="preserve"> and she got put away somewhere without her phone.”</w:t>
      </w:r>
      <w:r>
        <w:t xml:space="preserve"> </w:t>
      </w:r>
      <w:r>
        <w:rPr>
          <w:b/>
          <w:bCs/>
        </w:rPr>
        <w:t>Context:</w:t>
      </w:r>
      <w:r>
        <w:t xml:space="preserve"> Paul was expressing his distress about Kelly's lack of response to his attempts at contact. </w:t>
      </w:r>
      <w:r>
        <w:rPr>
          <w:b/>
          <w:bCs/>
        </w:rPr>
        <w:t>Significance:</w:t>
      </w:r>
      <w:r>
        <w:t xml:space="preserve"> This quote illustrates Paul's inability to accept the possibility that Kelly may simply not be interested in contact, instead creating elaborate explanations for her silence. It demonstrates his difficulty with reality testing and his tendency to externalize responsibility for relationship outcomes.</w:t>
      </w:r>
    </w:p>
    <w:p w14:paraId="5D2CABA5" w14:textId="77777777" w:rsidR="0018597A" w:rsidRDefault="0018597A" w:rsidP="0018597A">
      <w:pPr>
        <w:pStyle w:val="NormalWeb"/>
      </w:pPr>
      <w:r>
        <w:rPr>
          <w:i/>
          <w:iCs/>
        </w:rPr>
        <w:t xml:space="preserve">“Jonathan, you do believe we're in a very spiritual time and very weird things can happen... It's secular music that God gave to Green Day... It's called Bible prophecy for a </w:t>
      </w:r>
      <w:r>
        <w:rPr>
          <w:i/>
          <w:iCs/>
        </w:rPr>
        <w:lastRenderedPageBreak/>
        <w:t>reason in the Bible, right?”</w:t>
      </w:r>
      <w:r>
        <w:t xml:space="preserve"> </w:t>
      </w:r>
      <w:r>
        <w:rPr>
          <w:b/>
          <w:bCs/>
        </w:rPr>
        <w:t>Context:</w:t>
      </w:r>
      <w:r>
        <w:t xml:space="preserve"> Paul was explaining his belief that the Green Day album relates to biblical prophecy and his current life circumstances. </w:t>
      </w:r>
      <w:r>
        <w:rPr>
          <w:b/>
          <w:bCs/>
        </w:rPr>
        <w:t>Significance:</w:t>
      </w:r>
      <w:r>
        <w:t xml:space="preserve"> This quote reveals Paul's grandiose delusional thinking and his tendency to interpret coincidental events as divine signs. It demonstrates his need to feel special and chosen, while also showing how his spiritual framework serves to rationalize and support his delusional beliefs.</w:t>
      </w:r>
    </w:p>
    <w:p w14:paraId="15C1AE4A" w14:textId="77777777" w:rsidR="0018597A" w:rsidRDefault="0018597A" w:rsidP="0018597A">
      <w:pPr>
        <w:pStyle w:val="NormalWeb"/>
      </w:pPr>
      <w:r>
        <w:rPr>
          <w:i/>
          <w:iCs/>
        </w:rPr>
        <w:t>“I love my dad so much, but I can't shake the fact that he's just a greedy bastard... I feel like I deserve more money from my dad, and he's just hoarding my mom's money. He's hoarding my grandma's apartments money.”</w:t>
      </w:r>
      <w:r>
        <w:t xml:space="preserve"> </w:t>
      </w:r>
      <w:r>
        <w:rPr>
          <w:b/>
          <w:bCs/>
        </w:rPr>
        <w:t>Context:</w:t>
      </w:r>
      <w:r>
        <w:t xml:space="preserve"> Paul was expressing frustration about his financial limitations and his father's control over money. </w:t>
      </w:r>
      <w:r>
        <w:rPr>
          <w:b/>
          <w:bCs/>
        </w:rPr>
        <w:t>Significance:</w:t>
      </w:r>
      <w:r>
        <w:t xml:space="preserve"> This quote illustrates Paul's sense of entitlement and his difficulty accepting appropriate financial boundaries. It reveals his tendency to blame others for his limitations while maintaining unrealistic expectations about what he deserves, demonstrating his ongoing dependency conflicts and limited insight into his actual circumstances.</w:t>
      </w:r>
    </w:p>
    <w:p w14:paraId="4247FC16" w14:textId="77777777" w:rsidR="0018597A" w:rsidRDefault="0018597A" w:rsidP="0018597A">
      <w:pPr>
        <w:pStyle w:val="NormalWeb"/>
      </w:pPr>
      <w:r>
        <w:rPr>
          <w:b/>
          <w:bCs/>
        </w:rPr>
        <w:t>Comprehensive Narrative Summary</w:t>
      </w:r>
    </w:p>
    <w:p w14:paraId="5E9EC277" w14:textId="77777777" w:rsidR="0018597A" w:rsidRDefault="0018597A" w:rsidP="0018597A">
      <w:pPr>
        <w:pStyle w:val="NormalWeb"/>
      </w:pPr>
      <w:r>
        <w:t>This session with Paul revealed a complex clinical presentation characterized by continued grandiose delusions, concerning romantic preoccupation, and ongoing struggles with independence and reality testing. The session was dominated by Paul's elaborate spiritual interpretations of his life experiences and his intense focus on his romantic feelings for Kelly O'Keefe.</w:t>
      </w:r>
    </w:p>
    <w:p w14:paraId="0B972D58" w14:textId="77777777" w:rsidR="0018597A" w:rsidRDefault="0018597A" w:rsidP="0018597A">
      <w:pPr>
        <w:pStyle w:val="NormalWeb"/>
      </w:pPr>
      <w:r>
        <w:t>Paul's description of his relationship with Kelly demonstrated concerning features of erotomania, including his belief that she was communicating directly to him during group sessions and his interpretation of an anonymous letter as being written specifically about him. His inability to accept her lack of response for over a month, combined with his detailed knowledge of her social media history, suggested potential stalking behaviors that require careful monitoring.</w:t>
      </w:r>
    </w:p>
    <w:p w14:paraId="41B341D7" w14:textId="77777777" w:rsidR="0018597A" w:rsidRDefault="0018597A" w:rsidP="0018597A">
      <w:pPr>
        <w:pStyle w:val="NormalWeb"/>
      </w:pPr>
      <w:r>
        <w:t>The spiritual framework that Paul uses to interpret his experiences appeared to serve multiple psychological functions, providing meaning and purpose while defending against feelings of inadequacy and social isolation. His elaborate connections between the Green Day album and biblical prophecy, while creative, represented significant reality testing deficits that impact his ability to function appropriately in social contexts.</w:t>
      </w:r>
    </w:p>
    <w:p w14:paraId="14F1A9C7" w14:textId="77777777" w:rsidR="0018597A" w:rsidRDefault="0018597A" w:rsidP="0018597A">
      <w:pPr>
        <w:pStyle w:val="NormalWeb"/>
      </w:pPr>
      <w:r>
        <w:t xml:space="preserve">Paul's discussion of his expanding business ventures under Thy Kingdom Come revealed continued grandiose thinking and unrealistic </w:t>
      </w:r>
      <w:proofErr w:type="gramStart"/>
      <w:r>
        <w:t>goal-setting</w:t>
      </w:r>
      <w:proofErr w:type="gramEnd"/>
      <w:r>
        <w:t>. His detailed plans for multiple companies, including cryptocurrency and streaming services, appeared to be fantasy-based rather than grounded in realistic business planning or available resources.</w:t>
      </w:r>
    </w:p>
    <w:p w14:paraId="160AF483" w14:textId="77777777" w:rsidR="0018597A" w:rsidRDefault="0018597A" w:rsidP="0018597A">
      <w:pPr>
        <w:pStyle w:val="NormalWeb"/>
      </w:pPr>
      <w:r>
        <w:t xml:space="preserve">The financial conflicts with his father highlighted Paul's ongoing dependency issues and his difficulty accepting appropriate boundaries around money management. His sense of entitlement to his father's financial resources, combined with his resentment about his </w:t>
      </w:r>
      <w:r>
        <w:lastRenderedPageBreak/>
        <w:t>current limitations, suggested limited insight into his actual circumstances and capabilities.</w:t>
      </w:r>
    </w:p>
    <w:p w14:paraId="3D53086D" w14:textId="77777777" w:rsidR="0018597A" w:rsidRDefault="0018597A" w:rsidP="0018597A">
      <w:pPr>
        <w:pStyle w:val="NormalWeb"/>
      </w:pPr>
      <w:r>
        <w:t xml:space="preserve">Paul's description of his living situation and employment difficulties revealed ongoing challenges with independent functioning and realistic </w:t>
      </w:r>
      <w:proofErr w:type="gramStart"/>
      <w:r>
        <w:t>goal-setting</w:t>
      </w:r>
      <w:proofErr w:type="gramEnd"/>
      <w:r>
        <w:t>. His tendency to externalize blame for these difficulties rather than examining his own role suggested limited accountability and insight.</w:t>
      </w:r>
    </w:p>
    <w:p w14:paraId="35771856" w14:textId="77777777" w:rsidR="0018597A" w:rsidRDefault="0018597A" w:rsidP="0018597A">
      <w:pPr>
        <w:pStyle w:val="NormalWeb"/>
      </w:pPr>
      <w:r>
        <w:t>Despite these concerning patterns, Paul demonstrated some positive qualities including his genuine spiritual seeking, his desire for meaningful connection, and his continued engagement with the therapeutic process. His openness about his struggles and his willingness to share intimate details suggested continued trust in the therapeutic relationship.</w:t>
      </w:r>
    </w:p>
    <w:p w14:paraId="34ED73CF" w14:textId="77777777" w:rsidR="0018597A" w:rsidRDefault="0018597A" w:rsidP="0018597A">
      <w:pPr>
        <w:pStyle w:val="NormalWeb"/>
      </w:pPr>
      <w:r>
        <w:t>The session highlighted the complex challenge of working with Paul's presentation, which combines genuine spiritual interests and authentic emotional needs with concerning delusional thinking and potential risk behaviors. The therapeutic approach must balance support for his authentic experiences with gentle reality testing and appropriate boundary-setting.</w:t>
      </w:r>
    </w:p>
    <w:p w14:paraId="14809A81" w14:textId="77777777" w:rsidR="0018597A" w:rsidRDefault="0018597A" w:rsidP="0018597A">
      <w:pPr>
        <w:pStyle w:val="NormalWeb"/>
      </w:pPr>
      <w:r>
        <w:t xml:space="preserve">Looking forward, Paul's prognosis will depend significantly on his ability to develop better reality testing skills and accept appropriate limitations while maintaining his spiritual interests in a healthier framework. The primary concerns remain his potential for inappropriate contact with Kelly and his ongoing struggles with independence and realistic </w:t>
      </w:r>
      <w:proofErr w:type="gramStart"/>
      <w:r>
        <w:t>goal-setting</w:t>
      </w:r>
      <w:proofErr w:type="gramEnd"/>
      <w:r>
        <w:t>.</w:t>
      </w:r>
    </w:p>
    <w:p w14:paraId="51583933" w14:textId="77777777" w:rsidR="00187642" w:rsidRDefault="00187642"/>
    <w:p w14:paraId="40972F19" w14:textId="77777777" w:rsidR="00187642" w:rsidRDefault="00000000">
      <w:r>
        <w:br w:type="page"/>
      </w:r>
    </w:p>
    <w:p w14:paraId="02F69632" w14:textId="77777777" w:rsidR="00187642" w:rsidRDefault="00000000">
      <w:r>
        <w:lastRenderedPageBreak/>
        <w:br w:type="page"/>
      </w:r>
    </w:p>
    <w:p w14:paraId="41D68E80" w14:textId="77777777" w:rsidR="006D4A2B" w:rsidRDefault="006D4A2B" w:rsidP="006D4A2B">
      <w:pPr>
        <w:pStyle w:val="NormalWeb"/>
      </w:pPr>
      <w:r>
        <w:rPr>
          <w:b/>
          <w:bCs/>
        </w:rPr>
        <w:lastRenderedPageBreak/>
        <w:t>Comprehensive Clinical Progress Note for Richie's Therapy Session on July 18, 2025</w:t>
      </w:r>
    </w:p>
    <w:p w14:paraId="5EA57760" w14:textId="77777777" w:rsidR="00E26C28" w:rsidRDefault="006D4A2B" w:rsidP="00E26C28">
      <w:pPr>
        <w:pStyle w:val="NormalWeb"/>
        <w:spacing w:before="0" w:beforeAutospacing="0" w:after="0" w:afterAutospacing="0"/>
      </w:pPr>
      <w:r>
        <w:rPr>
          <w:b/>
          <w:bCs/>
        </w:rPr>
        <w:t>Date:</w:t>
      </w:r>
      <w:r>
        <w:t xml:space="preserve"> July 18, 2025 </w:t>
      </w:r>
    </w:p>
    <w:p w14:paraId="43EAD46D" w14:textId="13F56730" w:rsidR="00E26C28" w:rsidRDefault="006D4A2B" w:rsidP="00E26C28">
      <w:pPr>
        <w:pStyle w:val="NormalWeb"/>
        <w:spacing w:before="0" w:beforeAutospacing="0" w:after="0" w:afterAutospacing="0"/>
      </w:pPr>
      <w:r>
        <w:rPr>
          <w:b/>
          <w:bCs/>
        </w:rPr>
        <w:t>Time:</w:t>
      </w:r>
      <w:r>
        <w:t xml:space="preserve"> 0700 hours  </w:t>
      </w:r>
    </w:p>
    <w:p w14:paraId="249983C3" w14:textId="2DAA487D" w:rsidR="00E26C28" w:rsidRDefault="006D4A2B" w:rsidP="00E26C28">
      <w:pPr>
        <w:pStyle w:val="NormalWeb"/>
        <w:spacing w:before="0" w:beforeAutospacing="0" w:after="0" w:afterAutospacing="0"/>
      </w:pPr>
      <w:r>
        <w:rPr>
          <w:b/>
          <w:bCs/>
        </w:rPr>
        <w:t>Duration:</w:t>
      </w:r>
      <w:r>
        <w:t xml:space="preserve"> </w:t>
      </w:r>
      <w:r w:rsidR="00E26C28">
        <w:t>60 minutes</w:t>
      </w:r>
    </w:p>
    <w:p w14:paraId="04D666DB" w14:textId="77777777" w:rsidR="00E26C28" w:rsidRDefault="006D4A2B" w:rsidP="00E26C28">
      <w:pPr>
        <w:pStyle w:val="NormalWeb"/>
        <w:spacing w:before="0" w:beforeAutospacing="0" w:after="0" w:afterAutospacing="0"/>
      </w:pPr>
      <w:r>
        <w:rPr>
          <w:b/>
          <w:bCs/>
        </w:rPr>
        <w:t>Session Type:</w:t>
      </w:r>
      <w:r>
        <w:t xml:space="preserve"> In-person therapy session </w:t>
      </w:r>
    </w:p>
    <w:p w14:paraId="5F25A681" w14:textId="306098E5" w:rsidR="006D4A2B" w:rsidRDefault="006D4A2B" w:rsidP="00E26C28">
      <w:pPr>
        <w:pStyle w:val="NormalWeb"/>
        <w:spacing w:before="0" w:beforeAutospacing="0" w:after="0" w:afterAutospacing="0"/>
      </w:pPr>
      <w:r>
        <w:rPr>
          <w:b/>
          <w:bCs/>
        </w:rPr>
        <w:t>Therapist:</w:t>
      </w:r>
      <w:r>
        <w:t xml:space="preserve"> Jonathan Procter</w:t>
      </w:r>
    </w:p>
    <w:p w14:paraId="4271932E" w14:textId="77777777" w:rsidR="006D4A2B" w:rsidRDefault="006D4A2B" w:rsidP="006D4A2B">
      <w:pPr>
        <w:pStyle w:val="NormalWeb"/>
      </w:pPr>
      <w:r>
        <w:rPr>
          <w:b/>
          <w:bCs/>
        </w:rPr>
        <w:t>Subjective</w:t>
      </w:r>
    </w:p>
    <w:p w14:paraId="1A283044" w14:textId="77777777" w:rsidR="006D4A2B" w:rsidRDefault="006D4A2B" w:rsidP="006D4A2B">
      <w:pPr>
        <w:pStyle w:val="NormalWeb"/>
      </w:pPr>
      <w:r>
        <w:t>Richie presented to the session appearing well-groomed and alert despite the early morning appointment time. He reported feeling tired and waking up late, noting that he forgot to put on his watch that typically helps wake him up. He expressed mixed feelings about the early appointment time, stating he doesn't want the hours to change because he can't use the money but would prefer Thursday nights.</w:t>
      </w:r>
    </w:p>
    <w:p w14:paraId="12D07167" w14:textId="77777777" w:rsidR="006D4A2B" w:rsidRDefault="006D4A2B" w:rsidP="006D4A2B">
      <w:pPr>
        <w:pStyle w:val="NormalWeb"/>
      </w:pPr>
      <w:r>
        <w:t>Richie reported recent social contact with Freddy, describing an hour and a half conversation at the park when Freddy returned from a concert. He expressed concern about Matt's significant weight gain, noting that Matt got heavy and looks like the copper copy of his dad. Richie described Matt's reluctance to take weight loss medication due to fear of side effects, expressing frustration that Matt doesn't want to hear about the health risks of carrying excess weight.</w:t>
      </w:r>
    </w:p>
    <w:p w14:paraId="619B47F2" w14:textId="77777777" w:rsidR="006D4A2B" w:rsidRDefault="006D4A2B" w:rsidP="006D4A2B">
      <w:pPr>
        <w:pStyle w:val="NormalWeb"/>
      </w:pPr>
      <w:r>
        <w:t xml:space="preserve">The session revealed Richie's positive medication compliance and awareness of its impact on his mood. He reported missing two days of medication about ten days ago and noticing a clear difference in his mood within two days, reinforcing his understanding that the medication </w:t>
      </w:r>
      <w:proofErr w:type="gramStart"/>
      <w:r>
        <w:t>definitely makes</w:t>
      </w:r>
      <w:proofErr w:type="gramEnd"/>
      <w:r>
        <w:t xml:space="preserve"> a difference. He also discussed his blood pressure medication, noting occasional dizziness when standing and questioning whether he needs the blood pressure medication.</w:t>
      </w:r>
    </w:p>
    <w:p w14:paraId="1D23EC5A" w14:textId="77777777" w:rsidR="006D4A2B" w:rsidRDefault="006D4A2B" w:rsidP="006D4A2B">
      <w:pPr>
        <w:pStyle w:val="NormalWeb"/>
      </w:pPr>
      <w:r>
        <w:t xml:space="preserve">Richie described his weight management efforts, reporting that he hasn't taken </w:t>
      </w:r>
      <w:proofErr w:type="spellStart"/>
      <w:r>
        <w:t>Zepbound</w:t>
      </w:r>
      <w:proofErr w:type="spellEnd"/>
      <w:r>
        <w:t xml:space="preserve"> for almost two weeks as he tries to stretch it out. He noted his weight fluctuation between 166-171 pounds, with 160s being his target range. He expressed satisfaction with maintaining his weight within an acceptable range.</w:t>
      </w:r>
    </w:p>
    <w:p w14:paraId="062EFF95" w14:textId="77777777" w:rsidR="006D4A2B" w:rsidRDefault="006D4A2B" w:rsidP="006D4A2B">
      <w:pPr>
        <w:pStyle w:val="NormalWeb"/>
      </w:pPr>
      <w:r>
        <w:t>The session included discussion of Richie's social activities, including an upcoming Elvis night at his cabana with lobster dinner plans. He described having to choose between this event and free tickets to see comedian Matt Rife at Madison Square Garden, ultimately choosing the cabana event. Richie expressed some disappointment about missing the comedy show but seemed content with his choice.</w:t>
      </w:r>
    </w:p>
    <w:p w14:paraId="540FA429" w14:textId="77777777" w:rsidR="006D4A2B" w:rsidRDefault="006D4A2B" w:rsidP="006D4A2B">
      <w:pPr>
        <w:pStyle w:val="NormalWeb"/>
      </w:pPr>
      <w:r>
        <w:t xml:space="preserve">Richie reported significant engagement with reading, describing himself as being on a roll with his fourth book of the summer. He detailed reading large books (600 pages) about presidents and political topics, expressing particular interest in </w:t>
      </w:r>
      <w:r>
        <w:rPr>
          <w:i/>
          <w:iCs/>
        </w:rPr>
        <w:t>The Team of Five</w:t>
      </w:r>
      <w:r>
        <w:t xml:space="preserve"> </w:t>
      </w:r>
      <w:r>
        <w:lastRenderedPageBreak/>
        <w:t>about former presidents' relationships. He noted his ability to hear the presidents' voices while reading due to his familiarity with them.</w:t>
      </w:r>
    </w:p>
    <w:p w14:paraId="77199919" w14:textId="77777777" w:rsidR="006D4A2B" w:rsidRDefault="006D4A2B" w:rsidP="006D4A2B">
      <w:pPr>
        <w:pStyle w:val="NormalWeb"/>
      </w:pPr>
      <w:r>
        <w:t>The session revealed Richie's growing interest in gardening, describing his tomato plants (which aren't doing well due to pests) and his successful pumpkin plant. He expressed enjoyment in watching bees pollinate his plants and demonstrated knowledge about bee behavior and colony management.</w:t>
      </w:r>
    </w:p>
    <w:p w14:paraId="2C135CFA" w14:textId="77777777" w:rsidR="006D4A2B" w:rsidRDefault="006D4A2B" w:rsidP="006D4A2B">
      <w:pPr>
        <w:pStyle w:val="NormalWeb"/>
      </w:pPr>
      <w:r>
        <w:t>Richie discussed declining a Sedona trip invitation, reporting that he told the organizer it wasn't the right fit at the right time after consulting with his therapist. He expressed continued interest in visiting Sedona but felt the timing and format weren't appropriate for him.</w:t>
      </w:r>
    </w:p>
    <w:p w14:paraId="7DE2B743" w14:textId="77777777" w:rsidR="006D4A2B" w:rsidRDefault="006D4A2B" w:rsidP="006D4A2B">
      <w:pPr>
        <w:pStyle w:val="NormalWeb"/>
      </w:pPr>
      <w:r>
        <w:rPr>
          <w:b/>
          <w:bCs/>
        </w:rPr>
        <w:t>Objective</w:t>
      </w:r>
    </w:p>
    <w:p w14:paraId="7D9D7A60" w14:textId="77777777" w:rsidR="006D4A2B" w:rsidRDefault="006D4A2B" w:rsidP="006D4A2B">
      <w:pPr>
        <w:pStyle w:val="NormalWeb"/>
      </w:pPr>
      <w:r>
        <w:t xml:space="preserve">Richie appeared physically well-maintained and appropriately dressed for the session. His speech was clear and well-organized, demonstrating good cognitive functioning and memory for recent events. His </w:t>
      </w:r>
      <w:proofErr w:type="gramStart"/>
      <w:r>
        <w:t>affect</w:t>
      </w:r>
      <w:proofErr w:type="gramEnd"/>
      <w:r>
        <w:t xml:space="preserve"> was generally positive and engaged, though he showed some fatigue consistent with the early morning appointment time.</w:t>
      </w:r>
    </w:p>
    <w:p w14:paraId="1D6CAA71" w14:textId="77777777" w:rsidR="006D4A2B" w:rsidRDefault="006D4A2B" w:rsidP="006D4A2B">
      <w:pPr>
        <w:pStyle w:val="NormalWeb"/>
      </w:pPr>
      <w:r>
        <w:t>Richie demonstrated good insight into his medication needs and their effects on his mood, showing responsible self-monitoring and compliance. His discussion of weight management showed realistic goal-setting and appropriate concern for health outcomes.</w:t>
      </w:r>
    </w:p>
    <w:p w14:paraId="6CD36460" w14:textId="77777777" w:rsidR="006D4A2B" w:rsidRDefault="006D4A2B" w:rsidP="006D4A2B">
      <w:pPr>
        <w:pStyle w:val="NormalWeb"/>
      </w:pPr>
      <w:r>
        <w:t>I observed Richie's continued pattern of social engagement and activity planning, suggesting good social functioning and enjoyment of life activities. His detailed knowledge about various topics (presidents, gardening, bee behavior) demonstrated intellectual curiosity and engagement.</w:t>
      </w:r>
    </w:p>
    <w:p w14:paraId="04BEA0FA" w14:textId="77777777" w:rsidR="006D4A2B" w:rsidRDefault="006D4A2B" w:rsidP="006D4A2B">
      <w:pPr>
        <w:pStyle w:val="NormalWeb"/>
      </w:pPr>
      <w:r>
        <w:t>Richie showed appropriate boundary-setting regarding the Sedona trip, demonstrating his ability to make decisions based on therapeutic guidance and personal assessment of fit. His continued interest in the destination while declining the specific opportunity showed balanced thinking.</w:t>
      </w:r>
    </w:p>
    <w:p w14:paraId="20325217" w14:textId="77777777" w:rsidR="006D4A2B" w:rsidRDefault="006D4A2B" w:rsidP="006D4A2B">
      <w:pPr>
        <w:pStyle w:val="NormalWeb"/>
      </w:pPr>
      <w:r>
        <w:t>The session revealed Richie's ongoing concern for family members, particularly regarding Matt's weight and health, showing his caring nature while also expressing appropriate frustration with others' health choices.</w:t>
      </w:r>
    </w:p>
    <w:p w14:paraId="458409D5" w14:textId="77777777" w:rsidR="006D4A2B" w:rsidRDefault="006D4A2B" w:rsidP="006D4A2B">
      <w:pPr>
        <w:pStyle w:val="NormalWeb"/>
      </w:pPr>
      <w:r>
        <w:rPr>
          <w:b/>
          <w:bCs/>
        </w:rPr>
        <w:t>Assessment</w:t>
      </w:r>
    </w:p>
    <w:p w14:paraId="757A032C" w14:textId="77777777" w:rsidR="006D4A2B" w:rsidRDefault="006D4A2B" w:rsidP="006D4A2B">
      <w:pPr>
        <w:pStyle w:val="NormalWeb"/>
      </w:pPr>
      <w:r>
        <w:t>Richie presents with stable mood and good overall functioning, demonstrating effective medication management and self-awareness regarding his mental health needs. His recognition of mood changes when missing medication and his commitment to compliance indicate good insight and self-care skills.</w:t>
      </w:r>
    </w:p>
    <w:p w14:paraId="64D8A42C" w14:textId="77777777" w:rsidR="006D4A2B" w:rsidRDefault="006D4A2B" w:rsidP="006D4A2B">
      <w:pPr>
        <w:pStyle w:val="NormalWeb"/>
      </w:pPr>
      <w:r>
        <w:lastRenderedPageBreak/>
        <w:t xml:space="preserve">Richie's weight management efforts show realistic goal-setting and appropriate health consciousness, though his strategy of stretching out </w:t>
      </w:r>
      <w:proofErr w:type="spellStart"/>
      <w:r>
        <w:t>Zepbound</w:t>
      </w:r>
      <w:proofErr w:type="spellEnd"/>
      <w:r>
        <w:t xml:space="preserve"> doses may need medical consultation to ensure safety and effectiveness. His weight fluctuation within a reasonable range suggests good overall management.</w:t>
      </w:r>
    </w:p>
    <w:p w14:paraId="661F091E" w14:textId="77777777" w:rsidR="006D4A2B" w:rsidRDefault="006D4A2B" w:rsidP="006D4A2B">
      <w:pPr>
        <w:pStyle w:val="NormalWeb"/>
      </w:pPr>
      <w:r>
        <w:t>The social activities and interests Richie described indicate good quality of life and engagement with meaningful activities. His reading habits and gardening interests suggest healthy coping mechanisms and intellectual stimulation that support his mental health.</w:t>
      </w:r>
    </w:p>
    <w:p w14:paraId="4FADBBA2" w14:textId="77777777" w:rsidR="006D4A2B" w:rsidRDefault="006D4A2B" w:rsidP="006D4A2B">
      <w:pPr>
        <w:pStyle w:val="NormalWeb"/>
      </w:pPr>
      <w:r>
        <w:t>Richie's decision-making regarding the Sedona trip demonstrates good therapeutic alliance and his ability to use therapeutic guidance in making personal decisions. His continued interest while declining the specific opportunity shows balanced thinking and appropriate boundary-setting.</w:t>
      </w:r>
    </w:p>
    <w:p w14:paraId="570419BB" w14:textId="77777777" w:rsidR="006D4A2B" w:rsidRDefault="006D4A2B" w:rsidP="006D4A2B">
      <w:pPr>
        <w:pStyle w:val="NormalWeb"/>
      </w:pPr>
      <w:r>
        <w:t>The family dynamics Richie described, particularly his concern for Matt's health, show his caring nature while also revealing some frustration with others' choices. His ability to express these concerns without becoming overly involved suggests appropriate boundaries.</w:t>
      </w:r>
    </w:p>
    <w:p w14:paraId="535BF9A4" w14:textId="77777777" w:rsidR="006D4A2B" w:rsidRDefault="006D4A2B" w:rsidP="006D4A2B">
      <w:pPr>
        <w:pStyle w:val="NormalWeb"/>
      </w:pPr>
      <w:r>
        <w:t>Richie's overall presentation suggests continued stability and good functioning across multiple life domains, with effective use of therapeutic support and medication management.</w:t>
      </w:r>
    </w:p>
    <w:p w14:paraId="0A84F933" w14:textId="77777777" w:rsidR="006D4A2B" w:rsidRDefault="006D4A2B" w:rsidP="006D4A2B">
      <w:pPr>
        <w:pStyle w:val="NormalWeb"/>
      </w:pPr>
      <w:r>
        <w:rPr>
          <w:b/>
          <w:bCs/>
        </w:rPr>
        <w:t>Plan</w:t>
      </w:r>
    </w:p>
    <w:p w14:paraId="2A58CD3B" w14:textId="77777777" w:rsidR="006D4A2B" w:rsidRDefault="006D4A2B" w:rsidP="006D4A2B">
      <w:pPr>
        <w:pStyle w:val="NormalWeb"/>
      </w:pPr>
      <w:r>
        <w:rPr>
          <w:b/>
          <w:bCs/>
        </w:rPr>
        <w:t>Medication Management Monitoring:</w:t>
      </w:r>
      <w:r>
        <w:t xml:space="preserve"> Continue monitoring Richie's medication compliance and effectiveness, particularly regarding his blood pressure medication concerns. Consider consultation with prescribing physician about dizziness symptoms and medication necessity.</w:t>
      </w:r>
    </w:p>
    <w:p w14:paraId="2BC610A6" w14:textId="77777777" w:rsidR="006D4A2B" w:rsidRDefault="006D4A2B" w:rsidP="006D4A2B">
      <w:pPr>
        <w:pStyle w:val="NormalWeb"/>
      </w:pPr>
      <w:r>
        <w:rPr>
          <w:b/>
          <w:bCs/>
        </w:rPr>
        <w:t>Weight Management Support:</w:t>
      </w:r>
      <w:r>
        <w:t xml:space="preserve"> Provide ongoing support for Richie's weight management efforts while ensuring safe use of </w:t>
      </w:r>
      <w:proofErr w:type="spellStart"/>
      <w:r>
        <w:t>Zepbound</w:t>
      </w:r>
      <w:proofErr w:type="spellEnd"/>
      <w:r>
        <w:t>. Encourage consultation with prescribing physician about dosing schedule and safety of extending intervals between doses.</w:t>
      </w:r>
    </w:p>
    <w:p w14:paraId="68797D54" w14:textId="77777777" w:rsidR="006D4A2B" w:rsidRDefault="006D4A2B" w:rsidP="006D4A2B">
      <w:pPr>
        <w:pStyle w:val="NormalWeb"/>
      </w:pPr>
      <w:r>
        <w:rPr>
          <w:b/>
          <w:bCs/>
        </w:rPr>
        <w:t>Activity and Interest Encouragement:</w:t>
      </w:r>
      <w:r>
        <w:t xml:space="preserve"> Continue supporting Richie's engagement with reading, gardening, and social activities as these appear to be positive coping mechanisms and sources of life satisfaction.</w:t>
      </w:r>
    </w:p>
    <w:p w14:paraId="17C9F53B" w14:textId="77777777" w:rsidR="006D4A2B" w:rsidRDefault="006D4A2B" w:rsidP="006D4A2B">
      <w:pPr>
        <w:pStyle w:val="NormalWeb"/>
      </w:pPr>
      <w:r>
        <w:rPr>
          <w:b/>
          <w:bCs/>
        </w:rPr>
        <w:t>Family Boundary Management:</w:t>
      </w:r>
      <w:r>
        <w:t xml:space="preserve"> Work on maintaining appropriate boundaries regarding family members' health choices while supporting Richie's caring nature. Help him distinguish between supportive concern and taking responsibility for others' decisions.</w:t>
      </w:r>
    </w:p>
    <w:p w14:paraId="39D1999F" w14:textId="77777777" w:rsidR="006D4A2B" w:rsidRDefault="006D4A2B" w:rsidP="006D4A2B">
      <w:pPr>
        <w:pStyle w:val="NormalWeb"/>
      </w:pPr>
      <w:r>
        <w:rPr>
          <w:b/>
          <w:bCs/>
        </w:rPr>
        <w:lastRenderedPageBreak/>
        <w:t>Social Decision-Making Support:</w:t>
      </w:r>
      <w:r>
        <w:t xml:space="preserve"> Continue supporting Richie's ability to make decisions about social activities and commitments based on his own needs and therapeutic guidance.</w:t>
      </w:r>
    </w:p>
    <w:p w14:paraId="38FF43A7" w14:textId="77777777" w:rsidR="006D4A2B" w:rsidRDefault="006D4A2B" w:rsidP="006D4A2B">
      <w:pPr>
        <w:pStyle w:val="NormalWeb"/>
      </w:pPr>
      <w:r>
        <w:rPr>
          <w:b/>
          <w:bCs/>
        </w:rPr>
        <w:t>Health Monitoring:</w:t>
      </w:r>
      <w:r>
        <w:t xml:space="preserve"> Encourage continued attention to physical health symptoms, particularly dizziness and weight management, with appropriate medical consultation as needed.</w:t>
      </w:r>
    </w:p>
    <w:p w14:paraId="33D31DCF" w14:textId="77777777" w:rsidR="006D4A2B" w:rsidRDefault="006D4A2B" w:rsidP="006D4A2B">
      <w:pPr>
        <w:pStyle w:val="NormalWeb"/>
      </w:pPr>
      <w:r>
        <w:rPr>
          <w:b/>
          <w:bCs/>
        </w:rPr>
        <w:t>Stress Management:</w:t>
      </w:r>
      <w:r>
        <w:t xml:space="preserve"> Monitor for any signs of increased stress or mood changes, particularly related to family concerns or social pressures.</w:t>
      </w:r>
    </w:p>
    <w:p w14:paraId="452B5442" w14:textId="77777777" w:rsidR="006D4A2B" w:rsidRDefault="006D4A2B" w:rsidP="006D4A2B">
      <w:pPr>
        <w:pStyle w:val="NormalWeb"/>
      </w:pPr>
      <w:r>
        <w:rPr>
          <w:b/>
          <w:bCs/>
        </w:rPr>
        <w:t>Follow-up:</w:t>
      </w:r>
      <w:r>
        <w:t xml:space="preserve"> Continue regular sessions to maintain stability and provide ongoing support for Richie's continued good functioning.</w:t>
      </w:r>
    </w:p>
    <w:p w14:paraId="2A4C3B73" w14:textId="77777777" w:rsidR="006D4A2B" w:rsidRDefault="006D4A2B" w:rsidP="006D4A2B">
      <w:pPr>
        <w:pStyle w:val="NormalWeb"/>
      </w:pPr>
      <w:r>
        <w:rPr>
          <w:b/>
          <w:bCs/>
        </w:rPr>
        <w:t>Supplemental Analyses</w:t>
      </w:r>
    </w:p>
    <w:p w14:paraId="49916B97" w14:textId="77777777" w:rsidR="006D4A2B" w:rsidRDefault="006D4A2B" w:rsidP="006D4A2B">
      <w:pPr>
        <w:pStyle w:val="NormalWeb"/>
      </w:pPr>
      <w:r>
        <w:rPr>
          <w:b/>
          <w:bCs/>
        </w:rPr>
        <w:t>Tonal Analysis</w:t>
      </w:r>
    </w:p>
    <w:p w14:paraId="6AD95E43" w14:textId="77777777" w:rsidR="006D4A2B" w:rsidRDefault="006D4A2B" w:rsidP="006D4A2B">
      <w:pPr>
        <w:pStyle w:val="NormalWeb"/>
      </w:pPr>
      <w:r>
        <w:t>The session began with Richie's tone reflecting mild fatigue and adjustment to the early morning appointment time. His voice carried a sense of routine adaptation while expressing some preference for different scheduling, suggesting flexibility and acceptance of necessary accommodations.</w:t>
      </w:r>
    </w:p>
    <w:p w14:paraId="30022B73" w14:textId="77777777" w:rsidR="006D4A2B" w:rsidRDefault="006D4A2B" w:rsidP="006D4A2B">
      <w:pPr>
        <w:pStyle w:val="NormalWeb"/>
      </w:pPr>
      <w:r>
        <w:t>When discussing Freddy and Matt, Richie's tone became more animated and concerned, particularly when describing Matt's weight gain. His voice carried genuine worry mixed with frustration about Matt's resistance to addressing health concerns, revealing his caring nature and investment in family wellbeing.</w:t>
      </w:r>
    </w:p>
    <w:p w14:paraId="5E499F09" w14:textId="77777777" w:rsidR="006D4A2B" w:rsidRDefault="006D4A2B" w:rsidP="006D4A2B">
      <w:pPr>
        <w:pStyle w:val="NormalWeb"/>
      </w:pPr>
      <w:r>
        <w:t>A positive tonal shift occurred when Richie discussed his reading accomplishments and gardening activities. His voice carried enthusiasm and pride about his intellectual engagement and successful activities, suggesting these pursuits provide significant satisfaction and meaning.</w:t>
      </w:r>
    </w:p>
    <w:p w14:paraId="49670851" w14:textId="77777777" w:rsidR="006D4A2B" w:rsidRDefault="006D4A2B" w:rsidP="006D4A2B">
      <w:pPr>
        <w:pStyle w:val="NormalWeb"/>
      </w:pPr>
      <w:r>
        <w:t>When describing his decision about the Sedona trip, Richie's tone became more thoughtful and confident. His voice carried conviction about his decision-making process and satisfaction with using therapeutic guidance, demonstrating his growth in self-advocacy and boundary-setting.</w:t>
      </w:r>
    </w:p>
    <w:p w14:paraId="10B6E26C" w14:textId="77777777" w:rsidR="006D4A2B" w:rsidRDefault="006D4A2B" w:rsidP="006D4A2B">
      <w:pPr>
        <w:pStyle w:val="NormalWeb"/>
      </w:pPr>
      <w:r>
        <w:t>Throughout discussions of his medication and weight management, Richie's tone remained practical and responsible. His voice carried awareness and commitment to his health management, suggesting good insight and self-care motivation.</w:t>
      </w:r>
    </w:p>
    <w:p w14:paraId="5318F84A" w14:textId="77777777" w:rsidR="006D4A2B" w:rsidRDefault="006D4A2B" w:rsidP="006D4A2B">
      <w:pPr>
        <w:pStyle w:val="NormalWeb"/>
      </w:pPr>
      <w:r>
        <w:t>The session concluded with Richie's tone reflecting overall contentment and engagement with his current life activities, suggesting good quality of life and satisfaction with his choices and circumstances.</w:t>
      </w:r>
    </w:p>
    <w:p w14:paraId="7FFA0B6A" w14:textId="77777777" w:rsidR="006D4A2B" w:rsidRDefault="006D4A2B" w:rsidP="006D4A2B">
      <w:pPr>
        <w:pStyle w:val="NormalWeb"/>
      </w:pPr>
      <w:r>
        <w:rPr>
          <w:b/>
          <w:bCs/>
        </w:rPr>
        <w:lastRenderedPageBreak/>
        <w:t>Thematic Analysis</w:t>
      </w:r>
    </w:p>
    <w:p w14:paraId="3694EE39" w14:textId="77777777" w:rsidR="006D4A2B" w:rsidRDefault="006D4A2B" w:rsidP="006D4A2B">
      <w:pPr>
        <w:pStyle w:val="NormalWeb"/>
      </w:pPr>
      <w:r>
        <w:t>The theme of health consciousness and self-care dominated much of the session, with Richie demonstrating awareness of his medication needs, weight management goals, and physical symptoms. His proactive approach to health management suggested good self-advocacy and responsibility.</w:t>
      </w:r>
    </w:p>
    <w:p w14:paraId="0A83DF32" w14:textId="77777777" w:rsidR="006D4A2B" w:rsidRDefault="006D4A2B" w:rsidP="006D4A2B">
      <w:pPr>
        <w:pStyle w:val="NormalWeb"/>
      </w:pPr>
      <w:r>
        <w:t>Family concern and appropriate boundaries emerged as significant themes, with Richie expressing genuine worry about Matt's health while recognizing his limitations in influencing others' choices. This balance suggested healthy relationship dynamics and emotional maturity.</w:t>
      </w:r>
    </w:p>
    <w:p w14:paraId="00163684" w14:textId="77777777" w:rsidR="006D4A2B" w:rsidRDefault="006D4A2B" w:rsidP="006D4A2B">
      <w:pPr>
        <w:pStyle w:val="NormalWeb"/>
      </w:pPr>
      <w:r>
        <w:t>Intellectual engagement and personal growth appeared through Richie's reading habits and gardening interests. These activities seemed to provide both enjoyment and a sense of accomplishment, contributing to his overall wellbeing and life satisfaction.</w:t>
      </w:r>
    </w:p>
    <w:p w14:paraId="6F362604" w14:textId="77777777" w:rsidR="006D4A2B" w:rsidRDefault="006D4A2B" w:rsidP="006D4A2B">
      <w:pPr>
        <w:pStyle w:val="NormalWeb"/>
      </w:pPr>
      <w:r>
        <w:t>The theme of decision-making and self-advocacy was evident in Richie's choice about the Sedona trip and his scheduling preferences. His ability to make decisions based on his own needs and therapeutic guidance suggested growing confidence and self-awareness.</w:t>
      </w:r>
    </w:p>
    <w:p w14:paraId="0B5D4CE9" w14:textId="77777777" w:rsidR="006D4A2B" w:rsidRDefault="006D4A2B" w:rsidP="006D4A2B">
      <w:pPr>
        <w:pStyle w:val="NormalWeb"/>
      </w:pPr>
      <w:r>
        <w:t>Social connection and activity engagement formed underlying themes throughout the session, with Richie describing various social plans and activities that contribute to his quality of life and sense of community belonging.</w:t>
      </w:r>
    </w:p>
    <w:p w14:paraId="155C4583" w14:textId="77777777" w:rsidR="006D4A2B" w:rsidRDefault="006D4A2B" w:rsidP="006D4A2B">
      <w:pPr>
        <w:pStyle w:val="NormalWeb"/>
      </w:pPr>
      <w:r>
        <w:t>Stability and routine emerged as themes supporting Richie's overall functioning, with his medication compliance, regular activities, and consistent self-care practices providing a foundation for his continued wellbeing.</w:t>
      </w:r>
    </w:p>
    <w:p w14:paraId="0FE37547" w14:textId="77777777" w:rsidR="006D4A2B" w:rsidRDefault="006D4A2B" w:rsidP="006D4A2B">
      <w:pPr>
        <w:pStyle w:val="NormalWeb"/>
      </w:pPr>
      <w:r>
        <w:rPr>
          <w:b/>
          <w:bCs/>
        </w:rPr>
        <w:t>Sentiment Analysis</w:t>
      </w:r>
    </w:p>
    <w:p w14:paraId="2416F199" w14:textId="77777777" w:rsidR="006D4A2B" w:rsidRDefault="006D4A2B" w:rsidP="006D4A2B">
      <w:pPr>
        <w:pStyle w:val="NormalWeb"/>
      </w:pPr>
      <w:r>
        <w:rPr>
          <w:b/>
          <w:bCs/>
        </w:rPr>
        <w:t>Sentiments About Self:</w:t>
      </w:r>
      <w:r>
        <w:t xml:space="preserve"> Richie's self-directed sentiments were predominantly positive and responsible, showing satisfaction with his health management and personal choices. He expressed confidence in his decision-making abilities while maintaining realistic expectations about his limitations and needs.</w:t>
      </w:r>
    </w:p>
    <w:p w14:paraId="1F3F3507" w14:textId="77777777" w:rsidR="006D4A2B" w:rsidRDefault="006D4A2B" w:rsidP="006D4A2B">
      <w:pPr>
        <w:pStyle w:val="NormalWeb"/>
      </w:pPr>
      <w:r>
        <w:rPr>
          <w:b/>
          <w:bCs/>
        </w:rPr>
        <w:t>Sentiments About Others/External Situations:</w:t>
      </w:r>
      <w:r>
        <w:t xml:space="preserve"> Richie's sentiments toward family members were caring but appropriately </w:t>
      </w:r>
      <w:proofErr w:type="spellStart"/>
      <w:r>
        <w:t>boundaried</w:t>
      </w:r>
      <w:proofErr w:type="spellEnd"/>
      <w:r>
        <w:t>, showing concern without taking excessive responsibility. His feelings toward his activities and interests were enthusiastic and engaged, suggesting good life satisfaction.</w:t>
      </w:r>
    </w:p>
    <w:p w14:paraId="56E21B18" w14:textId="77777777" w:rsidR="006D4A2B" w:rsidRDefault="006D4A2B" w:rsidP="006D4A2B">
      <w:pPr>
        <w:pStyle w:val="NormalWeb"/>
      </w:pPr>
      <w:r>
        <w:rPr>
          <w:b/>
          <w:bCs/>
        </w:rPr>
        <w:t>Sentiments About Therapy/Therapeutic Process:</w:t>
      </w:r>
      <w:r>
        <w:t xml:space="preserve"> Richie's sentiments toward therapy remained positive and collaborative, demonstrating continued trust in the therapeutic relationship and willingness to use therapeutic guidance in his decision-making.</w:t>
      </w:r>
    </w:p>
    <w:p w14:paraId="3B36417C" w14:textId="77777777" w:rsidR="006D4A2B" w:rsidRDefault="006D4A2B" w:rsidP="006D4A2B">
      <w:pPr>
        <w:pStyle w:val="NormalWeb"/>
      </w:pPr>
      <w:r>
        <w:t xml:space="preserve">The progression of sentiments throughout the session showed Richie maintaining his stable, positive outlook while addressing various life concerns and decisions. His </w:t>
      </w:r>
      <w:r>
        <w:lastRenderedPageBreak/>
        <w:t>emotional journey reflected his continued growth in self-awareness and healthy functioning.</w:t>
      </w:r>
    </w:p>
    <w:p w14:paraId="2B7AFCC1" w14:textId="77777777" w:rsidR="006D4A2B" w:rsidRDefault="006D4A2B" w:rsidP="006D4A2B">
      <w:pPr>
        <w:pStyle w:val="NormalWeb"/>
      </w:pPr>
      <w:r>
        <w:t>My own sentimental reactions to Richie included appreciation for his continued stability and growth, satisfaction with his responsible self-care, and recognition of his healthy balance between caring for others and maintaining appropriate boundaries.</w:t>
      </w:r>
    </w:p>
    <w:p w14:paraId="283F2F43" w14:textId="77777777" w:rsidR="006D4A2B" w:rsidRDefault="006D4A2B" w:rsidP="006D4A2B">
      <w:pPr>
        <w:pStyle w:val="NormalWeb"/>
      </w:pPr>
      <w:r>
        <w:rPr>
          <w:b/>
          <w:bCs/>
        </w:rPr>
        <w:t>Key Points</w:t>
      </w:r>
    </w:p>
    <w:p w14:paraId="1B04EB31" w14:textId="77777777" w:rsidR="006D4A2B" w:rsidRDefault="006D4A2B" w:rsidP="006D4A2B">
      <w:pPr>
        <w:pStyle w:val="NormalWeb"/>
      </w:pPr>
      <w:r>
        <w:rPr>
          <w:b/>
          <w:bCs/>
        </w:rPr>
        <w:t>Stable Mental Health Management with Good Insight:</w:t>
      </w:r>
      <w:r>
        <w:t xml:space="preserve"> Richie demonstrates excellent awareness of his medication needs and their impact on his mood, showing responsible compliance and self-monitoring. His recognition of mood changes when missing medication indicates strong insight and commitment to his mental health management. This stability and insight represent significant therapeutic progress and provide a strong foundation for continued wellbeing and independent functioning.</w:t>
      </w:r>
    </w:p>
    <w:p w14:paraId="26BF8614" w14:textId="77777777" w:rsidR="006D4A2B" w:rsidRDefault="006D4A2B" w:rsidP="006D4A2B">
      <w:pPr>
        <w:pStyle w:val="NormalWeb"/>
      </w:pPr>
      <w:r>
        <w:rPr>
          <w:b/>
          <w:bCs/>
        </w:rPr>
        <w:t>Healthy Balance of Self-Care and Family Concern:</w:t>
      </w:r>
      <w:r>
        <w:t xml:space="preserve"> Richie shows appropriate concern for family members' health while maintaining healthy boundaries about his ability to influence their choices. His frustration with Matt's weight management decisions reflects caring without taking excessive responsibility. This balance demonstrates emotional maturity and healthy relationship dynamics that support both his own wellbeing and his ability to maintain supportive family relationships.</w:t>
      </w:r>
    </w:p>
    <w:p w14:paraId="1C87677D" w14:textId="77777777" w:rsidR="006D4A2B" w:rsidRDefault="006D4A2B" w:rsidP="006D4A2B">
      <w:pPr>
        <w:pStyle w:val="NormalWeb"/>
      </w:pPr>
      <w:r>
        <w:rPr>
          <w:b/>
          <w:bCs/>
        </w:rPr>
        <w:t>Positive Engagement with Life Activities and Interests:</w:t>
      </w:r>
      <w:r>
        <w:t xml:space="preserve"> Richie's enthusiasm for reading, gardening, and social activities indicates good quality of life and effective coping mechanisms. His intellectual curiosity and practical skills contribute to his overall life satisfaction and mental health stability. These positive activities and interests provide important sources of meaning and enjoyment that support his continued mental health and overall functioning.</w:t>
      </w:r>
    </w:p>
    <w:p w14:paraId="1199DF0F" w14:textId="77777777" w:rsidR="006D4A2B" w:rsidRDefault="006D4A2B" w:rsidP="006D4A2B">
      <w:pPr>
        <w:pStyle w:val="NormalWeb"/>
      </w:pPr>
      <w:r>
        <w:rPr>
          <w:b/>
          <w:bCs/>
        </w:rPr>
        <w:t>Significant Quotes</w:t>
      </w:r>
    </w:p>
    <w:p w14:paraId="570F0236" w14:textId="77777777" w:rsidR="006D4A2B" w:rsidRDefault="006D4A2B" w:rsidP="006D4A2B">
      <w:pPr>
        <w:pStyle w:val="NormalWeb"/>
      </w:pPr>
      <w:r>
        <w:rPr>
          <w:i/>
          <w:iCs/>
        </w:rPr>
        <w:t xml:space="preserve">“I could see the difference in my mood in two days. But then once I'm back on it, I do feel, you know, better. So that, yes, this </w:t>
      </w:r>
      <w:proofErr w:type="gramStart"/>
      <w:r>
        <w:rPr>
          <w:i/>
          <w:iCs/>
        </w:rPr>
        <w:t>definitely makes</w:t>
      </w:r>
      <w:proofErr w:type="gramEnd"/>
      <w:r>
        <w:rPr>
          <w:i/>
          <w:iCs/>
        </w:rPr>
        <w:t xml:space="preserve"> a </w:t>
      </w:r>
      <w:proofErr w:type="spellStart"/>
      <w:r>
        <w:rPr>
          <w:i/>
          <w:iCs/>
        </w:rPr>
        <w:t>difference</w:t>
      </w:r>
      <w:proofErr w:type="gramStart"/>
      <w:r>
        <w:rPr>
          <w:i/>
          <w:iCs/>
        </w:rPr>
        <w:t>.”I</w:t>
      </w:r>
      <w:proofErr w:type="spellEnd"/>
      <w:proofErr w:type="gramEnd"/>
      <w:r>
        <w:rPr>
          <w:i/>
          <w:iCs/>
        </w:rPr>
        <w:t xml:space="preserve"> could see the difference in my mood in two days. But then once I'm back on it, I do feel, you know, better. So that, yes, this </w:t>
      </w:r>
      <w:proofErr w:type="gramStart"/>
      <w:r>
        <w:rPr>
          <w:i/>
          <w:iCs/>
        </w:rPr>
        <w:t>definitely makes</w:t>
      </w:r>
      <w:proofErr w:type="gramEnd"/>
      <w:r>
        <w:rPr>
          <w:i/>
          <w:iCs/>
        </w:rPr>
        <w:t xml:space="preserve"> a difference.</w:t>
      </w:r>
      <w:r>
        <w:t xml:space="preserve"> </w:t>
      </w:r>
      <w:r>
        <w:rPr>
          <w:b/>
          <w:bCs/>
        </w:rPr>
        <w:t>Context:</w:t>
      </w:r>
      <w:r>
        <w:t xml:space="preserve"> Richie was describing his experience of missing his medication for two days and noticing the impact on his mood. </w:t>
      </w:r>
      <w:r>
        <w:rPr>
          <w:b/>
          <w:bCs/>
        </w:rPr>
        <w:t>Significance:</w:t>
      </w:r>
      <w:r>
        <w:t xml:space="preserve"> This quote demonstrates Richie's excellent insight into his medication needs and their effects on his functioning. It shows his commitment to medication compliance and his ability to self-monitor his mental health, representing significant therapeutic progress and stability.</w:t>
      </w:r>
    </w:p>
    <w:p w14:paraId="75D4C18F" w14:textId="77777777" w:rsidR="006D4A2B" w:rsidRDefault="006D4A2B" w:rsidP="006D4A2B">
      <w:pPr>
        <w:pStyle w:val="NormalWeb"/>
      </w:pPr>
      <w:r>
        <w:rPr>
          <w:i/>
          <w:iCs/>
        </w:rPr>
        <w:t xml:space="preserve">“I said to him, you know, I had spoken to my therapist today, and it's just not the right fit at the right time for me... Even though I'm interested. I just don't think it's the right time for </w:t>
      </w:r>
      <w:proofErr w:type="spellStart"/>
      <w:r>
        <w:rPr>
          <w:i/>
          <w:iCs/>
        </w:rPr>
        <w:t>me</w:t>
      </w:r>
      <w:proofErr w:type="gramStart"/>
      <w:r>
        <w:rPr>
          <w:i/>
          <w:iCs/>
        </w:rPr>
        <w:t>.”I</w:t>
      </w:r>
      <w:proofErr w:type="spellEnd"/>
      <w:proofErr w:type="gramEnd"/>
      <w:r>
        <w:rPr>
          <w:i/>
          <w:iCs/>
        </w:rPr>
        <w:t xml:space="preserve"> said to him, you know, I had spoken to my therapist today, and it's just not the right fit at the right time for me... Even though I'm interested. I just don't think it's the </w:t>
      </w:r>
      <w:r>
        <w:rPr>
          <w:i/>
          <w:iCs/>
        </w:rPr>
        <w:lastRenderedPageBreak/>
        <w:t>right time for me.</w:t>
      </w:r>
      <w:r>
        <w:t xml:space="preserve"> </w:t>
      </w:r>
      <w:r>
        <w:rPr>
          <w:b/>
          <w:bCs/>
        </w:rPr>
        <w:t>Context:</w:t>
      </w:r>
      <w:r>
        <w:t xml:space="preserve"> Richie was explaining how he declined the Sedona trip invitation after therapeutic consultation. </w:t>
      </w:r>
      <w:r>
        <w:rPr>
          <w:b/>
          <w:bCs/>
        </w:rPr>
        <w:t>Significance:</w:t>
      </w:r>
      <w:r>
        <w:t xml:space="preserve"> This quote illustrates Richie's growth in self-advocacy and his ability to use therapeutic guidance in making personal decisions. It demonstrates his capacity to distinguish between interest and appropriateness, showing mature decision-making and healthy boundary-setting.</w:t>
      </w:r>
    </w:p>
    <w:p w14:paraId="7E127305" w14:textId="77777777" w:rsidR="006D4A2B" w:rsidRDefault="006D4A2B" w:rsidP="006D4A2B">
      <w:pPr>
        <w:pStyle w:val="NormalWeb"/>
      </w:pPr>
      <w:r>
        <w:rPr>
          <w:i/>
          <w:iCs/>
        </w:rPr>
        <w:t>“I'm very happy about that. I am interested a lot of politics, like the White House stuff that kind of like, you know, sucks me into</w:t>
      </w:r>
      <w:proofErr w:type="gramStart"/>
      <w:r>
        <w:rPr>
          <w:i/>
          <w:iCs/>
        </w:rPr>
        <w:t>...”I'm</w:t>
      </w:r>
      <w:proofErr w:type="gramEnd"/>
      <w:r>
        <w:rPr>
          <w:i/>
          <w:iCs/>
        </w:rPr>
        <w:t xml:space="preserve"> very happy about that. I am interested a lot of politics, like the White House stuff that kind of like, you know, sucks me into...</w:t>
      </w:r>
      <w:r>
        <w:t xml:space="preserve"> </w:t>
      </w:r>
      <w:r>
        <w:rPr>
          <w:b/>
          <w:bCs/>
        </w:rPr>
        <w:t>Context:</w:t>
      </w:r>
      <w:r>
        <w:t xml:space="preserve"> Richie was describing his enthusiasm for reading books about presidents and political topics. </w:t>
      </w:r>
      <w:r>
        <w:rPr>
          <w:b/>
          <w:bCs/>
        </w:rPr>
        <w:t>Significance:</w:t>
      </w:r>
      <w:r>
        <w:t xml:space="preserve"> This quote reveals Richie's intellectual engagement and the positive role that reading plays in his life. It demonstrates his ability to find meaningful activities that provide both enjoyment and intellectual stimulation, contributing to his overall wellbeing and quality of life.</w:t>
      </w:r>
    </w:p>
    <w:p w14:paraId="24D3928F" w14:textId="77777777" w:rsidR="006D4A2B" w:rsidRDefault="006D4A2B" w:rsidP="006D4A2B">
      <w:pPr>
        <w:pStyle w:val="NormalWeb"/>
      </w:pPr>
      <w:r>
        <w:rPr>
          <w:i/>
          <w:iCs/>
        </w:rPr>
        <w:t xml:space="preserve">“I said, You guys do that to me all the time... it doesn't come in and leave for me. It festers and it bothers me... That's when I said, so yesterday, go leave me </w:t>
      </w:r>
      <w:proofErr w:type="spellStart"/>
      <w:r>
        <w:rPr>
          <w:i/>
          <w:iCs/>
        </w:rPr>
        <w:t>alone</w:t>
      </w:r>
      <w:proofErr w:type="gramStart"/>
      <w:r>
        <w:rPr>
          <w:i/>
          <w:iCs/>
        </w:rPr>
        <w:t>.”I</w:t>
      </w:r>
      <w:proofErr w:type="spellEnd"/>
      <w:proofErr w:type="gramEnd"/>
      <w:r>
        <w:rPr>
          <w:i/>
          <w:iCs/>
        </w:rPr>
        <w:t xml:space="preserve"> said, You guys do that to me all the time... it doesn't come in and leave for me. It festers and it bothers me... That's when I said, so yesterday, go leave me alone.</w:t>
      </w:r>
      <w:r>
        <w:t xml:space="preserve"> </w:t>
      </w:r>
      <w:r>
        <w:rPr>
          <w:b/>
          <w:bCs/>
        </w:rPr>
        <w:t>Context:</w:t>
      </w:r>
      <w:r>
        <w:t xml:space="preserve"> Richie was explaining to his family how their problem-sharing affects him and his need for boundaries. </w:t>
      </w:r>
      <w:r>
        <w:rPr>
          <w:b/>
          <w:bCs/>
        </w:rPr>
        <w:t>Significance:</w:t>
      </w:r>
      <w:r>
        <w:t xml:space="preserve"> This quote demonstrates Richie's growing awareness of his emotional needs and his ability to communicate boundaries with family members. It shows his understanding of how others' problems affect him and his willingness to advocate for his own emotional wellbeing.</w:t>
      </w:r>
    </w:p>
    <w:p w14:paraId="63AA48A5" w14:textId="77777777" w:rsidR="006D4A2B" w:rsidRDefault="006D4A2B" w:rsidP="006D4A2B">
      <w:pPr>
        <w:pStyle w:val="NormalWeb"/>
      </w:pPr>
      <w:r>
        <w:rPr>
          <w:b/>
          <w:bCs/>
        </w:rPr>
        <w:t>Comprehensive Narrative Summary</w:t>
      </w:r>
    </w:p>
    <w:p w14:paraId="16B1D3D6" w14:textId="77777777" w:rsidR="006D4A2B" w:rsidRDefault="006D4A2B" w:rsidP="006D4A2B">
      <w:pPr>
        <w:pStyle w:val="NormalWeb"/>
      </w:pPr>
      <w:r>
        <w:t>This session with Richie revealed a man who continues to demonstrate stable mental health functioning and good overall life management across multiple domains. The early morning appointment time highlighted his flexibility and commitment to maintaining therapeutic support, even when scheduling presents challenges.</w:t>
      </w:r>
    </w:p>
    <w:p w14:paraId="3F186FD1" w14:textId="77777777" w:rsidR="006D4A2B" w:rsidRDefault="006D4A2B" w:rsidP="006D4A2B">
      <w:pPr>
        <w:pStyle w:val="NormalWeb"/>
      </w:pPr>
      <w:r>
        <w:t>Richie's discussion of his medication management demonstrated excellent insight and responsibility, particularly his recognition of mood changes when missing doses and his commitment to compliance. His questioning of his blood pressure medication showed appropriate health advocacy while maintaining trust in medical guidance.</w:t>
      </w:r>
    </w:p>
    <w:p w14:paraId="27866BCF" w14:textId="77777777" w:rsidR="006D4A2B" w:rsidRDefault="006D4A2B" w:rsidP="006D4A2B">
      <w:pPr>
        <w:pStyle w:val="NormalWeb"/>
      </w:pPr>
      <w:r>
        <w:t>The family dynamics Richie described, particularly his concern for Matt's weight and health issues, revealed his caring nature balanced with appropriate boundaries. His frustration with Matt's resistance to addressing health concerns showed genuine care without taking excessive responsibility for others' choices.</w:t>
      </w:r>
    </w:p>
    <w:p w14:paraId="6AE2B798" w14:textId="77777777" w:rsidR="006D4A2B" w:rsidRDefault="006D4A2B" w:rsidP="006D4A2B">
      <w:pPr>
        <w:pStyle w:val="NormalWeb"/>
      </w:pPr>
      <w:r>
        <w:t>Richie's engagement with reading and gardening activities demonstrated healthy coping mechanisms and sources of life satisfaction. His enthusiasm for learning about presidents and politics, combined with his practical gardening skills, showed intellectual curiosity and meaningful activity engagement that support his mental health.</w:t>
      </w:r>
    </w:p>
    <w:p w14:paraId="16AA226E" w14:textId="77777777" w:rsidR="006D4A2B" w:rsidRDefault="006D4A2B" w:rsidP="006D4A2B">
      <w:pPr>
        <w:pStyle w:val="NormalWeb"/>
      </w:pPr>
      <w:r>
        <w:lastRenderedPageBreak/>
        <w:t>The decision-making process around the Sedona trip illustrated Richie's growth in self-advocacy and his effective use of therapeutic guidance. His ability to distinguish between interest and appropriateness, while maintaining openness to future opportunities, showed mature judgment and healthy boundary-setting.</w:t>
      </w:r>
    </w:p>
    <w:p w14:paraId="17F79222" w14:textId="77777777" w:rsidR="006D4A2B" w:rsidRDefault="006D4A2B" w:rsidP="006D4A2B">
      <w:pPr>
        <w:pStyle w:val="NormalWeb"/>
      </w:pPr>
      <w:r>
        <w:t>Richie's social activities and plans, including the Elvis night at his cabana and his reading interests, demonstrated good quality of life and community engagement. His ability to make choices about social activities based on his preferences and circumstances showed healthy decision-making and self-awareness.</w:t>
      </w:r>
    </w:p>
    <w:p w14:paraId="0FADD05C" w14:textId="77777777" w:rsidR="006D4A2B" w:rsidRDefault="006D4A2B" w:rsidP="006D4A2B">
      <w:pPr>
        <w:pStyle w:val="NormalWeb"/>
      </w:pPr>
      <w:r>
        <w:t>The session highlighted Richie's continued stability and positive functioning, with effective medication management, healthy activities, appropriate family boundaries, and good therapeutic alliance. His presentation suggested someone who has developed strong self-care skills and maintains good quality of life while managing his mental health needs.</w:t>
      </w:r>
    </w:p>
    <w:p w14:paraId="1A1F2122" w14:textId="77777777" w:rsidR="006D4A2B" w:rsidRDefault="006D4A2B" w:rsidP="006D4A2B">
      <w:pPr>
        <w:pStyle w:val="NormalWeb"/>
      </w:pPr>
      <w:r>
        <w:t>Looking forward, Richie's prognosis appears very positive given his continued stability, good insight, effective self-care, and healthy life engagement. The primary focus should be on maintaining his current level of functioning while supporting his continued growth in self-advocacy and boundary-setting.</w:t>
      </w:r>
    </w:p>
    <w:p w14:paraId="3BC9805C" w14:textId="2E53F45A" w:rsidR="00187642" w:rsidRDefault="00187642"/>
    <w:p w14:paraId="3C4E2D74" w14:textId="77777777" w:rsidR="00187642" w:rsidRDefault="00000000">
      <w:r>
        <w:br w:type="page"/>
      </w:r>
    </w:p>
    <w:p w14:paraId="269DD2FB" w14:textId="77777777" w:rsidR="006D4A2B" w:rsidRDefault="006D4A2B" w:rsidP="006D4A2B">
      <w:pPr>
        <w:pStyle w:val="NormalWeb"/>
      </w:pPr>
      <w:r>
        <w:rPr>
          <w:b/>
          <w:bCs/>
        </w:rPr>
        <w:lastRenderedPageBreak/>
        <w:t>Comprehensive Clinical Progress Note for Sarah's Therapy Session on July 18, 2025</w:t>
      </w:r>
    </w:p>
    <w:p w14:paraId="2CD652C2" w14:textId="77777777" w:rsidR="006D4A2B" w:rsidRDefault="006D4A2B" w:rsidP="006D4A2B">
      <w:pPr>
        <w:pStyle w:val="NormalWeb"/>
        <w:spacing w:before="0" w:beforeAutospacing="0" w:after="0" w:afterAutospacing="0"/>
      </w:pPr>
      <w:r>
        <w:rPr>
          <w:b/>
          <w:bCs/>
        </w:rPr>
        <w:t>Date:</w:t>
      </w:r>
      <w:r>
        <w:t xml:space="preserve"> July 18, 2025 </w:t>
      </w:r>
    </w:p>
    <w:p w14:paraId="4B0A42B0" w14:textId="3C6D7698" w:rsidR="006D4A2B" w:rsidRDefault="006D4A2B" w:rsidP="006D4A2B">
      <w:pPr>
        <w:pStyle w:val="NormalWeb"/>
        <w:spacing w:before="0" w:beforeAutospacing="0" w:after="0" w:afterAutospacing="0"/>
      </w:pPr>
      <w:r>
        <w:rPr>
          <w:b/>
          <w:bCs/>
        </w:rPr>
        <w:t>Time:</w:t>
      </w:r>
      <w:r>
        <w:t xml:space="preserve"> 1100 hours</w:t>
      </w:r>
    </w:p>
    <w:p w14:paraId="09A4C891" w14:textId="7AC6B598" w:rsidR="006D4A2B" w:rsidRDefault="006D4A2B" w:rsidP="006D4A2B">
      <w:pPr>
        <w:pStyle w:val="NormalWeb"/>
        <w:spacing w:before="0" w:beforeAutospacing="0" w:after="0" w:afterAutospacing="0"/>
      </w:pPr>
      <w:r>
        <w:rPr>
          <w:b/>
          <w:bCs/>
        </w:rPr>
        <w:t>Duration:</w:t>
      </w:r>
      <w:r>
        <w:t xml:space="preserve"> 60 minutes</w:t>
      </w:r>
    </w:p>
    <w:p w14:paraId="07530C6D" w14:textId="77777777" w:rsidR="006D4A2B" w:rsidRDefault="006D4A2B" w:rsidP="006D4A2B">
      <w:pPr>
        <w:pStyle w:val="NormalWeb"/>
        <w:spacing w:before="0" w:beforeAutospacing="0" w:after="0" w:afterAutospacing="0"/>
      </w:pPr>
      <w:r>
        <w:rPr>
          <w:b/>
          <w:bCs/>
        </w:rPr>
        <w:t>Session Type:</w:t>
      </w:r>
      <w:r>
        <w:t xml:space="preserve"> In-person therapy session </w:t>
      </w:r>
    </w:p>
    <w:p w14:paraId="0FB3B9E8" w14:textId="11AF260A" w:rsidR="006D4A2B" w:rsidRDefault="006D4A2B" w:rsidP="006D4A2B">
      <w:pPr>
        <w:pStyle w:val="NormalWeb"/>
        <w:spacing w:before="0" w:beforeAutospacing="0" w:after="0" w:afterAutospacing="0"/>
      </w:pPr>
      <w:r>
        <w:rPr>
          <w:b/>
          <w:bCs/>
        </w:rPr>
        <w:t>Therapist:</w:t>
      </w:r>
      <w:r>
        <w:t xml:space="preserve"> Jonathan Procter</w:t>
      </w:r>
    </w:p>
    <w:p w14:paraId="7CEFC122" w14:textId="77777777" w:rsidR="006D4A2B" w:rsidRDefault="006D4A2B" w:rsidP="006D4A2B">
      <w:pPr>
        <w:pStyle w:val="NormalWeb"/>
      </w:pPr>
      <w:r>
        <w:rPr>
          <w:b/>
          <w:bCs/>
        </w:rPr>
        <w:t>Subjective</w:t>
      </w:r>
    </w:p>
    <w:p w14:paraId="14D13CFA" w14:textId="77777777" w:rsidR="006D4A2B" w:rsidRDefault="006D4A2B" w:rsidP="006D4A2B">
      <w:pPr>
        <w:pStyle w:val="NormalWeb"/>
      </w:pPr>
      <w:r>
        <w:t>Sarah presented to the session appearing well-groomed and engaged, though expressing some frustration with her current work situation. She reported going to the office on Tuesday for the first time in an extended period, describing the co-working space as awkward and noting that she has nothing to do at work. She expressed relief that her employment situation will be resolved soon, with her final day scheduled for a week from the session date.</w:t>
      </w:r>
    </w:p>
    <w:p w14:paraId="3A1CED75" w14:textId="77777777" w:rsidR="006D4A2B" w:rsidRDefault="006D4A2B" w:rsidP="006D4A2B">
      <w:pPr>
        <w:pStyle w:val="NormalWeb"/>
      </w:pPr>
      <w:r>
        <w:t>Sarah provided updates on her job search, reporting that she had an interview on Monday and was told she would hear back by the end of the week or early the following week. She described the hiring timeline as accelerated with the goal of filling the position by the end of the month, which would allow her to start after her birthday on August 10th. She expressed optimism about the timing, noting it would align well with her planned move with Andrew.</w:t>
      </w:r>
    </w:p>
    <w:p w14:paraId="02CE628C" w14:textId="77777777" w:rsidR="006D4A2B" w:rsidRDefault="006D4A2B" w:rsidP="006D4A2B">
      <w:pPr>
        <w:pStyle w:val="NormalWeb"/>
      </w:pPr>
      <w:r>
        <w:t>The session focused significantly on Sarah's relationship with her mother, Patty, and the challenges they face in their therapeutic work together. Sarah reported that her mother had attended two sessions with Nora but used her father, Carmine, as a shield during the second session, deflecting all therapeutic interventions onto him rather than engaging directly. Sarah expressed frustration that her mother hasn't returned to therapy for two weeks following this pattern.</w:t>
      </w:r>
    </w:p>
    <w:p w14:paraId="42A73B73" w14:textId="77777777" w:rsidR="006D4A2B" w:rsidRDefault="006D4A2B" w:rsidP="006D4A2B">
      <w:pPr>
        <w:pStyle w:val="NormalWeb"/>
      </w:pPr>
      <w:r>
        <w:t>Sarah described ongoing communication difficulties with her mother, particularly around following directions and understanding context. She provided specific examples of her mother's inability to follow simple spatial directions when helping move furniture, expressing frustration with what she perceives as her mother's lack of comprehension. Sarah noted that these interactions often escalate due to her mother's defensive responses and tendency to misinterpret Sarah's directness as aggression.</w:t>
      </w:r>
    </w:p>
    <w:p w14:paraId="24A0732A" w14:textId="77777777" w:rsidR="006D4A2B" w:rsidRDefault="006D4A2B" w:rsidP="006D4A2B">
      <w:pPr>
        <w:pStyle w:val="NormalWeb"/>
      </w:pPr>
      <w:r>
        <w:t>The session revealed Sarah's concern about her mother's fear-based responses, describing an incident where her mother appeared to expect physical violence during a minor frustration. Sarah expressed distress about being perceived as a bully or potential threat, noting that this perception stems from past physical altercations during her teenage years but feels disproportionate to current interactions.</w:t>
      </w:r>
    </w:p>
    <w:p w14:paraId="3A6EC835" w14:textId="77777777" w:rsidR="006D4A2B" w:rsidRDefault="006D4A2B" w:rsidP="006D4A2B">
      <w:pPr>
        <w:pStyle w:val="NormalWeb"/>
      </w:pPr>
      <w:r>
        <w:t xml:space="preserve">Sarah discussed her mother's pattern of oversharing personal information and inability to maintain confidentiality, describing how her mother tells the whole goddamn world about </w:t>
      </w:r>
      <w:r>
        <w:lastRenderedPageBreak/>
        <w:t>private matters. She contrasted this with her ability to trust her father with confidential information, highlighting the breakdown of trust in her relationship with her mother.</w:t>
      </w:r>
    </w:p>
    <w:p w14:paraId="47036AB3" w14:textId="77777777" w:rsidR="006D4A2B" w:rsidRDefault="006D4A2B" w:rsidP="006D4A2B">
      <w:pPr>
        <w:pStyle w:val="NormalWeb"/>
      </w:pPr>
      <w:r>
        <w:t>The session included discussion of behavioral change theory and the challenges of implementing small, measurable changes with her mother. Sarah expressed skepticism about her mother's ability to comprehend and implement even basic behavioral modifications, noting her mother's tendency to understand only literal, concrete concepts rather than contextual applications.</w:t>
      </w:r>
    </w:p>
    <w:p w14:paraId="69213FDF" w14:textId="77777777" w:rsidR="006D4A2B" w:rsidRDefault="006D4A2B" w:rsidP="006D4A2B">
      <w:pPr>
        <w:pStyle w:val="NormalWeb"/>
      </w:pPr>
      <w:r>
        <w:rPr>
          <w:b/>
          <w:bCs/>
        </w:rPr>
        <w:t>Objective</w:t>
      </w:r>
    </w:p>
    <w:p w14:paraId="3B9C4EF7" w14:textId="77777777" w:rsidR="006D4A2B" w:rsidRDefault="006D4A2B" w:rsidP="006D4A2B">
      <w:pPr>
        <w:pStyle w:val="NormalWeb"/>
      </w:pPr>
      <w:r>
        <w:t xml:space="preserve">Sarah appeared physically well-maintained and appropriately dressed for the session. Her speech was clear and articulate, demonstrating good cognitive functioning and ability to express complex emotional and relational concepts. Her </w:t>
      </w:r>
      <w:proofErr w:type="gramStart"/>
      <w:r>
        <w:t>affect</w:t>
      </w:r>
      <w:proofErr w:type="gramEnd"/>
      <w:r>
        <w:t xml:space="preserve"> was generally frustrated but engaged, showing investment in addressing her family dynamics.</w:t>
      </w:r>
    </w:p>
    <w:p w14:paraId="768E245B" w14:textId="77777777" w:rsidR="006D4A2B" w:rsidRDefault="006D4A2B" w:rsidP="006D4A2B">
      <w:pPr>
        <w:pStyle w:val="NormalWeb"/>
      </w:pPr>
      <w:r>
        <w:t>Sarah demonstrated good insight into her relationship patterns with her mother, showing awareness of both her own contributions to conflicts and her mother's limitations. Her ability to provide specific examples and analyze behavioral patterns suggested strong self-reflection skills.</w:t>
      </w:r>
    </w:p>
    <w:p w14:paraId="4615B3F7" w14:textId="77777777" w:rsidR="006D4A2B" w:rsidRDefault="006D4A2B" w:rsidP="006D4A2B">
      <w:pPr>
        <w:pStyle w:val="NormalWeb"/>
      </w:pPr>
      <w:r>
        <w:t>I observed Sarah's continued pattern of high expectations for others' behavior and communication, which sometimes conflicts with others' actual capabilities. Her frustration with her mother's limitations appeared genuine while also revealing her own struggles with acceptance of others' differences.</w:t>
      </w:r>
    </w:p>
    <w:p w14:paraId="49A5DCC7" w14:textId="77777777" w:rsidR="006D4A2B" w:rsidRDefault="006D4A2B" w:rsidP="006D4A2B">
      <w:pPr>
        <w:pStyle w:val="NormalWeb"/>
      </w:pPr>
      <w:r>
        <w:t>Sarah showed appropriate boundary-setting regarding her mother's behavior while also expressing genuine concern for her mother's wellbeing. Her ability to distinguish between caring and enabling demonstrated emotional maturity and growth.</w:t>
      </w:r>
    </w:p>
    <w:p w14:paraId="7B139428" w14:textId="77777777" w:rsidR="006D4A2B" w:rsidRDefault="006D4A2B" w:rsidP="006D4A2B">
      <w:pPr>
        <w:pStyle w:val="NormalWeb"/>
      </w:pPr>
      <w:r>
        <w:t>The session revealed Sarah's analytical approach to problem-solving and her willingness to engage with therapeutic concepts and interventions. Her openness to exploring behavioral change strategies showed continued investment in improving family relationships.</w:t>
      </w:r>
    </w:p>
    <w:p w14:paraId="3927C8E1" w14:textId="77777777" w:rsidR="006D4A2B" w:rsidRDefault="006D4A2B" w:rsidP="006D4A2B">
      <w:pPr>
        <w:pStyle w:val="NormalWeb"/>
      </w:pPr>
      <w:r>
        <w:rPr>
          <w:b/>
          <w:bCs/>
        </w:rPr>
        <w:t>Assessment</w:t>
      </w:r>
    </w:p>
    <w:p w14:paraId="46522D70" w14:textId="77777777" w:rsidR="006D4A2B" w:rsidRDefault="006D4A2B" w:rsidP="006D4A2B">
      <w:pPr>
        <w:pStyle w:val="NormalWeb"/>
      </w:pPr>
      <w:r>
        <w:t>Sarah presents with continued frustration regarding her mother's behavioral patterns and therapeutic engagement, showing both appropriate concern and realistic expectations about the challenges involved in family change processes. Her analysis of the relationship dynamics demonstrates good insight and emotional intelligence.</w:t>
      </w:r>
    </w:p>
    <w:p w14:paraId="59A60963" w14:textId="77777777" w:rsidR="006D4A2B" w:rsidRDefault="006D4A2B" w:rsidP="006D4A2B">
      <w:pPr>
        <w:pStyle w:val="NormalWeb"/>
      </w:pPr>
      <w:r>
        <w:t>Sarah's description of the trust breakdown with her mother reveals significant relational damage that will require sustained effort to repair. Her ability to articulate the specific behaviors that have eroded trust (oversharing, boundary violations, defensive responses) suggests good awareness of relationship dynamics.</w:t>
      </w:r>
    </w:p>
    <w:p w14:paraId="51C303CA" w14:textId="77777777" w:rsidR="006D4A2B" w:rsidRDefault="006D4A2B" w:rsidP="006D4A2B">
      <w:pPr>
        <w:pStyle w:val="NormalWeb"/>
      </w:pPr>
      <w:r>
        <w:lastRenderedPageBreak/>
        <w:t>The fear-based responses Sarah described from her mother indicate potential trauma or anxiety issues that may require specialized intervention. Sarah's distress about being perceived as threatening suggests her awareness of the impact of past behaviors and her desire to repair the relationship.</w:t>
      </w:r>
    </w:p>
    <w:p w14:paraId="41753AA5" w14:textId="77777777" w:rsidR="006D4A2B" w:rsidRDefault="006D4A2B" w:rsidP="006D4A2B">
      <w:pPr>
        <w:pStyle w:val="NormalWeb"/>
      </w:pPr>
      <w:r>
        <w:t>Sarah's skepticism about her mother's ability to change appears realistic given the patterns described, while her continued willingness to engage in therapeutic interventions shows hope and commitment to the relationship. Her understanding of behavioral change principles demonstrates intellectual engagement with the therapeutic process.</w:t>
      </w:r>
    </w:p>
    <w:p w14:paraId="495792C0" w14:textId="3E622C72" w:rsidR="006D4A2B" w:rsidRDefault="006D4A2B" w:rsidP="006D4A2B">
      <w:pPr>
        <w:pStyle w:val="NormalWeb"/>
      </w:pPr>
      <w:r>
        <w:t>The upcoming joint session with Nora represents both an opportunity and a risk, given the mother's pattern of deflection and avoidance. Sarah's preparation for this session and her realistic expectations suggests good therapeutic alliance and appropriate goal setting.</w:t>
      </w:r>
    </w:p>
    <w:p w14:paraId="3FA59C2D" w14:textId="77777777" w:rsidR="006D4A2B" w:rsidRDefault="006D4A2B" w:rsidP="006D4A2B">
      <w:pPr>
        <w:pStyle w:val="NormalWeb"/>
      </w:pPr>
      <w:r>
        <w:t>Sarah's overall functioning appears stable with good insight, appropriate boundary-setting, and continued investment in personal growth and relationship improvement.</w:t>
      </w:r>
    </w:p>
    <w:p w14:paraId="4F654EAD" w14:textId="77777777" w:rsidR="006D4A2B" w:rsidRDefault="006D4A2B" w:rsidP="006D4A2B">
      <w:pPr>
        <w:pStyle w:val="NormalWeb"/>
      </w:pPr>
      <w:r>
        <w:rPr>
          <w:b/>
          <w:bCs/>
        </w:rPr>
        <w:t>Plan</w:t>
      </w:r>
    </w:p>
    <w:p w14:paraId="7C882500" w14:textId="77777777" w:rsidR="006D4A2B" w:rsidRDefault="006D4A2B" w:rsidP="006D4A2B">
      <w:pPr>
        <w:pStyle w:val="NormalWeb"/>
      </w:pPr>
      <w:r>
        <w:rPr>
          <w:b/>
          <w:bCs/>
        </w:rPr>
        <w:t>Joint Session Preparation:</w:t>
      </w:r>
      <w:r>
        <w:t xml:space="preserve"> Support Sarah in preparing for the upcoming joint session with her mother and Nora, including developing realistic goals and expectations for the session. Help Sarah articulate her needs and concerns in a way that promotes therapeutic engagement rather than defensiveness.</w:t>
      </w:r>
    </w:p>
    <w:p w14:paraId="0E006F42" w14:textId="77777777" w:rsidR="006D4A2B" w:rsidRDefault="006D4A2B" w:rsidP="006D4A2B">
      <w:pPr>
        <w:pStyle w:val="NormalWeb"/>
      </w:pPr>
      <w:r>
        <w:rPr>
          <w:b/>
          <w:bCs/>
        </w:rPr>
        <w:t>Relationship Boundary Development:</w:t>
      </w:r>
      <w:r>
        <w:t xml:space="preserve"> Continue working on appropriate boundaries with her mother while maintaining connection and care. Help Sarah distinguish between supporting her mother's growth and taking responsibility for her mother's choices.</w:t>
      </w:r>
    </w:p>
    <w:p w14:paraId="41B8ED00" w14:textId="77777777" w:rsidR="006D4A2B" w:rsidRDefault="006D4A2B" w:rsidP="006D4A2B">
      <w:pPr>
        <w:pStyle w:val="NormalWeb"/>
      </w:pPr>
      <w:r>
        <w:rPr>
          <w:b/>
          <w:bCs/>
        </w:rPr>
        <w:t>Trust Rebuilding Strategies:</w:t>
      </w:r>
      <w:r>
        <w:t xml:space="preserve"> Explore realistic approaches to rebuilding trust with her mother, including identifying small, measurable behaviors that could begin to restore confidence in the relationship.</w:t>
      </w:r>
    </w:p>
    <w:p w14:paraId="6E68F16A" w14:textId="77777777" w:rsidR="006D4A2B" w:rsidRDefault="006D4A2B" w:rsidP="006D4A2B">
      <w:pPr>
        <w:pStyle w:val="NormalWeb"/>
      </w:pPr>
      <w:r>
        <w:rPr>
          <w:b/>
          <w:bCs/>
        </w:rPr>
        <w:t>Communication Skills Enhancement:</w:t>
      </w:r>
      <w:r>
        <w:t xml:space="preserve"> Work on communication strategies that account for her mother's limitations while still maintaining Sarah's authenticity and directness. Explore ways to convey care and concern without triggering defensive responses.</w:t>
      </w:r>
    </w:p>
    <w:p w14:paraId="4B02563C" w14:textId="77777777" w:rsidR="006D4A2B" w:rsidRDefault="006D4A2B" w:rsidP="006D4A2B">
      <w:pPr>
        <w:pStyle w:val="NormalWeb"/>
      </w:pPr>
      <w:r>
        <w:rPr>
          <w:b/>
          <w:bCs/>
        </w:rPr>
        <w:t>Expectation Management:</w:t>
      </w:r>
      <w:r>
        <w:t xml:space="preserve"> Help Sarah develop realistic expectations for her mother's capacity for change while maintaining hope for incremental improvement. Work on accepting her mother's limitations without giving up on the relationship.</w:t>
      </w:r>
    </w:p>
    <w:p w14:paraId="33B316D6" w14:textId="77777777" w:rsidR="006D4A2B" w:rsidRDefault="006D4A2B" w:rsidP="006D4A2B">
      <w:pPr>
        <w:pStyle w:val="NormalWeb"/>
      </w:pPr>
      <w:r>
        <w:rPr>
          <w:b/>
          <w:bCs/>
        </w:rPr>
        <w:t>Self-Care During Family Stress:</w:t>
      </w:r>
      <w:r>
        <w:t xml:space="preserve"> Monitor Sarah's stress levels during this challenging family period and ensure she maintains appropriate self-care and support systems.</w:t>
      </w:r>
    </w:p>
    <w:p w14:paraId="787FDDD0" w14:textId="77777777" w:rsidR="006D4A2B" w:rsidRDefault="006D4A2B" w:rsidP="006D4A2B">
      <w:pPr>
        <w:pStyle w:val="NormalWeb"/>
      </w:pPr>
      <w:r>
        <w:rPr>
          <w:b/>
          <w:bCs/>
        </w:rPr>
        <w:t>Behavioral Change Support:</w:t>
      </w:r>
      <w:r>
        <w:t xml:space="preserve"> Provide ongoing support for implementing behavioral change strategies with her mother, including developing appropriate prompts, motivation, and ability assessments.</w:t>
      </w:r>
    </w:p>
    <w:p w14:paraId="5C6D7F1A" w14:textId="77777777" w:rsidR="006D4A2B" w:rsidRDefault="006D4A2B" w:rsidP="006D4A2B">
      <w:pPr>
        <w:pStyle w:val="NormalWeb"/>
      </w:pPr>
      <w:r>
        <w:rPr>
          <w:b/>
          <w:bCs/>
        </w:rPr>
        <w:lastRenderedPageBreak/>
        <w:t>Follow-up:</w:t>
      </w:r>
      <w:r>
        <w:t xml:space="preserve"> Schedule regular sessions to process the joint session experience and continue working on family relationship dynamics.</w:t>
      </w:r>
    </w:p>
    <w:p w14:paraId="6FB2031A" w14:textId="77777777" w:rsidR="006D4A2B" w:rsidRDefault="006D4A2B" w:rsidP="006D4A2B">
      <w:pPr>
        <w:pStyle w:val="NormalWeb"/>
      </w:pPr>
      <w:r>
        <w:rPr>
          <w:b/>
          <w:bCs/>
        </w:rPr>
        <w:t>Supplemental Analyses</w:t>
      </w:r>
    </w:p>
    <w:p w14:paraId="1B2DE38D" w14:textId="77777777" w:rsidR="006D4A2B" w:rsidRDefault="006D4A2B" w:rsidP="006D4A2B">
      <w:pPr>
        <w:pStyle w:val="NormalWeb"/>
      </w:pPr>
      <w:r>
        <w:rPr>
          <w:b/>
          <w:bCs/>
        </w:rPr>
        <w:t>Tonal Analysis</w:t>
      </w:r>
    </w:p>
    <w:p w14:paraId="4A7F494D" w14:textId="77777777" w:rsidR="006D4A2B" w:rsidRDefault="006D4A2B" w:rsidP="006D4A2B">
      <w:pPr>
        <w:pStyle w:val="NormalWeb"/>
      </w:pPr>
      <w:r>
        <w:t>The session began with Sarah's tone reflecting mild frustration and resignation about her work situation. Her voice carried a sense of relief about the impending end of her current employment while maintaining optimism about future opportunities.</w:t>
      </w:r>
    </w:p>
    <w:p w14:paraId="102BE7D7" w14:textId="77777777" w:rsidR="006D4A2B" w:rsidRDefault="006D4A2B" w:rsidP="006D4A2B">
      <w:pPr>
        <w:pStyle w:val="NormalWeb"/>
      </w:pPr>
      <w:r>
        <w:t>When discussing her mother's therapeutic avoidance, Sarah's tone became more animated and frustrated. Her voice carried genuine concern mixed with exasperation about her mother's deflection strategies and lack of engagement with the therapeutic process.</w:t>
      </w:r>
    </w:p>
    <w:p w14:paraId="7F69E6E9" w14:textId="77777777" w:rsidR="006D4A2B" w:rsidRDefault="006D4A2B" w:rsidP="006D4A2B">
      <w:pPr>
        <w:pStyle w:val="NormalWeb"/>
      </w:pPr>
      <w:r>
        <w:t>A significant tonal shift occurred when Sarah described specific interactions with her mother, particularly around following directions and communication breakdowns. Her voice carried both frustration and bewilderment at her mother's responses, suggesting genuine confusion about the communication difficulties.</w:t>
      </w:r>
    </w:p>
    <w:p w14:paraId="1CCC879C" w14:textId="77777777" w:rsidR="006D4A2B" w:rsidRDefault="006D4A2B" w:rsidP="006D4A2B">
      <w:pPr>
        <w:pStyle w:val="NormalWeb"/>
      </w:pPr>
      <w:r>
        <w:t>When discussing her mother's fear-based responses, Sarah's tone became more vulnerable and hurt. Her voice carried distress about being perceived as threatening, revealing her emotional investment in repairing the relationship and her pain about the current dynamic.</w:t>
      </w:r>
    </w:p>
    <w:p w14:paraId="6D7B3506" w14:textId="77777777" w:rsidR="006D4A2B" w:rsidRDefault="006D4A2B" w:rsidP="006D4A2B">
      <w:pPr>
        <w:pStyle w:val="NormalWeb"/>
      </w:pPr>
      <w:r>
        <w:t>Throughout discussions of behavioral change strategies, Sarah's tone remained analytical and engaged. Her voice carried both skepticism about her mother's capabilities and genuine interest in finding effective interventions.</w:t>
      </w:r>
    </w:p>
    <w:p w14:paraId="2AAE20B7" w14:textId="77777777" w:rsidR="006D4A2B" w:rsidRDefault="006D4A2B" w:rsidP="006D4A2B">
      <w:pPr>
        <w:pStyle w:val="NormalWeb"/>
      </w:pPr>
      <w:r>
        <w:t>The session concluded with Sarah's tone reflecting determination and commitment to the therapeutic process, despite her realistic concerns about the challenges ahead.</w:t>
      </w:r>
    </w:p>
    <w:p w14:paraId="7529D7C8" w14:textId="77777777" w:rsidR="006D4A2B" w:rsidRDefault="006D4A2B" w:rsidP="006D4A2B">
      <w:pPr>
        <w:pStyle w:val="NormalWeb"/>
      </w:pPr>
      <w:r>
        <w:rPr>
          <w:b/>
          <w:bCs/>
        </w:rPr>
        <w:t>Thematic Analysis</w:t>
      </w:r>
    </w:p>
    <w:p w14:paraId="6148028C" w14:textId="77777777" w:rsidR="006D4A2B" w:rsidRDefault="006D4A2B" w:rsidP="006D4A2B">
      <w:pPr>
        <w:pStyle w:val="NormalWeb"/>
      </w:pPr>
      <w:r>
        <w:t>The theme of trust and betrayal dominated much of the session, with Sarah describing the erosion of trust through her mother's boundary violations and inability to maintain confidentiality. This breakdown appeared to be a central barrier to relationship repair and therapeutic progress.</w:t>
      </w:r>
    </w:p>
    <w:p w14:paraId="2296AE78" w14:textId="77777777" w:rsidR="006D4A2B" w:rsidRDefault="006D4A2B" w:rsidP="006D4A2B">
      <w:pPr>
        <w:pStyle w:val="NormalWeb"/>
      </w:pPr>
      <w:r>
        <w:t>Communication difficulties and misunderstanding emerged as significant themes, with Sarah expressing frustration about her mother's inability to follow directions or understand contextual information. These patterns suggested deeper cognitive or emotional barriers to effective interaction.</w:t>
      </w:r>
    </w:p>
    <w:p w14:paraId="09B003DE" w14:textId="77777777" w:rsidR="006D4A2B" w:rsidRDefault="006D4A2B" w:rsidP="006D4A2B">
      <w:pPr>
        <w:pStyle w:val="NormalWeb"/>
      </w:pPr>
      <w:r>
        <w:lastRenderedPageBreak/>
        <w:t>The theme of fear and safety appeared through Sarah's description of her mother's defensive responses and apparent expectation of physical threat. This dynamic seemed to perpetuate cycles of misunderstanding and emotional distance.</w:t>
      </w:r>
    </w:p>
    <w:p w14:paraId="4091200F" w14:textId="77777777" w:rsidR="006D4A2B" w:rsidRDefault="006D4A2B" w:rsidP="006D4A2B">
      <w:pPr>
        <w:pStyle w:val="NormalWeb"/>
      </w:pPr>
      <w:r>
        <w:t>Behavioral change and therapeutic engagement formed underlying themes throughout the session, with Sarah demonstrating intellectual understanding of change processes while expressing realistic skepticism about her mother's capacity for implementation.</w:t>
      </w:r>
    </w:p>
    <w:p w14:paraId="1A87B312" w14:textId="77777777" w:rsidR="006D4A2B" w:rsidRDefault="006D4A2B" w:rsidP="006D4A2B">
      <w:pPr>
        <w:pStyle w:val="NormalWeb"/>
      </w:pPr>
      <w:r>
        <w:t>Family loyalty and responsibility emerged as themes in Sarah's continued investment in the relationship despite significant frustrations. Her willingness to engage in joint therapy suggested ongoing commitment to family connection.</w:t>
      </w:r>
    </w:p>
    <w:p w14:paraId="62ED8849" w14:textId="77777777" w:rsidR="006D4A2B" w:rsidRDefault="006D4A2B" w:rsidP="006D4A2B">
      <w:pPr>
        <w:pStyle w:val="NormalWeb"/>
      </w:pPr>
      <w:r>
        <w:t>Self-advocacy and boundary-setting appeared as themes in Sarah's approach to the relationship, showing her growth in maintaining her own needs while still caring for her mother.</w:t>
      </w:r>
    </w:p>
    <w:p w14:paraId="4D92550D" w14:textId="77777777" w:rsidR="006D4A2B" w:rsidRDefault="006D4A2B" w:rsidP="006D4A2B">
      <w:pPr>
        <w:pStyle w:val="NormalWeb"/>
      </w:pPr>
      <w:r>
        <w:rPr>
          <w:b/>
          <w:bCs/>
        </w:rPr>
        <w:t>Sentiment Analysis</w:t>
      </w:r>
    </w:p>
    <w:p w14:paraId="01D5A938" w14:textId="77777777" w:rsidR="006D4A2B" w:rsidRDefault="006D4A2B" w:rsidP="006D4A2B">
      <w:pPr>
        <w:pStyle w:val="NormalWeb"/>
      </w:pPr>
      <w:r>
        <w:rPr>
          <w:b/>
          <w:bCs/>
        </w:rPr>
        <w:t>Sentiments About Self:</w:t>
      </w:r>
      <w:r>
        <w:t xml:space="preserve"> Sarah's self-directed sentiments were predominantly frustrated but responsible, showing awareness of her own contributions to family dynamics while maintaining appropriate boundaries. She expressed confidence in her ability to communicate clearly while acknowledging the impact of her past behaviors.</w:t>
      </w:r>
    </w:p>
    <w:p w14:paraId="7CC9867B" w14:textId="77777777" w:rsidR="006D4A2B" w:rsidRDefault="006D4A2B" w:rsidP="006D4A2B">
      <w:pPr>
        <w:pStyle w:val="NormalWeb"/>
      </w:pPr>
      <w:r>
        <w:rPr>
          <w:b/>
          <w:bCs/>
        </w:rPr>
        <w:t>Sentiments About Others/External Situations:</w:t>
      </w:r>
      <w:r>
        <w:t xml:space="preserve"> Sarah's sentiments toward her mother were complex, combining genuine care and concern with significant frustration and disappointment. Her feelings toward the therapeutic process remained hopeful despite realistic concerns about challenges.</w:t>
      </w:r>
    </w:p>
    <w:p w14:paraId="5A392547" w14:textId="77777777" w:rsidR="006D4A2B" w:rsidRDefault="006D4A2B" w:rsidP="006D4A2B">
      <w:pPr>
        <w:pStyle w:val="NormalWeb"/>
      </w:pPr>
      <w:r>
        <w:rPr>
          <w:b/>
          <w:bCs/>
        </w:rPr>
        <w:t>Sentiments About Therapy/Therapeutic Process:</w:t>
      </w:r>
      <w:r>
        <w:t xml:space="preserve"> Sarah's sentiments toward therapy remained positive and collaborative, demonstrating continued trust in the therapeutic relationship and willingness to engage with challenging family dynamics.</w:t>
      </w:r>
    </w:p>
    <w:p w14:paraId="5D580AA7" w14:textId="77777777" w:rsidR="006D4A2B" w:rsidRDefault="006D4A2B" w:rsidP="006D4A2B">
      <w:pPr>
        <w:pStyle w:val="NormalWeb"/>
      </w:pPr>
      <w:r>
        <w:t>The progression of sentiments throughout the session showed Sarah maintaining her analytical approach while processing difficult emotions about family relationships. Her emotional journey reflected her continued growth in balancing care for others with appropriate self-protection.</w:t>
      </w:r>
    </w:p>
    <w:p w14:paraId="159D9E29" w14:textId="77777777" w:rsidR="006D4A2B" w:rsidRDefault="006D4A2B" w:rsidP="006D4A2B">
      <w:pPr>
        <w:pStyle w:val="NormalWeb"/>
      </w:pPr>
      <w:r>
        <w:t>My own sentimental reactions to Sarah included appreciation for her insight and commitment to family relationships, concern about the challenges she faces with her mother's limitations, and recognition of her continued growth in emotional maturity and boundary-setting.</w:t>
      </w:r>
    </w:p>
    <w:p w14:paraId="5AC9372D" w14:textId="77777777" w:rsidR="006D4A2B" w:rsidRDefault="006D4A2B" w:rsidP="006D4A2B">
      <w:pPr>
        <w:pStyle w:val="NormalWeb"/>
      </w:pPr>
      <w:r>
        <w:rPr>
          <w:b/>
          <w:bCs/>
        </w:rPr>
        <w:t>Key Points</w:t>
      </w:r>
    </w:p>
    <w:p w14:paraId="7456A099" w14:textId="77777777" w:rsidR="006D4A2B" w:rsidRDefault="006D4A2B" w:rsidP="006D4A2B">
      <w:pPr>
        <w:pStyle w:val="NormalWeb"/>
      </w:pPr>
      <w:r>
        <w:rPr>
          <w:b/>
          <w:bCs/>
        </w:rPr>
        <w:t>Complex Family Dynamics Requiring Specialized Intervention:</w:t>
      </w:r>
      <w:r>
        <w:t xml:space="preserve"> Sarah's relationship with her mother involves significant trust breakdown, communication difficulties, and </w:t>
      </w:r>
      <w:r>
        <w:lastRenderedPageBreak/>
        <w:t>fear-based responses that will require careful therapeutic intervention. The upcoming joint session represents both an opportunity and a risk given the mother's pattern of deflection and avoidance. These complex dynamics require specialized family therapy approaches that account for the mother's apparent cognitive and emotional limitations while supporting Sarah's need for authentic communication and relationship repair.</w:t>
      </w:r>
    </w:p>
    <w:p w14:paraId="3A5BF2F6" w14:textId="77777777" w:rsidR="006D4A2B" w:rsidRDefault="006D4A2B" w:rsidP="006D4A2B">
      <w:pPr>
        <w:pStyle w:val="NormalWeb"/>
      </w:pPr>
      <w:r>
        <w:rPr>
          <w:b/>
          <w:bCs/>
        </w:rPr>
        <w:t>Trust Erosion Through Boundary Violations and Confidentiality Breaches:</w:t>
      </w:r>
      <w:r>
        <w:t xml:space="preserve"> Sarah's description of her mother's inability to maintain confidentiality and tendency to overshare personal information has created significant trust breakdown that impacts all aspects of their relationship. Rebuilding trust will require sustained effort and clear behavioral changes from the mother, with realistic expectations about the time and consistency needed for repair.</w:t>
      </w:r>
    </w:p>
    <w:p w14:paraId="74849810" w14:textId="77777777" w:rsidR="006D4A2B" w:rsidRDefault="006D4A2B" w:rsidP="006D4A2B">
      <w:pPr>
        <w:pStyle w:val="NormalWeb"/>
      </w:pPr>
      <w:r>
        <w:rPr>
          <w:b/>
          <w:bCs/>
        </w:rPr>
        <w:t>Realistic Assessment of Change Capacity and Therapeutic Engagement:</w:t>
      </w:r>
      <w:r>
        <w:t xml:space="preserve"> Sarah demonstrates good insight into her mother's limitations while maintaining hope for incremental improvement. Her understanding of behavioral change principles provides a foundation for realistic </w:t>
      </w:r>
      <w:proofErr w:type="gramStart"/>
      <w:r>
        <w:t>goal-setting</w:t>
      </w:r>
      <w:proofErr w:type="gramEnd"/>
      <w:r>
        <w:t xml:space="preserve"> and intervention planning. Sarah's analytical approach and realistic expectations position her well for engaging in effective therapeutic interventions while maintaining appropriate boundaries and self-care.</w:t>
      </w:r>
    </w:p>
    <w:p w14:paraId="1DCA8FB5" w14:textId="77777777" w:rsidR="006D4A2B" w:rsidRDefault="006D4A2B" w:rsidP="006D4A2B">
      <w:pPr>
        <w:pStyle w:val="NormalWeb"/>
      </w:pPr>
      <w:r>
        <w:rPr>
          <w:b/>
          <w:bCs/>
        </w:rPr>
        <w:t>Significant Quotes</w:t>
      </w:r>
    </w:p>
    <w:p w14:paraId="7EF7C9D3" w14:textId="77777777" w:rsidR="006D4A2B" w:rsidRDefault="006D4A2B" w:rsidP="006D4A2B">
      <w:pPr>
        <w:pStyle w:val="NormalWeb"/>
      </w:pPr>
      <w:r>
        <w:rPr>
          <w:i/>
          <w:iCs/>
        </w:rPr>
        <w:t xml:space="preserve">“I would probably be, like, not be a bully trying to get her to care about herself, because for me, it's an embarrassment thing... take care of herself like and just try to understand and hear what I'm saying rather than jumping to </w:t>
      </w:r>
      <w:proofErr w:type="spellStart"/>
      <w:r>
        <w:rPr>
          <w:i/>
          <w:iCs/>
        </w:rPr>
        <w:t>conclusions.”I</w:t>
      </w:r>
      <w:proofErr w:type="spellEnd"/>
      <w:r>
        <w:rPr>
          <w:i/>
          <w:iCs/>
        </w:rPr>
        <w:t xml:space="preserve"> would probably be, like, not be a bully trying to get her to care about herself, because for me, it's an embarrassment thing... take care of herself like and just try to understand and hear what I'm saying rather than jumping to conclusions.</w:t>
      </w:r>
      <w:r>
        <w:t xml:space="preserve"> </w:t>
      </w:r>
      <w:r>
        <w:rPr>
          <w:b/>
          <w:bCs/>
        </w:rPr>
        <w:t>Context:</w:t>
      </w:r>
      <w:r>
        <w:t xml:space="preserve"> Sarah was describing her goals for the upcoming joint therapy session with her mother. </w:t>
      </w:r>
      <w:r>
        <w:rPr>
          <w:b/>
          <w:bCs/>
        </w:rPr>
        <w:t>Significance:</w:t>
      </w:r>
      <w:r>
        <w:t xml:space="preserve"> This quote reveals Sarah's primary concern about being misperceived as aggressive while highlighting her genuine care for her mother's wellbeing. It demonstrates her awareness of how her communication style is received while maintaining her authentic concern for her mother's self-care.</w:t>
      </w:r>
    </w:p>
    <w:p w14:paraId="030690E7" w14:textId="77777777" w:rsidR="006D4A2B" w:rsidRDefault="006D4A2B" w:rsidP="006D4A2B">
      <w:pPr>
        <w:pStyle w:val="NormalWeb"/>
      </w:pPr>
      <w:r>
        <w:rPr>
          <w:i/>
          <w:iCs/>
        </w:rPr>
        <w:t xml:space="preserve">“I can't trust her with anything. I can't tell her something without her telling the whole goddamn world... even if it's something like, small, like, you can't even trust the request you </w:t>
      </w:r>
      <w:proofErr w:type="spellStart"/>
      <w:r>
        <w:rPr>
          <w:i/>
          <w:iCs/>
        </w:rPr>
        <w:t>make</w:t>
      </w:r>
      <w:proofErr w:type="gramStart"/>
      <w:r>
        <w:rPr>
          <w:i/>
          <w:iCs/>
        </w:rPr>
        <w:t>.”I</w:t>
      </w:r>
      <w:proofErr w:type="spellEnd"/>
      <w:proofErr w:type="gramEnd"/>
      <w:r>
        <w:rPr>
          <w:i/>
          <w:iCs/>
        </w:rPr>
        <w:t xml:space="preserve"> can't trust her with anything. I can't tell her something without her telling the whole goddamn world... even if it's something like, small, like, you can't even trust the request you make.</w:t>
      </w:r>
      <w:r>
        <w:t xml:space="preserve"> </w:t>
      </w:r>
      <w:r>
        <w:rPr>
          <w:b/>
          <w:bCs/>
        </w:rPr>
        <w:t>Context:</w:t>
      </w:r>
      <w:r>
        <w:t xml:space="preserve"> Sarah was explaining the breakdown of trust in her relationship with her mother. </w:t>
      </w:r>
      <w:r>
        <w:rPr>
          <w:b/>
          <w:bCs/>
        </w:rPr>
        <w:t>Significance:</w:t>
      </w:r>
      <w:r>
        <w:t xml:space="preserve"> This quote illustrates the comprehensive nature of the trust breakdown, extending beyond major confidentiality breaches to include basic reliability in small matters. It demonstrates how pervasive trust issues can impact all aspects of a relationship.</w:t>
      </w:r>
    </w:p>
    <w:p w14:paraId="2DF19AF4" w14:textId="77777777" w:rsidR="006D4A2B" w:rsidRDefault="006D4A2B" w:rsidP="006D4A2B">
      <w:pPr>
        <w:pStyle w:val="NormalWeb"/>
      </w:pPr>
      <w:r>
        <w:rPr>
          <w:i/>
          <w:iCs/>
        </w:rPr>
        <w:t xml:space="preserve">“I thought you were </w:t>
      </w:r>
      <w:proofErr w:type="spellStart"/>
      <w:r>
        <w:rPr>
          <w:i/>
          <w:iCs/>
        </w:rPr>
        <w:t>gonna</w:t>
      </w:r>
      <w:proofErr w:type="spellEnd"/>
      <w:r>
        <w:rPr>
          <w:i/>
          <w:iCs/>
        </w:rPr>
        <w:t xml:space="preserve"> hit me... I'm like, bitch. You want me to hit you, you know, so like, in that moment, I knew there's a fear behind but it's also like, when, like, I probably </w:t>
      </w:r>
      <w:r>
        <w:rPr>
          <w:i/>
          <w:iCs/>
        </w:rPr>
        <w:lastRenderedPageBreak/>
        <w:t xml:space="preserve">hit you when I was a teenager, right? It did nothing, because you were stronger than </w:t>
      </w:r>
      <w:proofErr w:type="spellStart"/>
      <w:r>
        <w:rPr>
          <w:i/>
          <w:iCs/>
        </w:rPr>
        <w:t>me</w:t>
      </w:r>
      <w:proofErr w:type="gramStart"/>
      <w:r>
        <w:rPr>
          <w:i/>
          <w:iCs/>
        </w:rPr>
        <w:t>.”I</w:t>
      </w:r>
      <w:proofErr w:type="spellEnd"/>
      <w:proofErr w:type="gramEnd"/>
      <w:r>
        <w:rPr>
          <w:i/>
          <w:iCs/>
        </w:rPr>
        <w:t xml:space="preserve"> thought you were </w:t>
      </w:r>
      <w:proofErr w:type="spellStart"/>
      <w:r>
        <w:rPr>
          <w:i/>
          <w:iCs/>
        </w:rPr>
        <w:t>gonna</w:t>
      </w:r>
      <w:proofErr w:type="spellEnd"/>
      <w:r>
        <w:rPr>
          <w:i/>
          <w:iCs/>
        </w:rPr>
        <w:t xml:space="preserve"> hit me... I'm like, bitch. You want me to hit you, you know, so like, in that moment, I knew there's a fear behind but it's also like, when, like, I probably hit you when I was a teenager, right? It did nothing, because you were stronger than me.</w:t>
      </w:r>
      <w:r>
        <w:t xml:space="preserve"> </w:t>
      </w:r>
      <w:r>
        <w:rPr>
          <w:b/>
          <w:bCs/>
        </w:rPr>
        <w:t>Context:</w:t>
      </w:r>
      <w:r>
        <w:t xml:space="preserve"> Sarah was describing her mother's fearful response during a minor frustration while moving an air conditioner. </w:t>
      </w:r>
      <w:r>
        <w:rPr>
          <w:b/>
          <w:bCs/>
        </w:rPr>
        <w:t>Significance:</w:t>
      </w:r>
      <w:r>
        <w:t xml:space="preserve"> This quote reveals the complex dynamics of past physical altercations and their ongoing impact on the relationship. It shows Sarah's awareness of her past behaviors while also expressing frustration about the disproportionate fear response in current interactions.</w:t>
      </w:r>
    </w:p>
    <w:p w14:paraId="28D23C7D" w14:textId="77777777" w:rsidR="006D4A2B" w:rsidRDefault="006D4A2B" w:rsidP="006D4A2B">
      <w:pPr>
        <w:pStyle w:val="NormalWeb"/>
      </w:pPr>
      <w:r>
        <w:rPr>
          <w:i/>
          <w:iCs/>
        </w:rPr>
        <w:t xml:space="preserve">“If she gives up on this, I was like, I will </w:t>
      </w:r>
      <w:proofErr w:type="gramStart"/>
      <w:r>
        <w:rPr>
          <w:i/>
          <w:iCs/>
        </w:rPr>
        <w:t>definitely resent</w:t>
      </w:r>
      <w:proofErr w:type="gramEnd"/>
      <w:r>
        <w:rPr>
          <w:i/>
          <w:iCs/>
        </w:rPr>
        <w:t xml:space="preserve"> her for the rest of my life because make the effort... I understand it's hard. I understand it's so far. I understand this. But, like, figure it </w:t>
      </w:r>
      <w:proofErr w:type="spellStart"/>
      <w:r>
        <w:rPr>
          <w:i/>
          <w:iCs/>
        </w:rPr>
        <w:t>out</w:t>
      </w:r>
      <w:proofErr w:type="gramStart"/>
      <w:r>
        <w:rPr>
          <w:i/>
          <w:iCs/>
        </w:rPr>
        <w:t>.”If</w:t>
      </w:r>
      <w:proofErr w:type="spellEnd"/>
      <w:proofErr w:type="gramEnd"/>
      <w:r>
        <w:rPr>
          <w:i/>
          <w:iCs/>
        </w:rPr>
        <w:t xml:space="preserve"> she gives up on this, I was like, I will </w:t>
      </w:r>
      <w:proofErr w:type="gramStart"/>
      <w:r>
        <w:rPr>
          <w:i/>
          <w:iCs/>
        </w:rPr>
        <w:t>definitely resent</w:t>
      </w:r>
      <w:proofErr w:type="gramEnd"/>
      <w:r>
        <w:rPr>
          <w:i/>
          <w:iCs/>
        </w:rPr>
        <w:t xml:space="preserve"> her for the rest of my life because make the effort... I understand it's hard. I understand it's so far. I understand this. But, like, figure it out.</w:t>
      </w:r>
      <w:r>
        <w:t xml:space="preserve"> </w:t>
      </w:r>
      <w:r>
        <w:rPr>
          <w:b/>
          <w:bCs/>
        </w:rPr>
        <w:t>Context:</w:t>
      </w:r>
      <w:r>
        <w:t xml:space="preserve"> Sarah was explaining her expectations for her mother's therapeutic engagement. </w:t>
      </w:r>
      <w:r>
        <w:rPr>
          <w:b/>
          <w:bCs/>
        </w:rPr>
        <w:t>Significance:</w:t>
      </w:r>
      <w:r>
        <w:t xml:space="preserve"> This quote demonstrates Sarah's clear boundaries around effort and engagement while also revealing the high stakes she places on her mother's therapeutic participation. It shows both her understanding of the challenges and her firm expectations for commitment to change.</w:t>
      </w:r>
    </w:p>
    <w:p w14:paraId="24675A95" w14:textId="77777777" w:rsidR="006D4A2B" w:rsidRDefault="006D4A2B" w:rsidP="006D4A2B">
      <w:pPr>
        <w:pStyle w:val="NormalWeb"/>
      </w:pPr>
      <w:r>
        <w:rPr>
          <w:b/>
          <w:bCs/>
        </w:rPr>
        <w:t>Comprehensive Narrative Summary</w:t>
      </w:r>
    </w:p>
    <w:p w14:paraId="2C0AD16F" w14:textId="77777777" w:rsidR="006D4A2B" w:rsidRDefault="006D4A2B" w:rsidP="006D4A2B">
      <w:pPr>
        <w:pStyle w:val="NormalWeb"/>
      </w:pPr>
      <w:r>
        <w:t>This session with Sarah revealed the complex and challenging dynamics in her relationship with her mother, highlighting significant trust breakdown, communication difficulties, and the impact of past conflicts on current interactions. The session was dominated by Sarah's frustration with her mother's therapeutic avoidance and her concerns about the upcoming joint session with Nora.</w:t>
      </w:r>
    </w:p>
    <w:p w14:paraId="361157DB" w14:textId="77777777" w:rsidR="006D4A2B" w:rsidRDefault="006D4A2B" w:rsidP="006D4A2B">
      <w:pPr>
        <w:pStyle w:val="NormalWeb"/>
      </w:pPr>
      <w:r>
        <w:t>Sarah's description of her mother's use of her father as a shield during therapy sessions illustrated the sophisticated avoidance strategies that complicate therapeutic intervention. Her mother's pattern of deflecting therapeutic focus onto others rather than engaging directly represents a significant barrier to meaningful change and relationship repair.</w:t>
      </w:r>
    </w:p>
    <w:p w14:paraId="52643FCE" w14:textId="77777777" w:rsidR="006D4A2B" w:rsidRDefault="006D4A2B" w:rsidP="006D4A2B">
      <w:pPr>
        <w:pStyle w:val="NormalWeb"/>
      </w:pPr>
      <w:r>
        <w:t>The trust issues Sarah described were comprehensive, extending from major confidentiality breaches to basic reliability in everyday interactions. Her mother's tendency to overshare personal information and inability to maintain appropriate boundaries had created a situation where Sarah felt unable to share anything meaningful, fundamentally altering the nature of their relationship.</w:t>
      </w:r>
    </w:p>
    <w:p w14:paraId="6AF0941B" w14:textId="77777777" w:rsidR="006D4A2B" w:rsidRDefault="006D4A2B" w:rsidP="006D4A2B">
      <w:pPr>
        <w:pStyle w:val="NormalWeb"/>
      </w:pPr>
      <w:r>
        <w:t>The communication difficulties Sarah detailed, particularly around following directions and understanding contextual information, suggested deeper cognitive or emotional barriers that complicate their interactions. Sarah's frustration with these patterns was evident, though she also demonstrated awareness of her own role in escalating conflicts.</w:t>
      </w:r>
    </w:p>
    <w:p w14:paraId="2A6EBA95" w14:textId="77777777" w:rsidR="006D4A2B" w:rsidRDefault="006D4A2B" w:rsidP="006D4A2B">
      <w:pPr>
        <w:pStyle w:val="NormalWeb"/>
      </w:pPr>
      <w:r>
        <w:t xml:space="preserve">The fear-based dynamics Sarah described, particularly her mother's apparent expectation of physical violence during minor frustrations, revealed the ongoing impact of past </w:t>
      </w:r>
      <w:r>
        <w:lastRenderedPageBreak/>
        <w:t>physical altercations during Sarah's teenage years. Sarah's distress about being perceived as threatening showed her awareness of these dynamics and her desire to repair the relationship.</w:t>
      </w:r>
    </w:p>
    <w:p w14:paraId="74F8B9D2" w14:textId="77777777" w:rsidR="006D4A2B" w:rsidRDefault="006D4A2B" w:rsidP="006D4A2B">
      <w:pPr>
        <w:pStyle w:val="NormalWeb"/>
      </w:pPr>
      <w:r>
        <w:t>Sarah's engagement with behavioral change theory and her realistic assessment of her mother's limitations demonstrated both intellectual sophistication and emotional maturity. Her willingness to explore therapeutic interventions while maintaining realistic expectations showed her commitment to the relationship balanced with appropriate self-protection.</w:t>
      </w:r>
    </w:p>
    <w:p w14:paraId="04FDA960" w14:textId="77777777" w:rsidR="006D4A2B" w:rsidRDefault="006D4A2B" w:rsidP="006D4A2B">
      <w:pPr>
        <w:pStyle w:val="NormalWeb"/>
      </w:pPr>
      <w:r>
        <w:t>The upcoming joint session with Nora represents a critical juncture in the therapeutic process, with potential for both breakthrough and further entrenchment of problematic patterns. Sarah's preparation for this session and her clear articulation of goals suggested good therapeutic alliance and realistic expectations.</w:t>
      </w:r>
    </w:p>
    <w:p w14:paraId="12577390" w14:textId="77777777" w:rsidR="006D4A2B" w:rsidRDefault="006D4A2B" w:rsidP="006D4A2B">
      <w:pPr>
        <w:pStyle w:val="NormalWeb"/>
      </w:pPr>
      <w:r>
        <w:t>Looking forward, the success of therapeutic intervention will depend significantly on the mother's willingness to engage authentically rather than deflecting responsibility. Sarah's continued investment in the relationship, combined with her realistic expectations and strong boundary-setting skills, positions her well for navigating this challenging family dynamic while maintaining her own wellbeing.</w:t>
      </w:r>
    </w:p>
    <w:p w14:paraId="446B7F55" w14:textId="77777777" w:rsidR="00187642" w:rsidRDefault="00000000">
      <w:r>
        <w:br w:type="page"/>
      </w:r>
    </w:p>
    <w:p w14:paraId="6B00AC27" w14:textId="77777777" w:rsidR="00187642" w:rsidRDefault="00000000">
      <w:r>
        <w:lastRenderedPageBreak/>
        <w:br w:type="page"/>
      </w:r>
    </w:p>
    <w:p w14:paraId="577CB67F" w14:textId="77777777" w:rsidR="00E26C28" w:rsidRPr="00E26C28" w:rsidRDefault="00CF4BE4" w:rsidP="00E26C28">
      <w:pPr>
        <w:spacing w:after="0" w:line="240" w:lineRule="auto"/>
        <w:rPr>
          <w:rFonts w:ascii="Times New Roman" w:eastAsia="Times New Roman" w:hAnsi="Times New Roman" w:cs="Times New Roman"/>
          <w:sz w:val="24"/>
          <w:szCs w:val="24"/>
        </w:rPr>
      </w:pPr>
      <w:r w:rsidRPr="00CF4BE4">
        <w:rPr>
          <w:rFonts w:ascii="Times New Roman" w:eastAsia="Times New Roman" w:hAnsi="Times New Roman" w:cs="Times New Roman"/>
          <w:noProof/>
          <w:sz w:val="24"/>
          <w:szCs w:val="24"/>
        </w:rPr>
        <w:lastRenderedPageBreak/>
        <w:pict w14:anchorId="1048ACDC">
          <v:rect id="_x0000_i1025" alt="" style="width:367.85pt;height:.05pt;mso-width-percent:0;mso-height-percent:0;mso-width-percent:0;mso-height-percent:0" o:hrpct="786" o:hralign="center" o:hrstd="t" o:hr="t" fillcolor="#a0a0a0" stroked="f"/>
        </w:pict>
      </w:r>
    </w:p>
    <w:p w14:paraId="66721A0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Comprehensive Clinical Progress Note for Valentina's Therapy Session on July 16, 2025</w:t>
      </w:r>
    </w:p>
    <w:p w14:paraId="47A5D5DD" w14:textId="77777777" w:rsidR="00E26C28" w:rsidRDefault="00E26C28" w:rsidP="00E26C28">
      <w:pPr>
        <w:spacing w:after="0"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Date:</w:t>
      </w:r>
      <w:r w:rsidRPr="00E26C28">
        <w:rPr>
          <w:rFonts w:ascii="Times New Roman" w:eastAsia="Times New Roman" w:hAnsi="Times New Roman" w:cs="Times New Roman"/>
          <w:sz w:val="24"/>
          <w:szCs w:val="24"/>
        </w:rPr>
        <w:t xml:space="preserve"> July 16, 2025 </w:t>
      </w:r>
    </w:p>
    <w:p w14:paraId="47CD4B35" w14:textId="77777777" w:rsidR="00E26C28" w:rsidRDefault="00E26C28" w:rsidP="00E26C28">
      <w:pPr>
        <w:spacing w:after="0"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Time:</w:t>
      </w:r>
      <w:r w:rsidRPr="00E26C28">
        <w:rPr>
          <w:rFonts w:ascii="Times New Roman" w:eastAsia="Times New Roman" w:hAnsi="Times New Roman" w:cs="Times New Roman"/>
          <w:sz w:val="24"/>
          <w:szCs w:val="24"/>
        </w:rPr>
        <w:t xml:space="preserve"> 1100 hours  </w:t>
      </w:r>
    </w:p>
    <w:p w14:paraId="01E2E03F" w14:textId="77777777" w:rsidR="00E26C28" w:rsidRDefault="00E26C28" w:rsidP="00E26C28">
      <w:pPr>
        <w:spacing w:after="0"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Duration:</w:t>
      </w:r>
      <w:r w:rsidRPr="00E26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 minutes</w:t>
      </w:r>
      <w:r w:rsidRPr="00E26C28">
        <w:rPr>
          <w:rFonts w:ascii="Times New Roman" w:eastAsia="Times New Roman" w:hAnsi="Times New Roman" w:cs="Times New Roman"/>
          <w:sz w:val="24"/>
          <w:szCs w:val="24"/>
        </w:rPr>
        <w:t xml:space="preserve"> </w:t>
      </w:r>
    </w:p>
    <w:p w14:paraId="58279CA1" w14:textId="61B76AB6" w:rsidR="00E26C28" w:rsidRDefault="00E26C28" w:rsidP="00E26C28">
      <w:pPr>
        <w:spacing w:after="0"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Session Type:</w:t>
      </w:r>
      <w:r w:rsidRPr="00E26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Telehealth</w:t>
      </w:r>
      <w:r w:rsidRPr="00E26C28">
        <w:rPr>
          <w:rFonts w:ascii="Times New Roman" w:eastAsia="Times New Roman" w:hAnsi="Times New Roman" w:cs="Times New Roman"/>
          <w:sz w:val="24"/>
          <w:szCs w:val="24"/>
        </w:rPr>
        <w:t xml:space="preserve"> </w:t>
      </w:r>
    </w:p>
    <w:p w14:paraId="425E3E7D" w14:textId="77C192BF" w:rsidR="00E26C28" w:rsidRPr="00E26C28" w:rsidRDefault="00E26C28" w:rsidP="00E26C28">
      <w:pPr>
        <w:spacing w:after="0"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Therapist:</w:t>
      </w:r>
      <w:r w:rsidRPr="00E26C28">
        <w:rPr>
          <w:rFonts w:ascii="Times New Roman" w:eastAsia="Times New Roman" w:hAnsi="Times New Roman" w:cs="Times New Roman"/>
          <w:sz w:val="24"/>
          <w:szCs w:val="24"/>
        </w:rPr>
        <w:t xml:space="preserve"> Jonathan Procter</w:t>
      </w:r>
    </w:p>
    <w:p w14:paraId="34900C1D"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Subjective</w:t>
      </w:r>
    </w:p>
    <w:p w14:paraId="152D920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 presented to the session appearing well-groomed and engaged, though visibly distressed about recent family conflicts. She began by updating me on her dinner with her fiancé's parents on Friday, noting that when his father brought up wedding planning, her fiancé shut down the conversation, stating they just got engaged and weren't ready to discuss details yet.</w:t>
      </w:r>
    </w:p>
    <w:p w14:paraId="1048A437"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session was dominated by Valentina's distress about her aunt's (Tesa's) manipulative behavior and triangulation tactics within the family. Valentina described a dinner on Saturday with her cousin Anthony and his wife Deborah, which was disrupted when Diana (another cousin) unexpectedly tried to join them. Valentina suspected her aunt orchestrated this attempt, believing her aunt told Diana about the dinner and encouraged her to insert herself into the gathering.</w:t>
      </w:r>
    </w:p>
    <w:p w14:paraId="4DD07AE4"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 reported learning from Deborah that her aunt had called Anthony earlier in the week to arrange childcare and used the opportunity to go off on a tangent about Valentina, sharing details about conflicts between Valentina and Mario (Diana's husband). This revelation deeply upset Valentina, as she realized her aunt was actively spreading information and trying to turn family members against her.</w:t>
      </w:r>
    </w:p>
    <w:p w14:paraId="52075D69"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session revealed Valentina's growing awareness of her aunt's long-standing pattern of triangulation and manipulation within the family. She described having an aha moment where she recognized that her aunt had historically pitted family members against each other, including against other relatives, in-laws, and now against Valentina herself.</w:t>
      </w:r>
    </w:p>
    <w:p w14:paraId="7F976426"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 expressed significant distress about the timing of her aunt's actions, noting that her aunt had promised not to discuss family conflicts during Diana's wedding period but immediately began spreading information after Valentina's engagement. She felt particularly hurt that her aunt couldn't simply be happy for her during this important life milestone.</w:t>
      </w:r>
    </w:p>
    <w:p w14:paraId="6DEA124B"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 xml:space="preserve">The session included discussion of Valentina's physical symptoms of stress, including waking up at 3 AM with heart palpitations and having nightmares involving her aunt. She </w:t>
      </w:r>
      <w:r w:rsidRPr="00E26C28">
        <w:rPr>
          <w:rFonts w:ascii="Times New Roman" w:eastAsia="Times New Roman" w:hAnsi="Times New Roman" w:cs="Times New Roman"/>
          <w:sz w:val="24"/>
          <w:szCs w:val="24"/>
        </w:rPr>
        <w:lastRenderedPageBreak/>
        <w:t>reported that while she doesn't consciously think about the situation during the day, it's clearly affecting her sleep and overall wellbeing.</w:t>
      </w:r>
    </w:p>
    <w:p w14:paraId="47CCB744"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 described using ChatGPT to help process the situation and develop coping strategies. The AI's advice included maintaining silence as strength, not defending herself directly, and recognizing that her aunt was likely never truly on her team. This insight was particularly painful for Valentina to accept.</w:t>
      </w:r>
    </w:p>
    <w:p w14:paraId="139F7476"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session concluded with discussion of therapeutic strategies for managing future encounters with her aunt, including the concept of an acquisition audit - addressing potential criticisms or manipulations preemptively to maintain control of interactions.</w:t>
      </w:r>
    </w:p>
    <w:p w14:paraId="674394A7"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Objective</w:t>
      </w:r>
    </w:p>
    <w:p w14:paraId="26AAB6F1"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 xml:space="preserve">Valentina appeared physically well-maintained but showed visible signs of stress and emotional distress throughout the session. Her speech was rapid and pressured when describing family conflicts, demonstrating high emotional activation around these issues. Her </w:t>
      </w:r>
      <w:proofErr w:type="gramStart"/>
      <w:r w:rsidRPr="00E26C28">
        <w:rPr>
          <w:rFonts w:ascii="Times New Roman" w:eastAsia="Times New Roman" w:hAnsi="Times New Roman" w:cs="Times New Roman"/>
          <w:sz w:val="24"/>
          <w:szCs w:val="24"/>
        </w:rPr>
        <w:t>affect</w:t>
      </w:r>
      <w:proofErr w:type="gramEnd"/>
      <w:r w:rsidRPr="00E26C28">
        <w:rPr>
          <w:rFonts w:ascii="Times New Roman" w:eastAsia="Times New Roman" w:hAnsi="Times New Roman" w:cs="Times New Roman"/>
          <w:sz w:val="24"/>
          <w:szCs w:val="24"/>
        </w:rPr>
        <w:t xml:space="preserve"> was predominantly frustrated and hurt, with moments of anger when discussing her aunt's behavior.</w:t>
      </w:r>
    </w:p>
    <w:p w14:paraId="7E390115"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 demonstrated good insight into family dynamics and manipulation patterns, showing ability to recognize triangulation and understand the systemic nature of her aunt's behavior. Her cognitive functioning appeared intact, with good memory for details and ability to analyze complex interpersonal situations.</w:t>
      </w:r>
    </w:p>
    <w:p w14:paraId="6BEB720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I observed Valentina's continued growth in emotional regulation, as she described choosing not to confront her aunt directly despite strong impulses to do so. Her ability to seek advice and consider multiple perspectives showed good judgment and self-awareness.</w:t>
      </w:r>
    </w:p>
    <w:p w14:paraId="42831418"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Valentina's physical symptoms (sleep disruption, heart palpitations) indicated significant stress response to family conflicts, suggesting the need for stress management interventions and monitoring of her overall health.</w:t>
      </w:r>
    </w:p>
    <w:p w14:paraId="39A6BF8D"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session revealed Valentina's strong support system, including her sisters, brother, and cousin Deborah, who provided validation and perspective on the family dynamics. Her ability to utilize these relationships showed good social functioning and emotional intelligence.</w:t>
      </w:r>
    </w:p>
    <w:p w14:paraId="4D0F4E1A"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Assessment</w:t>
      </w:r>
    </w:p>
    <w:p w14:paraId="5F341907"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 presents with acute stress response related to family manipulation and triangulation, demonstrating appropriate emotional reactions to genuinely problematic family dynamics. Her distress appears proportionate to the situation and her insight into the patterns is excellent.</w:t>
      </w:r>
    </w:p>
    <w:p w14:paraId="6CB11CB9"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lastRenderedPageBreak/>
        <w:t>Valentina's recognition of her aunt's long-standing manipulation patterns represents significant therapeutic progress in understanding family systems and her role within them. Her ability to step back and analyze the situation objectively while still experiencing appropriate emotional responses shows healthy psychological functioning.</w:t>
      </w:r>
    </w:p>
    <w:p w14:paraId="61A7D6B9"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physical symptoms Valentina described (sleep disruption, heart palpitations, nightmares) indicate the need for stress management interventions and monitoring to prevent escalation into more serious anxiety or stress-related disorders.</w:t>
      </w:r>
    </w:p>
    <w:p w14:paraId="7EE5583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Valentina's impulse control and decision-making around family conflicts show continued growth and maturity. Her choice to seek advice rather than react impulsively demonstrates good therapeutic progress and emotional regulation skills.</w:t>
      </w:r>
    </w:p>
    <w:p w14:paraId="3F76FE9E"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timing of her aunt's behavior (immediately after Valentina's engagement) suggests potential jealousy or need for attention that may escalate around future life milestones. Valentina's awareness of this pattern positions her well for managing future conflicts.</w:t>
      </w:r>
    </w:p>
    <w:p w14:paraId="5312C0C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Valentina's support system appears strong and provides appropriate validation and perspective, which is crucial for maintaining her mental health during family stress.</w:t>
      </w:r>
    </w:p>
    <w:p w14:paraId="117B444E"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Plan</w:t>
      </w:r>
    </w:p>
    <w:p w14:paraId="40F810EB"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Stress Management and Physical Symptom Monitoring:</w:t>
      </w:r>
      <w:r w:rsidRPr="00E26C28">
        <w:rPr>
          <w:rFonts w:ascii="Times New Roman" w:eastAsia="Times New Roman" w:hAnsi="Times New Roman" w:cs="Times New Roman"/>
          <w:sz w:val="24"/>
          <w:szCs w:val="24"/>
        </w:rPr>
        <w:t xml:space="preserve"> Implement stress reduction techniques including relaxation exercises, sleep hygiene, and monitoring of physical symptoms. Consider referral for medical evaluation if symptoms persist or worsen.</w:t>
      </w:r>
    </w:p>
    <w:p w14:paraId="07ADE423"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Family Boundary Development:</w:t>
      </w:r>
      <w:r w:rsidRPr="00E26C28">
        <w:rPr>
          <w:rFonts w:ascii="Times New Roman" w:eastAsia="Times New Roman" w:hAnsi="Times New Roman" w:cs="Times New Roman"/>
          <w:sz w:val="24"/>
          <w:szCs w:val="24"/>
        </w:rPr>
        <w:t xml:space="preserve"> Continue working on appropriate boundaries with manipulative family members while maintaining connections with supportive family members. Develop strategies for managing family gatherings and potential confrontations.</w:t>
      </w:r>
    </w:p>
    <w:p w14:paraId="3515C13F"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Conflict Management Skills:</w:t>
      </w:r>
      <w:r w:rsidRPr="00E26C28">
        <w:rPr>
          <w:rFonts w:ascii="Times New Roman" w:eastAsia="Times New Roman" w:hAnsi="Times New Roman" w:cs="Times New Roman"/>
          <w:sz w:val="24"/>
          <w:szCs w:val="24"/>
        </w:rPr>
        <w:t xml:space="preserve"> Practice the acquisition audit technique and other strategies for managing difficult family interactions. Role-play potential scenarios to build confidence and reduce anxiety about future encounters.</w:t>
      </w:r>
    </w:p>
    <w:p w14:paraId="1EA36003"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Emotional Regulation Support:</w:t>
      </w:r>
      <w:r w:rsidRPr="00E26C28">
        <w:rPr>
          <w:rFonts w:ascii="Times New Roman" w:eastAsia="Times New Roman" w:hAnsi="Times New Roman" w:cs="Times New Roman"/>
          <w:sz w:val="24"/>
          <w:szCs w:val="24"/>
        </w:rPr>
        <w:t xml:space="preserve"> Continue supporting Valentina's growth in emotional regulation and impulse control, particularly around family conflicts. Reinforce her progress in choosing thoughtful responses over reactive ones.</w:t>
      </w:r>
    </w:p>
    <w:p w14:paraId="7CA7098F"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Support System Utilization:</w:t>
      </w:r>
      <w:r w:rsidRPr="00E26C28">
        <w:rPr>
          <w:rFonts w:ascii="Times New Roman" w:eastAsia="Times New Roman" w:hAnsi="Times New Roman" w:cs="Times New Roman"/>
          <w:sz w:val="24"/>
          <w:szCs w:val="24"/>
        </w:rPr>
        <w:t xml:space="preserve"> Encourage continued use of her strong support system, including her siblings and supportive family members like Deborah. Help her maintain these relationships as protective factors.</w:t>
      </w:r>
    </w:p>
    <w:p w14:paraId="2F26B52D"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Wedding Planning Stress Management:</w:t>
      </w:r>
      <w:r w:rsidRPr="00E26C28">
        <w:rPr>
          <w:rFonts w:ascii="Times New Roman" w:eastAsia="Times New Roman" w:hAnsi="Times New Roman" w:cs="Times New Roman"/>
          <w:sz w:val="24"/>
          <w:szCs w:val="24"/>
        </w:rPr>
        <w:t xml:space="preserve"> Monitor stress levels related to wedding planning and family dynamics around this major life event. Develop strategies for managing family involvement and potential conflicts during wedding preparations.</w:t>
      </w:r>
    </w:p>
    <w:p w14:paraId="7B014D58"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lastRenderedPageBreak/>
        <w:t>Trauma Processing:</w:t>
      </w:r>
      <w:r w:rsidRPr="00E26C28">
        <w:rPr>
          <w:rFonts w:ascii="Times New Roman" w:eastAsia="Times New Roman" w:hAnsi="Times New Roman" w:cs="Times New Roman"/>
          <w:sz w:val="24"/>
          <w:szCs w:val="24"/>
        </w:rPr>
        <w:t xml:space="preserve"> Address any underlying trauma related to family manipulation and help Valentina process the grief of recognizing her aunt's true nature and the loss of that relationship.</w:t>
      </w:r>
    </w:p>
    <w:p w14:paraId="7C012C8A"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Follow-up:</w:t>
      </w:r>
      <w:r w:rsidRPr="00E26C28">
        <w:rPr>
          <w:rFonts w:ascii="Times New Roman" w:eastAsia="Times New Roman" w:hAnsi="Times New Roman" w:cs="Times New Roman"/>
          <w:sz w:val="24"/>
          <w:szCs w:val="24"/>
        </w:rPr>
        <w:t xml:space="preserve"> Schedule regular sessions to monitor stress levels and provide ongoing support during this challenging family period.</w:t>
      </w:r>
    </w:p>
    <w:p w14:paraId="5416A8D6"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Supplemental Analyses</w:t>
      </w:r>
    </w:p>
    <w:p w14:paraId="0457F994"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Tonal Analysis</w:t>
      </w:r>
    </w:p>
    <w:p w14:paraId="3E0E6275"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session began with Valentina's tone reflecting mild frustration about her fiancé's response to wedding planning discussions. Her voice carried some disappointment but also understanding of his position, suggesting healthy relationship dynamics.</w:t>
      </w:r>
    </w:p>
    <w:p w14:paraId="48E3E51D"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When describing the dinner disruption and her aunt's manipulation, Valentina's tone became increasingly agitated and hurt. Her voice carried genuine distress and betrayal, particularly when describing the timing of her aunt's actions relative to her engagement.</w:t>
      </w:r>
    </w:p>
    <w:p w14:paraId="69D975BB"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 xml:space="preserve">A significant tonal shift occurred when Valentina described her aha moment </w:t>
      </w:r>
      <w:proofErr w:type="gramStart"/>
      <w:r w:rsidRPr="00E26C28">
        <w:rPr>
          <w:rFonts w:ascii="Times New Roman" w:eastAsia="Times New Roman" w:hAnsi="Times New Roman" w:cs="Times New Roman"/>
          <w:sz w:val="24"/>
          <w:szCs w:val="24"/>
        </w:rPr>
        <w:t>about</w:t>
      </w:r>
      <w:proofErr w:type="gramEnd"/>
      <w:r w:rsidRPr="00E26C28">
        <w:rPr>
          <w:rFonts w:ascii="Times New Roman" w:eastAsia="Times New Roman" w:hAnsi="Times New Roman" w:cs="Times New Roman"/>
          <w:sz w:val="24"/>
          <w:szCs w:val="24"/>
        </w:rPr>
        <w:t xml:space="preserve"> her aunt's historical patterns. Her voice carried both pain and clarity, suggesting the difficult but important process of recognizing long-standing family dysfunction.</w:t>
      </w:r>
    </w:p>
    <w:p w14:paraId="56866BD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When discussing her physical symptoms and sleep disruption, Valentina's tone became more vulnerable and concerned. Her voice carried awareness that the situation was affecting her more than she initially realized.</w:t>
      </w:r>
    </w:p>
    <w:p w14:paraId="7DE4CA75"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Throughout discussions of potential strategies for managing her aunt, Valentina's tone alternated between determination and uncertainty. Her voice carried both desire for resolution and recognition of the complexity of the situation.</w:t>
      </w:r>
    </w:p>
    <w:p w14:paraId="4D37EE27"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session concluded with Valentina's tone reflecting cautious optimism about having tools and strategies for managing future encounters, though underlying stress remained evident.</w:t>
      </w:r>
    </w:p>
    <w:p w14:paraId="75B82D8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Thematic Analysis</w:t>
      </w:r>
    </w:p>
    <w:p w14:paraId="35B85CD4"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theme of manipulation and triangulation dominated the session, with Valentina recognizing her aunt's systematic pattern of pitting family members against each other. This awareness represented both painful insight and empowerment through understanding.</w:t>
      </w:r>
    </w:p>
    <w:p w14:paraId="7CCE0C5A"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Family loyalty and betrayal emerged as significant themes, with Valentina processing the painful realization that her aunt was never truly supportive despite years of close relationship. This loss of trust and connection represented a significant grief process.</w:t>
      </w:r>
    </w:p>
    <w:p w14:paraId="07BCC2A6"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lastRenderedPageBreak/>
        <w:t>The theme of timing and life milestones appeared through Valentina's hurt about her aunt's behavior coinciding with her engagement. The contrast between what should be a joyful time and family conflict highlighted the impact of toxic family dynamics on important life events.</w:t>
      </w:r>
    </w:p>
    <w:p w14:paraId="6F8407A2"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Stress and physical manifestation formed underlying themes, with Valentina's body responding to emotional stress through sleep disruption and anxiety symptoms. This mind-body connection emphasized the importance of addressing both emotional and physical aspects of stress.</w:t>
      </w:r>
    </w:p>
    <w:p w14:paraId="3725CDEF"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Support systems and validation emerged as protective themes, with Valentina's siblings and supportive family members providing crucial perspective and emotional support during this difficult time.</w:t>
      </w:r>
    </w:p>
    <w:p w14:paraId="405A1BDF"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Empowerment and strategy development appeared as themes toward the end of the session, with Valentina moving from reactive distress toward proactive planning for managing future family interactions.</w:t>
      </w:r>
    </w:p>
    <w:p w14:paraId="5BEC0FE1"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Sentiment Analysis</w:t>
      </w:r>
    </w:p>
    <w:p w14:paraId="0A2A0ABA"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Sentiments About Self:</w:t>
      </w:r>
      <w:r w:rsidRPr="00E26C28">
        <w:rPr>
          <w:rFonts w:ascii="Times New Roman" w:eastAsia="Times New Roman" w:hAnsi="Times New Roman" w:cs="Times New Roman"/>
          <w:sz w:val="24"/>
          <w:szCs w:val="24"/>
        </w:rPr>
        <w:t xml:space="preserve"> Valentina's self-directed sentiments were predominantly hurt and frustrated, though she also showed pride in her emotional growth and ability to handle the situation maturely. She expressed confidence in her perceptions while also showing vulnerability about the impact on her wellbeing.</w:t>
      </w:r>
    </w:p>
    <w:p w14:paraId="09EA28D6"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Sentiments About Others/External Situations:</w:t>
      </w:r>
      <w:r w:rsidRPr="00E26C28">
        <w:rPr>
          <w:rFonts w:ascii="Times New Roman" w:eastAsia="Times New Roman" w:hAnsi="Times New Roman" w:cs="Times New Roman"/>
          <w:sz w:val="24"/>
          <w:szCs w:val="24"/>
        </w:rPr>
        <w:t xml:space="preserve"> Valentina's sentiments toward her aunt were predominantly angry and disappointed, while her feelings toward supportive family members remained positive and grateful. Her sentiments toward her fiancé and his family remained stable and positive.</w:t>
      </w:r>
    </w:p>
    <w:p w14:paraId="772D541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Sentiments About Therapy/Therapeutic Process:</w:t>
      </w:r>
      <w:r w:rsidRPr="00E26C28">
        <w:rPr>
          <w:rFonts w:ascii="Times New Roman" w:eastAsia="Times New Roman" w:hAnsi="Times New Roman" w:cs="Times New Roman"/>
          <w:sz w:val="24"/>
          <w:szCs w:val="24"/>
        </w:rPr>
        <w:t xml:space="preserve"> Valentina's sentiments toward therapy remained highly positive, demonstrating continued trust in the therapeutic relationship and appreciation for having tools and strategies to manage difficult situations.</w:t>
      </w:r>
    </w:p>
    <w:p w14:paraId="2100A31F"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progression of sentiments throughout the session showed Valentina moving from acute distress toward greater understanding and empowerment. Her emotional journey reflected healthy processing of difficult family dynamics.</w:t>
      </w:r>
    </w:p>
    <w:p w14:paraId="307E93C9"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My own sentimental reactions to Valentina included empathy for her pain about family betrayal, admiration for her insight and emotional growth, and concern about the stress impact on her physical health.</w:t>
      </w:r>
    </w:p>
    <w:p w14:paraId="02F8505A"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Key Points</w:t>
      </w:r>
    </w:p>
    <w:p w14:paraId="0B2F475E"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lastRenderedPageBreak/>
        <w:t>Recognition of Systematic Family Manipulation and Triangulation:</w:t>
      </w:r>
      <w:r w:rsidRPr="00E26C28">
        <w:rPr>
          <w:rFonts w:ascii="Times New Roman" w:eastAsia="Times New Roman" w:hAnsi="Times New Roman" w:cs="Times New Roman"/>
          <w:sz w:val="24"/>
          <w:szCs w:val="24"/>
        </w:rPr>
        <w:t xml:space="preserve"> Valentina demonstrated excellent insight into her aunt's long-standing pattern of manipulating family relationships and pitting members against each other. This awareness represents significant therapeutic progress and empowerment through understanding family systems. This recognition positions Valentina to make informed decisions about family relationships and protect herself from future manipulation while maintaining connections with supportive family members.</w:t>
      </w:r>
    </w:p>
    <w:p w14:paraId="2FD19D3F"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Acute Stress Response with Physical Manifestations:</w:t>
      </w:r>
      <w:r w:rsidRPr="00E26C28">
        <w:rPr>
          <w:rFonts w:ascii="Times New Roman" w:eastAsia="Times New Roman" w:hAnsi="Times New Roman" w:cs="Times New Roman"/>
          <w:sz w:val="24"/>
          <w:szCs w:val="24"/>
        </w:rPr>
        <w:t xml:space="preserve"> Valentina's sleep disruption, heart palpitations, and nightmares indicate significant stress response that requires monitoring and intervention to prevent escalation into more serious anxiety or stress-related disorders. The physical symptoms demonstrate the importance of addressing both emotional and physiological aspects of stress, particularly during major life transitions like engagement and wedding planning.</w:t>
      </w:r>
    </w:p>
    <w:p w14:paraId="178A37EC"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Healthy Emotional Regulation and Support System Utilization:</w:t>
      </w:r>
      <w:r w:rsidRPr="00E26C28">
        <w:rPr>
          <w:rFonts w:ascii="Times New Roman" w:eastAsia="Times New Roman" w:hAnsi="Times New Roman" w:cs="Times New Roman"/>
          <w:sz w:val="24"/>
          <w:szCs w:val="24"/>
        </w:rPr>
        <w:t xml:space="preserve"> Valentina showed excellent progress in choosing thoughtful responses over reactive ones, seeking advice from multiple sources, and utilizing her strong support system during family crisis. This emotional maturity and support system utilization represent significant protective factors that will serve her well in managing ongoing family challenges and future life stressors.</w:t>
      </w:r>
    </w:p>
    <w:p w14:paraId="2C900C40"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Significant Quotes</w:t>
      </w:r>
    </w:p>
    <w:p w14:paraId="2D32B53A"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i/>
          <w:iCs/>
          <w:sz w:val="24"/>
          <w:szCs w:val="24"/>
        </w:rPr>
        <w:t xml:space="preserve">“I was like, </w:t>
      </w:r>
      <w:proofErr w:type="gramStart"/>
      <w:r w:rsidRPr="00E26C28">
        <w:rPr>
          <w:rFonts w:ascii="Times New Roman" w:eastAsia="Times New Roman" w:hAnsi="Times New Roman" w:cs="Times New Roman"/>
          <w:i/>
          <w:iCs/>
          <w:sz w:val="24"/>
          <w:szCs w:val="24"/>
        </w:rPr>
        <w:t>Oh</w:t>
      </w:r>
      <w:proofErr w:type="gramEnd"/>
      <w:r w:rsidRPr="00E26C28">
        <w:rPr>
          <w:rFonts w:ascii="Times New Roman" w:eastAsia="Times New Roman" w:hAnsi="Times New Roman" w:cs="Times New Roman"/>
          <w:i/>
          <w:iCs/>
          <w:sz w:val="24"/>
          <w:szCs w:val="24"/>
        </w:rPr>
        <w:t xml:space="preserve"> my God, she's doing it to me now, like she's doing it to me... Like, holy shit, this is what she does. It's in everybody's </w:t>
      </w:r>
      <w:proofErr w:type="spellStart"/>
      <w:r w:rsidRPr="00E26C28">
        <w:rPr>
          <w:rFonts w:ascii="Times New Roman" w:eastAsia="Times New Roman" w:hAnsi="Times New Roman" w:cs="Times New Roman"/>
          <w:i/>
          <w:iCs/>
          <w:sz w:val="24"/>
          <w:szCs w:val="24"/>
        </w:rPr>
        <w:t>ear</w:t>
      </w:r>
      <w:proofErr w:type="gramStart"/>
      <w:r w:rsidRPr="00E26C28">
        <w:rPr>
          <w:rFonts w:ascii="Times New Roman" w:eastAsia="Times New Roman" w:hAnsi="Times New Roman" w:cs="Times New Roman"/>
          <w:i/>
          <w:iCs/>
          <w:sz w:val="24"/>
          <w:szCs w:val="24"/>
        </w:rPr>
        <w:t>.”I</w:t>
      </w:r>
      <w:proofErr w:type="spellEnd"/>
      <w:proofErr w:type="gramEnd"/>
      <w:r w:rsidRPr="00E26C28">
        <w:rPr>
          <w:rFonts w:ascii="Times New Roman" w:eastAsia="Times New Roman" w:hAnsi="Times New Roman" w:cs="Times New Roman"/>
          <w:i/>
          <w:iCs/>
          <w:sz w:val="24"/>
          <w:szCs w:val="24"/>
        </w:rPr>
        <w:t xml:space="preserve"> was like, </w:t>
      </w:r>
      <w:proofErr w:type="gramStart"/>
      <w:r w:rsidRPr="00E26C28">
        <w:rPr>
          <w:rFonts w:ascii="Times New Roman" w:eastAsia="Times New Roman" w:hAnsi="Times New Roman" w:cs="Times New Roman"/>
          <w:i/>
          <w:iCs/>
          <w:sz w:val="24"/>
          <w:szCs w:val="24"/>
        </w:rPr>
        <w:t>Oh</w:t>
      </w:r>
      <w:proofErr w:type="gramEnd"/>
      <w:r w:rsidRPr="00E26C28">
        <w:rPr>
          <w:rFonts w:ascii="Times New Roman" w:eastAsia="Times New Roman" w:hAnsi="Times New Roman" w:cs="Times New Roman"/>
          <w:i/>
          <w:iCs/>
          <w:sz w:val="24"/>
          <w:szCs w:val="24"/>
        </w:rPr>
        <w:t xml:space="preserve"> my God, she's doing it to me now, like she's doing it to me... Like, holy shit, this is what she does. It's in everybody's ear.</w:t>
      </w:r>
      <w:r w:rsidRPr="00E26C28">
        <w:rPr>
          <w:rFonts w:ascii="Times New Roman" w:eastAsia="Times New Roman" w:hAnsi="Times New Roman" w:cs="Times New Roman"/>
          <w:sz w:val="24"/>
          <w:szCs w:val="24"/>
        </w:rPr>
        <w:t xml:space="preserve"> </w:t>
      </w:r>
      <w:r w:rsidRPr="00E26C28">
        <w:rPr>
          <w:rFonts w:ascii="Times New Roman" w:eastAsia="Times New Roman" w:hAnsi="Times New Roman" w:cs="Times New Roman"/>
          <w:b/>
          <w:bCs/>
          <w:sz w:val="24"/>
          <w:szCs w:val="24"/>
        </w:rPr>
        <w:t>Context:</w:t>
      </w:r>
      <w:r w:rsidRPr="00E26C28">
        <w:rPr>
          <w:rFonts w:ascii="Times New Roman" w:eastAsia="Times New Roman" w:hAnsi="Times New Roman" w:cs="Times New Roman"/>
          <w:sz w:val="24"/>
          <w:szCs w:val="24"/>
        </w:rPr>
        <w:t xml:space="preserve"> Valentina was describing her realization that her aunt had historically manipulated family relationships and was now targeting her. </w:t>
      </w:r>
      <w:r w:rsidRPr="00E26C28">
        <w:rPr>
          <w:rFonts w:ascii="Times New Roman" w:eastAsia="Times New Roman" w:hAnsi="Times New Roman" w:cs="Times New Roman"/>
          <w:b/>
          <w:bCs/>
          <w:sz w:val="24"/>
          <w:szCs w:val="24"/>
        </w:rPr>
        <w:t>Significance:</w:t>
      </w:r>
      <w:r w:rsidRPr="00E26C28">
        <w:rPr>
          <w:rFonts w:ascii="Times New Roman" w:eastAsia="Times New Roman" w:hAnsi="Times New Roman" w:cs="Times New Roman"/>
          <w:sz w:val="24"/>
          <w:szCs w:val="24"/>
        </w:rPr>
        <w:t xml:space="preserve"> This quote captures Valentina's moment of clarity about her aunt's systematic manipulation patterns. It demonstrates her ability to recognize family dysfunction and understand her current situation within a broader context of toxic family dynamics.</w:t>
      </w:r>
    </w:p>
    <w:p w14:paraId="0D5F3639"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i/>
          <w:iCs/>
          <w:sz w:val="24"/>
          <w:szCs w:val="24"/>
        </w:rPr>
        <w:t xml:space="preserve">“This might sting, but your aunt was never, was probably never really on your team, and this moment just revealed it. That doesn't make you wrong, it makes you wiser moving forward, and not everyone deserves access to your </w:t>
      </w:r>
      <w:proofErr w:type="spellStart"/>
      <w:r w:rsidRPr="00E26C28">
        <w:rPr>
          <w:rFonts w:ascii="Times New Roman" w:eastAsia="Times New Roman" w:hAnsi="Times New Roman" w:cs="Times New Roman"/>
          <w:i/>
          <w:iCs/>
          <w:sz w:val="24"/>
          <w:szCs w:val="24"/>
        </w:rPr>
        <w:t>softness</w:t>
      </w:r>
      <w:proofErr w:type="gramStart"/>
      <w:r w:rsidRPr="00E26C28">
        <w:rPr>
          <w:rFonts w:ascii="Times New Roman" w:eastAsia="Times New Roman" w:hAnsi="Times New Roman" w:cs="Times New Roman"/>
          <w:i/>
          <w:iCs/>
          <w:sz w:val="24"/>
          <w:szCs w:val="24"/>
        </w:rPr>
        <w:t>.”This</w:t>
      </w:r>
      <w:proofErr w:type="spellEnd"/>
      <w:proofErr w:type="gramEnd"/>
      <w:r w:rsidRPr="00E26C28">
        <w:rPr>
          <w:rFonts w:ascii="Times New Roman" w:eastAsia="Times New Roman" w:hAnsi="Times New Roman" w:cs="Times New Roman"/>
          <w:i/>
          <w:iCs/>
          <w:sz w:val="24"/>
          <w:szCs w:val="24"/>
        </w:rPr>
        <w:t xml:space="preserve"> might sting, but your aunt was never, was probably never really on your team, and this moment just revealed it. That doesn't make you wrong, it makes you wiser moving forward, and not everyone deserves access to your softness.</w:t>
      </w:r>
      <w:r w:rsidRPr="00E26C28">
        <w:rPr>
          <w:rFonts w:ascii="Times New Roman" w:eastAsia="Times New Roman" w:hAnsi="Times New Roman" w:cs="Times New Roman"/>
          <w:sz w:val="24"/>
          <w:szCs w:val="24"/>
        </w:rPr>
        <w:t xml:space="preserve"> </w:t>
      </w:r>
      <w:r w:rsidRPr="00E26C28">
        <w:rPr>
          <w:rFonts w:ascii="Times New Roman" w:eastAsia="Times New Roman" w:hAnsi="Times New Roman" w:cs="Times New Roman"/>
          <w:b/>
          <w:bCs/>
          <w:sz w:val="24"/>
          <w:szCs w:val="24"/>
        </w:rPr>
        <w:t>Context:</w:t>
      </w:r>
      <w:r w:rsidRPr="00E26C28">
        <w:rPr>
          <w:rFonts w:ascii="Times New Roman" w:eastAsia="Times New Roman" w:hAnsi="Times New Roman" w:cs="Times New Roman"/>
          <w:sz w:val="24"/>
          <w:szCs w:val="24"/>
        </w:rPr>
        <w:t xml:space="preserve"> Valentina was sharing advice she received from ChatGPT about her situation. </w:t>
      </w:r>
      <w:r w:rsidRPr="00E26C28">
        <w:rPr>
          <w:rFonts w:ascii="Times New Roman" w:eastAsia="Times New Roman" w:hAnsi="Times New Roman" w:cs="Times New Roman"/>
          <w:b/>
          <w:bCs/>
          <w:sz w:val="24"/>
          <w:szCs w:val="24"/>
        </w:rPr>
        <w:t>Significance:</w:t>
      </w:r>
      <w:r w:rsidRPr="00E26C28">
        <w:rPr>
          <w:rFonts w:ascii="Times New Roman" w:eastAsia="Times New Roman" w:hAnsi="Times New Roman" w:cs="Times New Roman"/>
          <w:sz w:val="24"/>
          <w:szCs w:val="24"/>
        </w:rPr>
        <w:t xml:space="preserve"> This quote represents a painful but important realization about the nature of her relationship with her aunt. It highlights the grief process involved in recognizing that someone she trusted and loved was never truly supportive, while also emphasizing the empowerment that comes with this awareness.</w:t>
      </w:r>
    </w:p>
    <w:p w14:paraId="18AFD0C2"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i/>
          <w:iCs/>
          <w:sz w:val="24"/>
          <w:szCs w:val="24"/>
        </w:rPr>
        <w:t xml:space="preserve">“How fucking disgusting that she couldn't just be happy for me... the moment that I'm like, I've been waiting for since forever, and now I'm like, happy. And I said she didn't want to ruin Diana's moment, so she held on to it until after, until I got </w:t>
      </w:r>
      <w:proofErr w:type="spellStart"/>
      <w:r w:rsidRPr="00E26C28">
        <w:rPr>
          <w:rFonts w:ascii="Times New Roman" w:eastAsia="Times New Roman" w:hAnsi="Times New Roman" w:cs="Times New Roman"/>
          <w:i/>
          <w:iCs/>
          <w:sz w:val="24"/>
          <w:szCs w:val="24"/>
        </w:rPr>
        <w:t>engaged</w:t>
      </w:r>
      <w:proofErr w:type="gramStart"/>
      <w:r w:rsidRPr="00E26C28">
        <w:rPr>
          <w:rFonts w:ascii="Times New Roman" w:eastAsia="Times New Roman" w:hAnsi="Times New Roman" w:cs="Times New Roman"/>
          <w:i/>
          <w:iCs/>
          <w:sz w:val="24"/>
          <w:szCs w:val="24"/>
        </w:rPr>
        <w:t>.”How</w:t>
      </w:r>
      <w:proofErr w:type="spellEnd"/>
      <w:proofErr w:type="gramEnd"/>
      <w:r w:rsidRPr="00E26C28">
        <w:rPr>
          <w:rFonts w:ascii="Times New Roman" w:eastAsia="Times New Roman" w:hAnsi="Times New Roman" w:cs="Times New Roman"/>
          <w:i/>
          <w:iCs/>
          <w:sz w:val="24"/>
          <w:szCs w:val="24"/>
        </w:rPr>
        <w:t xml:space="preserve"> </w:t>
      </w:r>
      <w:r w:rsidRPr="00E26C28">
        <w:rPr>
          <w:rFonts w:ascii="Times New Roman" w:eastAsia="Times New Roman" w:hAnsi="Times New Roman" w:cs="Times New Roman"/>
          <w:i/>
          <w:iCs/>
          <w:sz w:val="24"/>
          <w:szCs w:val="24"/>
        </w:rPr>
        <w:lastRenderedPageBreak/>
        <w:t>fucking disgusting that she couldn't just be happy for me... the moment that I'm like, I've been waiting for since forever, and now I'm like, happy. And I said she didn't want to ruin Diana's moment, so she held on to it until after, until I got engaged.</w:t>
      </w:r>
      <w:r w:rsidRPr="00E26C28">
        <w:rPr>
          <w:rFonts w:ascii="Times New Roman" w:eastAsia="Times New Roman" w:hAnsi="Times New Roman" w:cs="Times New Roman"/>
          <w:sz w:val="24"/>
          <w:szCs w:val="24"/>
        </w:rPr>
        <w:t xml:space="preserve"> </w:t>
      </w:r>
      <w:r w:rsidRPr="00E26C28">
        <w:rPr>
          <w:rFonts w:ascii="Times New Roman" w:eastAsia="Times New Roman" w:hAnsi="Times New Roman" w:cs="Times New Roman"/>
          <w:b/>
          <w:bCs/>
          <w:sz w:val="24"/>
          <w:szCs w:val="24"/>
        </w:rPr>
        <w:t>Context:</w:t>
      </w:r>
      <w:r w:rsidRPr="00E26C28">
        <w:rPr>
          <w:rFonts w:ascii="Times New Roman" w:eastAsia="Times New Roman" w:hAnsi="Times New Roman" w:cs="Times New Roman"/>
          <w:sz w:val="24"/>
          <w:szCs w:val="24"/>
        </w:rPr>
        <w:t xml:space="preserve"> Valentina was expressing her hurt about the timing of her aunt's manipulative behavior relative to her engagement. </w:t>
      </w:r>
      <w:r w:rsidRPr="00E26C28">
        <w:rPr>
          <w:rFonts w:ascii="Times New Roman" w:eastAsia="Times New Roman" w:hAnsi="Times New Roman" w:cs="Times New Roman"/>
          <w:b/>
          <w:bCs/>
          <w:sz w:val="24"/>
          <w:szCs w:val="24"/>
        </w:rPr>
        <w:t>Significance:</w:t>
      </w:r>
      <w:r w:rsidRPr="00E26C28">
        <w:rPr>
          <w:rFonts w:ascii="Times New Roman" w:eastAsia="Times New Roman" w:hAnsi="Times New Roman" w:cs="Times New Roman"/>
          <w:sz w:val="24"/>
          <w:szCs w:val="24"/>
        </w:rPr>
        <w:t xml:space="preserve"> This quote reveals the deep pain of having a joyful life milestone tainted by family manipulation. It demonstrates Valentina's awareness of her aunt's calculated timing and the emotional impact of having important moments overshadowed by family dysfunction.</w:t>
      </w:r>
    </w:p>
    <w:p w14:paraId="2BE86C78"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i/>
          <w:iCs/>
          <w:sz w:val="24"/>
          <w:szCs w:val="24"/>
        </w:rPr>
        <w:t xml:space="preserve">“I'm going to fucking say something, I'm </w:t>
      </w:r>
      <w:proofErr w:type="spellStart"/>
      <w:r w:rsidRPr="00E26C28">
        <w:rPr>
          <w:rFonts w:ascii="Times New Roman" w:eastAsia="Times New Roman" w:hAnsi="Times New Roman" w:cs="Times New Roman"/>
          <w:i/>
          <w:iCs/>
          <w:sz w:val="24"/>
          <w:szCs w:val="24"/>
        </w:rPr>
        <w:t>gonna</w:t>
      </w:r>
      <w:proofErr w:type="spellEnd"/>
      <w:r w:rsidRPr="00E26C28">
        <w:rPr>
          <w:rFonts w:ascii="Times New Roman" w:eastAsia="Times New Roman" w:hAnsi="Times New Roman" w:cs="Times New Roman"/>
          <w:i/>
          <w:iCs/>
          <w:sz w:val="24"/>
          <w:szCs w:val="24"/>
        </w:rPr>
        <w:t xml:space="preserve"> react and I'm </w:t>
      </w:r>
      <w:proofErr w:type="spellStart"/>
      <w:r w:rsidRPr="00E26C28">
        <w:rPr>
          <w:rFonts w:ascii="Times New Roman" w:eastAsia="Times New Roman" w:hAnsi="Times New Roman" w:cs="Times New Roman"/>
          <w:i/>
          <w:iCs/>
          <w:sz w:val="24"/>
          <w:szCs w:val="24"/>
        </w:rPr>
        <w:t>gonna</w:t>
      </w:r>
      <w:proofErr w:type="spellEnd"/>
      <w:r w:rsidRPr="00E26C28">
        <w:rPr>
          <w:rFonts w:ascii="Times New Roman" w:eastAsia="Times New Roman" w:hAnsi="Times New Roman" w:cs="Times New Roman"/>
          <w:i/>
          <w:iCs/>
          <w:sz w:val="24"/>
          <w:szCs w:val="24"/>
        </w:rPr>
        <w:t xml:space="preserve"> snap. And I said, I don't want to do </w:t>
      </w:r>
      <w:proofErr w:type="spellStart"/>
      <w:r w:rsidRPr="00E26C28">
        <w:rPr>
          <w:rFonts w:ascii="Times New Roman" w:eastAsia="Times New Roman" w:hAnsi="Times New Roman" w:cs="Times New Roman"/>
          <w:i/>
          <w:iCs/>
          <w:sz w:val="24"/>
          <w:szCs w:val="24"/>
        </w:rPr>
        <w:t>that</w:t>
      </w:r>
      <w:proofErr w:type="gramStart"/>
      <w:r w:rsidRPr="00E26C28">
        <w:rPr>
          <w:rFonts w:ascii="Times New Roman" w:eastAsia="Times New Roman" w:hAnsi="Times New Roman" w:cs="Times New Roman"/>
          <w:i/>
          <w:iCs/>
          <w:sz w:val="24"/>
          <w:szCs w:val="24"/>
        </w:rPr>
        <w:t>.”I'm</w:t>
      </w:r>
      <w:proofErr w:type="spellEnd"/>
      <w:proofErr w:type="gramEnd"/>
      <w:r w:rsidRPr="00E26C28">
        <w:rPr>
          <w:rFonts w:ascii="Times New Roman" w:eastAsia="Times New Roman" w:hAnsi="Times New Roman" w:cs="Times New Roman"/>
          <w:i/>
          <w:iCs/>
          <w:sz w:val="24"/>
          <w:szCs w:val="24"/>
        </w:rPr>
        <w:t xml:space="preserve"> going to fucking say something, I'm </w:t>
      </w:r>
      <w:proofErr w:type="spellStart"/>
      <w:r w:rsidRPr="00E26C28">
        <w:rPr>
          <w:rFonts w:ascii="Times New Roman" w:eastAsia="Times New Roman" w:hAnsi="Times New Roman" w:cs="Times New Roman"/>
          <w:i/>
          <w:iCs/>
          <w:sz w:val="24"/>
          <w:szCs w:val="24"/>
        </w:rPr>
        <w:t>gonna</w:t>
      </w:r>
      <w:proofErr w:type="spellEnd"/>
      <w:r w:rsidRPr="00E26C28">
        <w:rPr>
          <w:rFonts w:ascii="Times New Roman" w:eastAsia="Times New Roman" w:hAnsi="Times New Roman" w:cs="Times New Roman"/>
          <w:i/>
          <w:iCs/>
          <w:sz w:val="24"/>
          <w:szCs w:val="24"/>
        </w:rPr>
        <w:t xml:space="preserve"> react and I'm </w:t>
      </w:r>
      <w:proofErr w:type="spellStart"/>
      <w:r w:rsidRPr="00E26C28">
        <w:rPr>
          <w:rFonts w:ascii="Times New Roman" w:eastAsia="Times New Roman" w:hAnsi="Times New Roman" w:cs="Times New Roman"/>
          <w:i/>
          <w:iCs/>
          <w:sz w:val="24"/>
          <w:szCs w:val="24"/>
        </w:rPr>
        <w:t>gonna</w:t>
      </w:r>
      <w:proofErr w:type="spellEnd"/>
      <w:r w:rsidRPr="00E26C28">
        <w:rPr>
          <w:rFonts w:ascii="Times New Roman" w:eastAsia="Times New Roman" w:hAnsi="Times New Roman" w:cs="Times New Roman"/>
          <w:i/>
          <w:iCs/>
          <w:sz w:val="24"/>
          <w:szCs w:val="24"/>
        </w:rPr>
        <w:t xml:space="preserve"> snap. And I said, I don't want to do that.</w:t>
      </w:r>
      <w:r w:rsidRPr="00E26C28">
        <w:rPr>
          <w:rFonts w:ascii="Times New Roman" w:eastAsia="Times New Roman" w:hAnsi="Times New Roman" w:cs="Times New Roman"/>
          <w:sz w:val="24"/>
          <w:szCs w:val="24"/>
        </w:rPr>
        <w:t xml:space="preserve"> </w:t>
      </w:r>
      <w:r w:rsidRPr="00E26C28">
        <w:rPr>
          <w:rFonts w:ascii="Times New Roman" w:eastAsia="Times New Roman" w:hAnsi="Times New Roman" w:cs="Times New Roman"/>
          <w:b/>
          <w:bCs/>
          <w:sz w:val="24"/>
          <w:szCs w:val="24"/>
        </w:rPr>
        <w:t>Context:</w:t>
      </w:r>
      <w:r w:rsidRPr="00E26C28">
        <w:rPr>
          <w:rFonts w:ascii="Times New Roman" w:eastAsia="Times New Roman" w:hAnsi="Times New Roman" w:cs="Times New Roman"/>
          <w:sz w:val="24"/>
          <w:szCs w:val="24"/>
        </w:rPr>
        <w:t xml:space="preserve"> Valentina was explaining to her mother why she needs to avoid her aunt at family gatherings. </w:t>
      </w:r>
      <w:r w:rsidRPr="00E26C28">
        <w:rPr>
          <w:rFonts w:ascii="Times New Roman" w:eastAsia="Times New Roman" w:hAnsi="Times New Roman" w:cs="Times New Roman"/>
          <w:b/>
          <w:bCs/>
          <w:sz w:val="24"/>
          <w:szCs w:val="24"/>
        </w:rPr>
        <w:t>Significance:</w:t>
      </w:r>
      <w:r w:rsidRPr="00E26C28">
        <w:rPr>
          <w:rFonts w:ascii="Times New Roman" w:eastAsia="Times New Roman" w:hAnsi="Times New Roman" w:cs="Times New Roman"/>
          <w:sz w:val="24"/>
          <w:szCs w:val="24"/>
        </w:rPr>
        <w:t xml:space="preserve"> This quote demonstrates Valentina's excellent self-awareness and emotional regulation skills. It shows her ability to recognize her own triggers and limitations while making proactive choices to protect both herself and family relationships from further damage.</w:t>
      </w:r>
    </w:p>
    <w:p w14:paraId="0E960C74"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b/>
          <w:bCs/>
          <w:sz w:val="24"/>
          <w:szCs w:val="24"/>
        </w:rPr>
        <w:t>Comprehensive Narrative Summary</w:t>
      </w:r>
    </w:p>
    <w:p w14:paraId="2D687999"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This session with Valentina revealed a significant family crisis involving manipulation, triangulation, and betrayal that was causing acute stress and threatening her wellbeing during what should be a joyful time following her engagement. The session was dominated by Valentina's processing of her aunt's systematic manipulation and her growing awareness of long-standing toxic family patterns.</w:t>
      </w:r>
    </w:p>
    <w:p w14:paraId="1C0DAE4D"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Valentina's description of the dinner disruption and subsequent revelations about her aunt's behavior demonstrated her excellent insight into family dynamics and her ability to recognize manipulation tactics. Her realization that her aunt had historically pitted family members against each other represented a painful but important moment of clarity about family dysfunction.</w:t>
      </w:r>
    </w:p>
    <w:p w14:paraId="53E47549"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timing of her aunt's behavior was particularly hurtful to Valentina, as it coincided with her engagement and violated promises to avoid family conflicts during celebratory periods. This pattern suggested potential jealousy or need for attention that may continue to impact future life milestones.</w:t>
      </w:r>
    </w:p>
    <w:p w14:paraId="7E744147"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Valentina's physical symptoms of stress, including sleep disruption and heart palpitations, indicated the significant impact of family conflict on her overall wellbeing. Her awareness of these symptoms and their connection to family stress showed good self-monitoring skills.</w:t>
      </w:r>
    </w:p>
    <w:p w14:paraId="4CF93B86"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session highlighted Valentina's continued growth in emotional regulation and decision-making. Her choice to seek advice rather than react impulsively, and her recognition of her own limitations and triggers, demonstrated significant therapeutic progress and emotional maturity.</w:t>
      </w:r>
    </w:p>
    <w:p w14:paraId="106D71C1"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lastRenderedPageBreak/>
        <w:t>Valentina's strong support system, including her siblings and supportive family members like Deborah, provided crucial validation and perspective during this crisis. Her ability to utilize these relationships effectively showed good social functioning and emotional intelligence.</w:t>
      </w:r>
    </w:p>
    <w:p w14:paraId="51B1A612"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The therapeutic work focused on developing strategies for managing future family interactions, including the concept of an acquisition audit for addressing potential manipulations preemptively. This approach aimed to help Valentina maintain control and dignity in difficult family situations while protecting her emotional wellbeing.</w:t>
      </w:r>
    </w:p>
    <w:p w14:paraId="273CD9C8" w14:textId="77777777" w:rsidR="00E26C28" w:rsidRPr="00E26C28" w:rsidRDefault="00E26C28" w:rsidP="00E26C28">
      <w:pPr>
        <w:spacing w:before="100" w:beforeAutospacing="1" w:after="100" w:afterAutospacing="1" w:line="240" w:lineRule="auto"/>
        <w:rPr>
          <w:rFonts w:ascii="Times New Roman" w:eastAsia="Times New Roman" w:hAnsi="Times New Roman" w:cs="Times New Roman"/>
          <w:sz w:val="24"/>
          <w:szCs w:val="24"/>
        </w:rPr>
      </w:pPr>
      <w:r w:rsidRPr="00E26C28">
        <w:rPr>
          <w:rFonts w:ascii="Times New Roman" w:eastAsia="Times New Roman" w:hAnsi="Times New Roman" w:cs="Times New Roman"/>
          <w:sz w:val="24"/>
          <w:szCs w:val="24"/>
        </w:rPr>
        <w:t>Looking forward, Valentina's prognosis appears positive given her excellent insight, strong support system, and continued growth in emotional regulation. The primary concerns involve managing stress during wedding planning and developing sustainable strategies for long-term family relationship management while protecting her mental health and important life milestones.</w:t>
      </w:r>
    </w:p>
    <w:p w14:paraId="1B5A899F" w14:textId="77777777" w:rsidR="00187642" w:rsidRDefault="00000000">
      <w:r>
        <w:br w:type="page"/>
      </w:r>
    </w:p>
    <w:p w14:paraId="4ECF9257" w14:textId="77777777" w:rsidR="00187642" w:rsidRDefault="00187642"/>
    <w:p w14:paraId="0C2E02CD" w14:textId="77777777" w:rsidR="00187642" w:rsidRDefault="00000000">
      <w:r>
        <w:br w:type="page"/>
      </w:r>
    </w:p>
    <w:p w14:paraId="5C2E3B3A" w14:textId="77777777" w:rsidR="00187642" w:rsidRDefault="00000000">
      <w:r>
        <w:lastRenderedPageBreak/>
        <w:br w:type="page"/>
      </w:r>
    </w:p>
    <w:p w14:paraId="2D7F389E" w14:textId="12D82A51" w:rsidR="00187642" w:rsidRDefault="00000000">
      <w:bookmarkStart w:id="1" w:name="_Hlk204111730"/>
      <w:r>
        <w:rPr>
          <w:b/>
          <w:sz w:val="32"/>
        </w:rPr>
        <w:lastRenderedPageBreak/>
        <w:t>Comprehensive Clinical Progress Note for Zena's Therapy Session on July 18, 2025</w:t>
      </w:r>
    </w:p>
    <w:p w14:paraId="04ABCB03" w14:textId="77777777" w:rsidR="00187642" w:rsidRDefault="00000000" w:rsidP="00E26C28">
      <w:pPr>
        <w:spacing w:after="0" w:line="240" w:lineRule="auto"/>
      </w:pPr>
      <w:r>
        <w:rPr>
          <w:b/>
        </w:rPr>
        <w:t>Date:</w:t>
      </w:r>
      <w:r>
        <w:t xml:space="preserve"> July 18, 2025</w:t>
      </w:r>
    </w:p>
    <w:p w14:paraId="4D97DBC0" w14:textId="77777777" w:rsidR="00187642" w:rsidRDefault="00000000" w:rsidP="00E26C28">
      <w:pPr>
        <w:spacing w:after="0" w:line="240" w:lineRule="auto"/>
      </w:pPr>
      <w:r>
        <w:rPr>
          <w:b/>
        </w:rPr>
        <w:t>Time:</w:t>
      </w:r>
      <w:r>
        <w:t xml:space="preserve"> 1400 hours (2:00 PM)</w:t>
      </w:r>
    </w:p>
    <w:p w14:paraId="55D62E4A" w14:textId="17722CB7" w:rsidR="00187642" w:rsidRDefault="00000000" w:rsidP="00E26C28">
      <w:pPr>
        <w:spacing w:after="0" w:line="240" w:lineRule="auto"/>
      </w:pPr>
      <w:r>
        <w:rPr>
          <w:b/>
        </w:rPr>
        <w:t>Duration:</w:t>
      </w:r>
      <w:r>
        <w:t xml:space="preserve"> 1 hour</w:t>
      </w:r>
    </w:p>
    <w:p w14:paraId="14BAA90C" w14:textId="77777777" w:rsidR="00187642" w:rsidRDefault="00000000" w:rsidP="00E26C28">
      <w:pPr>
        <w:spacing w:after="0" w:line="240" w:lineRule="auto"/>
      </w:pPr>
      <w:r>
        <w:rPr>
          <w:b/>
        </w:rPr>
        <w:t>Session Type:</w:t>
      </w:r>
      <w:r>
        <w:t xml:space="preserve"> In-person therapy session</w:t>
      </w:r>
    </w:p>
    <w:p w14:paraId="4505DBBD" w14:textId="77777777" w:rsidR="00187642" w:rsidRDefault="00187642"/>
    <w:p w14:paraId="7EE4EF2B" w14:textId="3FC20F77" w:rsidR="00187642" w:rsidRDefault="00000000">
      <w:r>
        <w:rPr>
          <w:b/>
          <w:sz w:val="28"/>
        </w:rPr>
        <w:t>Subjective</w:t>
      </w:r>
    </w:p>
    <w:p w14:paraId="4B23E52D" w14:textId="09DC0FFD" w:rsidR="00187642" w:rsidRDefault="00000000">
      <w:r>
        <w:t>Zena presented to her first in-person session appearing well-groomed and engaged, reporting a mood rating of 9 out of 10. She described starting her day positively by enjoying breakfast and then painting and framing artwork, indicating her involvement in creative activities as both a painter and collector of vintage frames.</w:t>
      </w:r>
    </w:p>
    <w:p w14:paraId="32F0F465" w14:textId="5A5E16FA" w:rsidR="00187642" w:rsidRDefault="00000000">
      <w:r>
        <w:t xml:space="preserve">The session focused primarily on Zena's intense anger and rage related to her relationship with her younger son Walker, which she described as paralleling the emotional abuse she experienced during her marriage to her ex-husband. She reported feeling </w:t>
      </w:r>
      <w:r>
        <w:rPr>
          <w:i/>
        </w:rPr>
        <w:t>enraged</w:t>
      </w:r>
      <w:r>
        <w:t xml:space="preserve"> and described the anger as being </w:t>
      </w:r>
      <w:r>
        <w:rPr>
          <w:i/>
        </w:rPr>
        <w:t>like an infection that's just not cleaning up,</w:t>
      </w:r>
      <w:r>
        <w:t xml:space="preserve"> suggesting persistent and intrusive emotional distress.</w:t>
      </w:r>
    </w:p>
    <w:p w14:paraId="0C23E647" w14:textId="66A46C41" w:rsidR="00187642" w:rsidRDefault="00000000">
      <w:r>
        <w:t xml:space="preserve">Zena provided extensive background about her abusive marriage, describing her ex-husband as a </w:t>
      </w:r>
      <w:r>
        <w:rPr>
          <w:i/>
        </w:rPr>
        <w:t>classic misogynist</w:t>
      </w:r>
      <w:r>
        <w:t xml:space="preserve"> who was extremely controlling and verbally abusive. She reported that he controlled all financial aspects of their life, prevented her from having a cell phone or checkbook, and required approval for all purchases. She described being subjected to hours-long interrogations in the basement that would last until 3-4 AM, during which he would rage and make accusations.</w:t>
      </w:r>
    </w:p>
    <w:p w14:paraId="0E81A255" w14:textId="5847AE99" w:rsidR="00187642" w:rsidRDefault="00000000">
      <w:r>
        <w:t xml:space="preserve">The session revealed significant trauma from her marriage, including what she described as a </w:t>
      </w:r>
      <w:r>
        <w:rPr>
          <w:i/>
        </w:rPr>
        <w:t>nervous breakdown</w:t>
      </w:r>
      <w:r>
        <w:t xml:space="preserve"> during which she became unable to sleep due to fear and hypervigilance. She reported lying awake listening to her husband's breathing after these abusive episodes, feeling rage about his ability to fall asleep while she remained traumatized and unable to rest.</w:t>
      </w:r>
    </w:p>
    <w:p w14:paraId="337C52A6" w14:textId="5101FA20" w:rsidR="00187642" w:rsidRDefault="00000000">
      <w:r>
        <w:t>Zena described her background as the daughter of Holocaust survivors, noting that her role in the family was to protect her parents rather than receive support from them. This dynamic left her without a support system during her abusive marriage, as she felt unable to burden her parents with her problems.</w:t>
      </w:r>
    </w:p>
    <w:p w14:paraId="74A32FF2" w14:textId="53E56F98" w:rsidR="00187642" w:rsidRDefault="00000000">
      <w:r>
        <w:t>The session included discussion of her divorce, which occurred when her children were in second and fourth grade. She described the courage it took to leave, particularly given her financial dependence and isolation. She reported teaching herself computer skills over two years to prepare for independence, ultimately leaving when her husband threatened to take control of her freelance work.</w:t>
      </w:r>
    </w:p>
    <w:p w14:paraId="6B018A25" w14:textId="23F70F7C" w:rsidR="00187642" w:rsidRDefault="00000000">
      <w:r>
        <w:lastRenderedPageBreak/>
        <w:t xml:space="preserve">Zena reported ongoing conflict with both of her adult sons (Cooper, 30, and Walker, 28), describing patterns of abandonment and verbal abuse that mirror her ex-husband's behavior. She described being called </w:t>
      </w:r>
      <w:r>
        <w:rPr>
          <w:i/>
        </w:rPr>
        <w:t>a fucking bitch</w:t>
      </w:r>
      <w:r>
        <w:t xml:space="preserve"> and </w:t>
      </w:r>
      <w:r>
        <w:rPr>
          <w:i/>
        </w:rPr>
        <w:t>daughter of a witch</w:t>
      </w:r>
      <w:r>
        <w:t xml:space="preserve"> by her sons, who accuse her of being narcissistic, selfish, and using men. She reported that Cooper cut her off for three years after college, and that both sons present her with lists of grievances using electronic devices.</w:t>
      </w:r>
    </w:p>
    <w:p w14:paraId="4D7ED16A" w14:textId="5819C5C9" w:rsidR="00187642" w:rsidRDefault="00000000">
      <w:r>
        <w:t xml:space="preserve">The session included therapeutic work on cognitive defusion techniques, with Zena agreeing to name her mind </w:t>
      </w:r>
      <w:r>
        <w:rPr>
          <w:i/>
        </w:rPr>
        <w:t>Elizabeth</w:t>
      </w:r>
      <w:r>
        <w:t xml:space="preserve"> to create distance from her thoughts. We also explored the concepts of shame, guilt, embarrassment, and humiliation as fight-or-flight responses, with Zena identifying that she experiences all four in relation to her family conflicts.</w:t>
      </w:r>
    </w:p>
    <w:p w14:paraId="23E683C0" w14:textId="6FC5A3A2" w:rsidR="00187642" w:rsidRDefault="00000000">
      <w:r>
        <w:rPr>
          <w:b/>
          <w:sz w:val="28"/>
        </w:rPr>
        <w:t>Objective</w:t>
      </w:r>
    </w:p>
    <w:p w14:paraId="40F50305" w14:textId="0C23621C" w:rsidR="00187642" w:rsidRDefault="00000000">
      <w:r>
        <w:t xml:space="preserve">Zena appeared physically well-maintained and appropriately dressed for the session. Her speech was clear and articulate, demonstrating good cognitive functioning and ability to engage in complex therapeutic concepts. Her </w:t>
      </w:r>
      <w:proofErr w:type="gramStart"/>
      <w:r>
        <w:t>affect</w:t>
      </w:r>
      <w:proofErr w:type="gramEnd"/>
      <w:r>
        <w:t xml:space="preserve"> was predominantly angry and distressed when discussing family relationships, but she showed good engagement and insight throughout the session.</w:t>
      </w:r>
    </w:p>
    <w:p w14:paraId="1665778E" w14:textId="447780FF" w:rsidR="00187642" w:rsidRDefault="00000000">
      <w:r>
        <w:t>Zena demonstrated excellent self-awareness and ability to reflect on her experiences and patterns. Her willingness to explore difficult emotions and accept therapeutic interventions showed good therapeutic alliance and motivation for change.</w:t>
      </w:r>
    </w:p>
    <w:p w14:paraId="4D8D032D" w14:textId="379C92A6" w:rsidR="00187642" w:rsidRDefault="00000000">
      <w:r>
        <w:t>I observed Zena's tendency toward self-blame and shame, particularly when discussing her marriage and parenting. She showed patterns of taking excessive responsibility for others' behavior while minimizing the impact of abuse she experienced.</w:t>
      </w:r>
    </w:p>
    <w:p w14:paraId="16D8A8CB" w14:textId="0CB2C63F" w:rsidR="00187642" w:rsidRDefault="00000000">
      <w:r>
        <w:t>Zena displayed high levels of empathy and emotional sensitivity, which appeared to contribute to both her strengths as a person and her vulnerability to emotional overwhelm and boundary violations.</w:t>
      </w:r>
    </w:p>
    <w:p w14:paraId="1C0D6C6D" w14:textId="416C0D7E" w:rsidR="00187642" w:rsidRDefault="00000000">
      <w:r>
        <w:t>The session revealed Zena's creative engagement through her art and framing activities, suggesting healthy coping mechanisms and sources of meaning and satisfaction in her life.</w:t>
      </w:r>
    </w:p>
    <w:p w14:paraId="483D4FCE" w14:textId="694E73DC" w:rsidR="00187642" w:rsidRDefault="00000000">
      <w:r>
        <w:rPr>
          <w:b/>
          <w:sz w:val="28"/>
        </w:rPr>
        <w:t>Assessment</w:t>
      </w:r>
    </w:p>
    <w:p w14:paraId="6507EF6C" w14:textId="01BFBE01" w:rsidR="00187642" w:rsidRDefault="00000000">
      <w:r>
        <w:t>Zena presents with complex trauma related to domestic abuse and ongoing family conflict that continues to impact her emotional wellbeing and sleep patterns. Her description of persistent anger and rage suggests possible trauma-related symptoms that require ongoing therapeutic intervention.</w:t>
      </w:r>
    </w:p>
    <w:p w14:paraId="453D83F4" w14:textId="33E8E23D" w:rsidR="00187642" w:rsidRDefault="00000000">
      <w:r>
        <w:t>Zena's background as a child of Holocaust survivors appears to have contributed to her role as a caretaker and protector, which may have made her vulnerable to abusive relationships and difficulty seeking support when needed.</w:t>
      </w:r>
    </w:p>
    <w:p w14:paraId="530E7D2B" w14:textId="083C08A5" w:rsidR="00187642" w:rsidRDefault="00000000">
      <w:r>
        <w:lastRenderedPageBreak/>
        <w:t>The parallel patterns between her ex-husband's abuse and her sons' current treatment suggest possible intergenerational transmission of abusive dynamics and potential parental alienation issues that require careful therapeutic navigation.</w:t>
      </w:r>
    </w:p>
    <w:p w14:paraId="7C4D491E" w14:textId="02245B31" w:rsidR="00187642" w:rsidRDefault="00000000">
      <w:r>
        <w:t>Zena's high levels of empathy and tendency toward over-identification with others' emotions may contribute to her vulnerability to emotional overwhelm and difficulty maintaining appropriate boundaries in relationships.</w:t>
      </w:r>
    </w:p>
    <w:p w14:paraId="29155CF8" w14:textId="47CB1196" w:rsidR="00187642" w:rsidRDefault="00000000">
      <w:r>
        <w:t>Her creative activities and ability to engage in therapeutic work suggest good coping resources and motivation for healing, though the persistent nature of family conflicts continues to impact her wellbeing.</w:t>
      </w:r>
    </w:p>
    <w:p w14:paraId="0FC7804E" w14:textId="546E7678" w:rsidR="00187642" w:rsidRDefault="00000000">
      <w:r>
        <w:t>Zena's insight into her own patterns and willingness to explore difficult emotions indicate good prognosis for therapeutic work, though the ongoing nature of family conflicts may require long-term support and intervention.</w:t>
      </w:r>
    </w:p>
    <w:p w14:paraId="41FF7027" w14:textId="2CC3B54F" w:rsidR="00187642" w:rsidRDefault="00000000">
      <w:r>
        <w:rPr>
          <w:b/>
          <w:sz w:val="28"/>
        </w:rPr>
        <w:t>Plan</w:t>
      </w:r>
    </w:p>
    <w:p w14:paraId="2E9F771B" w14:textId="6B0F57C3" w:rsidR="00187642" w:rsidRDefault="00000000">
      <w:r>
        <w:rPr>
          <w:b/>
        </w:rPr>
        <w:t>Trauma Processing and EMDR Preparation:</w:t>
      </w:r>
      <w:r>
        <w:t xml:space="preserve"> Begin preparation for trauma-focused therapy to address the domestic abuse and ongoing family trauma. Assess readiness for EMDR or other trauma-specific interventions.</w:t>
      </w:r>
    </w:p>
    <w:p w14:paraId="10D7D7AC" w14:textId="46A6B94B" w:rsidR="00187642" w:rsidRDefault="00000000">
      <w:r>
        <w:rPr>
          <w:b/>
        </w:rPr>
        <w:t>Cognitive Defusion and Mindfulness Training:</w:t>
      </w:r>
      <w:r>
        <w:t xml:space="preserve"> Continue work with the </w:t>
      </w:r>
      <w:r>
        <w:rPr>
          <w:i/>
        </w:rPr>
        <w:t>Elizabeth</w:t>
      </w:r>
      <w:r>
        <w:t xml:space="preserve"> technique and other cognitive defusion strategies to help Zena create distance from intrusive thoughts and emotional overwhelm.</w:t>
      </w:r>
    </w:p>
    <w:p w14:paraId="28B0C5EC" w14:textId="051F49D7" w:rsidR="00187642" w:rsidRDefault="00000000">
      <w:r>
        <w:rPr>
          <w:b/>
        </w:rPr>
        <w:t>Boundary Development and Empathy Regulation:</w:t>
      </w:r>
      <w:r>
        <w:t xml:space="preserve"> Work on developing healthy boundaries and learning to distinguish between empathy and over-identification to reduce emotional overwhelm and improve self-protection.</w:t>
      </w:r>
    </w:p>
    <w:p w14:paraId="112996CE" w14:textId="1C607D8C" w:rsidR="00187642" w:rsidRDefault="00000000">
      <w:r>
        <w:rPr>
          <w:b/>
        </w:rPr>
        <w:t>Sleep and Anxiety Management:</w:t>
      </w:r>
      <w:r>
        <w:t xml:space="preserve"> Address ongoing sleep difficulties and hypervigilance through relaxation techniques, sleep hygiene, and possibly medical consultation if symptoms persist.</w:t>
      </w:r>
    </w:p>
    <w:p w14:paraId="09315C69" w14:textId="3CBD1F6E" w:rsidR="00187642" w:rsidRDefault="00000000">
      <w:r>
        <w:rPr>
          <w:b/>
        </w:rPr>
        <w:t>Family Relationship Navigation:</w:t>
      </w:r>
      <w:r>
        <w:t xml:space="preserve"> Develop strategies for managing ongoing conflicts with adult children while protecting Zena's emotional wellbeing and maintaining appropriate boundaries.</w:t>
      </w:r>
    </w:p>
    <w:p w14:paraId="79F0B0CF" w14:textId="3E6B81F2" w:rsidR="00187642" w:rsidRDefault="00000000">
      <w:r>
        <w:rPr>
          <w:b/>
        </w:rPr>
        <w:t>Shame and Self-Blame Reduction:</w:t>
      </w:r>
      <w:r>
        <w:t xml:space="preserve"> Continue addressing patterns of excessive self-responsibility and shame through therapeutic interventions focused on self-compassion and realistic attribution of responsibility.</w:t>
      </w:r>
    </w:p>
    <w:p w14:paraId="42A58375" w14:textId="3D650997" w:rsidR="00187642" w:rsidRDefault="00000000">
      <w:r>
        <w:rPr>
          <w:b/>
        </w:rPr>
        <w:t>Creative Expression Support:</w:t>
      </w:r>
      <w:r>
        <w:t xml:space="preserve"> Encourage continued engagement in artistic activities as a source of meaning, self-expression, and emotional regulation.</w:t>
      </w:r>
    </w:p>
    <w:p w14:paraId="3BC1C67A" w14:textId="682DB62D" w:rsidR="00187642" w:rsidRDefault="00000000">
      <w:r>
        <w:rPr>
          <w:b/>
        </w:rPr>
        <w:t>Support System Development:</w:t>
      </w:r>
      <w:r>
        <w:t xml:space="preserve"> Explore opportunities for building supportive relationships and community connections to reduce isolation and provide emotional support.</w:t>
      </w:r>
    </w:p>
    <w:p w14:paraId="463A03AA" w14:textId="3CB2D1C3" w:rsidR="00187642" w:rsidRDefault="00000000">
      <w:r>
        <w:rPr>
          <w:b/>
          <w:sz w:val="28"/>
        </w:rPr>
        <w:lastRenderedPageBreak/>
        <w:t>Supplemental Analyses</w:t>
      </w:r>
    </w:p>
    <w:p w14:paraId="5E0E16C7" w14:textId="3325F185" w:rsidR="00187642" w:rsidRDefault="00000000">
      <w:r>
        <w:rPr>
          <w:b/>
          <w:sz w:val="24"/>
        </w:rPr>
        <w:t>Tonal Analysis</w:t>
      </w:r>
    </w:p>
    <w:p w14:paraId="7A0E3902" w14:textId="51AF4053" w:rsidR="00187642" w:rsidRDefault="00000000">
      <w:r>
        <w:t>The session began with Zena's tone reflecting positive engagement and energy when discussing her morning activities and creative work. Her voice carried enthusiasm and satisfaction when describing her painting and framing activities.</w:t>
      </w:r>
    </w:p>
    <w:p w14:paraId="45AF2C12" w14:textId="4B439528" w:rsidR="00187642" w:rsidRDefault="00000000">
      <w:r>
        <w:t>When discussing her family conflicts, Zena's tone became increasingly intense and angry. Her voice carried deep pain and frustration, particularly when describing the parallel between her ex-husband's abuse and her sons' current behavior.</w:t>
      </w:r>
    </w:p>
    <w:p w14:paraId="1D5AD9BB" w14:textId="7ABDF3AC" w:rsidR="00187642" w:rsidRDefault="00000000">
      <w:r>
        <w:t>A significant tonal shift occurred when Zena described her abusive marriage, with her voice becoming more vulnerable and traumatized. Her tone carried both pain and determination when describing her decision to leave the marriage.</w:t>
      </w:r>
    </w:p>
    <w:p w14:paraId="0BFDCBC4" w14:textId="643A0D03" w:rsidR="00187642" w:rsidRDefault="00000000">
      <w:r>
        <w:t>When discussing her background as a child of Holocaust survivors, Zena's tone became more reflective and sad. Her voice carried understanding of family dynamics while also revealing the burden of her caretaking role.</w:t>
      </w:r>
    </w:p>
    <w:p w14:paraId="764A515D" w14:textId="22120BC7" w:rsidR="00187642" w:rsidRDefault="00000000">
      <w:r>
        <w:t>Throughout therapeutic interventions, Zena's tone remained engaged and curious. Her voice carried willingness to explore difficult concepts and openness to new perspectives on her experiences.</w:t>
      </w:r>
    </w:p>
    <w:p w14:paraId="1E1284E3" w14:textId="295A830C" w:rsidR="00187642" w:rsidRDefault="00000000">
      <w:r>
        <w:t>The session concluded with Zena's tone reflecting both exhaustion from the emotional work and appreciation for the therapeutic process and insights gained.</w:t>
      </w:r>
    </w:p>
    <w:p w14:paraId="30E3509C" w14:textId="2193B911" w:rsidR="00187642" w:rsidRDefault="00000000">
      <w:r>
        <w:rPr>
          <w:b/>
          <w:sz w:val="24"/>
        </w:rPr>
        <w:t>Thematic Analysis</w:t>
      </w:r>
    </w:p>
    <w:p w14:paraId="38EB9DBE" w14:textId="10622E37" w:rsidR="00187642" w:rsidRDefault="00000000">
      <w:r>
        <w:t>The theme of abuse and trauma dominated the session, with Zena describing both historical domestic violence and ongoing emotional abuse from her adult children. This pattern suggested intergenerational transmission of abusive dynamics.</w:t>
      </w:r>
    </w:p>
    <w:p w14:paraId="6007F8B1" w14:textId="3B2F86C9" w:rsidR="00187642" w:rsidRDefault="00000000">
      <w:r>
        <w:t>Family loyalty and caretaking emerged as significant themes, with Zena's role as protector of her Holocaust survivor parents influencing her approach to relationships and her difficulty seeking support.</w:t>
      </w:r>
    </w:p>
    <w:p w14:paraId="23135691" w14:textId="29529D0B" w:rsidR="00187642" w:rsidRDefault="00000000">
      <w:r>
        <w:t>The theme of empathy and over-identification appeared through Zena's tendency to take on others' emotions and problems, contributing to her vulnerability to emotional overwhelm and boundary violations.</w:t>
      </w:r>
    </w:p>
    <w:p w14:paraId="12C24A39" w14:textId="615F8889" w:rsidR="00187642" w:rsidRDefault="00000000">
      <w:r>
        <w:t>Control and powerlessness formed underlying themes, with Zena's experiences of being controlled in her marriage contrasting with her current struggles to manage her relationships with her adult children.</w:t>
      </w:r>
    </w:p>
    <w:p w14:paraId="7CDC7DD5" w14:textId="2905CBEF" w:rsidR="00187642" w:rsidRDefault="00000000">
      <w:r>
        <w:lastRenderedPageBreak/>
        <w:t>Creative expression and healing emerged as positive themes, with Zena's artistic activities providing sources of meaning and emotional regulation during difficult times.</w:t>
      </w:r>
    </w:p>
    <w:p w14:paraId="3B8C74FB" w14:textId="5E6D5355" w:rsidR="00187642" w:rsidRDefault="00000000">
      <w:r>
        <w:t>Self-blame and responsibility appeared as themes in Zena's tendency to take excessive responsibility for others' behavior while minimizing the impact of abuse she experienced.</w:t>
      </w:r>
    </w:p>
    <w:p w14:paraId="7734BB27" w14:textId="2322D6F9" w:rsidR="00187642" w:rsidRDefault="00000000">
      <w:r>
        <w:rPr>
          <w:b/>
          <w:sz w:val="24"/>
        </w:rPr>
        <w:t>Sentiment Analysis</w:t>
      </w:r>
    </w:p>
    <w:p w14:paraId="47A1C2E2" w14:textId="0A9DC1F0" w:rsidR="00187642" w:rsidRDefault="00000000">
      <w:r>
        <w:rPr>
          <w:b/>
        </w:rPr>
        <w:t>Sentiments About Self:</w:t>
      </w:r>
      <w:r>
        <w:t xml:space="preserve"> Zena's self-directed sentiments were predominantly critical and shame-based, though she also showed pride in her creative work and her courage in leaving her abusive marriage. She expressed ongoing struggle with self-worth and self-blame.</w:t>
      </w:r>
    </w:p>
    <w:p w14:paraId="52D0D93F" w14:textId="6125BF7F" w:rsidR="00187642" w:rsidRDefault="00000000">
      <w:r>
        <w:rPr>
          <w:b/>
        </w:rPr>
        <w:t>Sentiments About Others/External Situations:</w:t>
      </w:r>
      <w:r>
        <w:t xml:space="preserve"> Zena's sentiments toward her ex-husband were appropriately angry and clear about the abuse, while her feelings toward her sons were complex, combining love with hurt and frustration about their treatment of her.</w:t>
      </w:r>
    </w:p>
    <w:p w14:paraId="6166B1F8" w14:textId="00304488" w:rsidR="00187642" w:rsidRDefault="00000000">
      <w:r>
        <w:rPr>
          <w:b/>
        </w:rPr>
        <w:t>Sentiments About Therapy/Therapeutic Process:</w:t>
      </w:r>
      <w:r>
        <w:t xml:space="preserve"> Zena's sentiments toward therapy were highly positive, demonstrating trust in the therapeutic relationship and appreciation for new insights and tools for managing her emotional experiences.</w:t>
      </w:r>
    </w:p>
    <w:p w14:paraId="451B2FF7" w14:textId="56C1BD44" w:rsidR="00187642" w:rsidRDefault="00000000">
      <w:r>
        <w:t>The progression of sentiments throughout the session showed Zena moving from initial positivity through intense emotional processing toward greater understanding and hope for healing.</w:t>
      </w:r>
    </w:p>
    <w:p w14:paraId="49DC2E68" w14:textId="434BC58D" w:rsidR="00187642" w:rsidRDefault="00000000">
      <w:r>
        <w:t>My own sentimental reactions to Zena included deep empathy for her trauma experiences, admiration for her survival and resilience, and concern about the ongoing impact of family conflicts on her wellbeing.</w:t>
      </w:r>
    </w:p>
    <w:p w14:paraId="0B7E2E4A" w14:textId="4CE68A0A" w:rsidR="00187642" w:rsidRDefault="00000000">
      <w:r>
        <w:rPr>
          <w:b/>
          <w:sz w:val="28"/>
        </w:rPr>
        <w:t>Key Points</w:t>
      </w:r>
    </w:p>
    <w:p w14:paraId="02C288D4" w14:textId="77777777" w:rsidR="00187642" w:rsidRDefault="00000000">
      <w:r>
        <w:rPr>
          <w:b/>
        </w:rPr>
        <w:t>Complex Trauma from Domestic Abuse with Ongoing Family Retraumatization:</w:t>
      </w:r>
      <w:r>
        <w:t xml:space="preserve"> Zena experienced severe domestic abuse including financial control, emotional manipulation, and psychological torture that has left lasting trauma symptoms. The parallel abusive behavior from her adult sons continues to retraumatize her and prevent healing.</w:t>
      </w:r>
    </w:p>
    <w:p w14:paraId="5707FEC1" w14:textId="434A76FA" w:rsidR="00187642" w:rsidRDefault="00000000">
      <w:r>
        <w:rPr>
          <w:i/>
        </w:rPr>
        <w:t>This ongoing trauma requires specialized intervention to address both historical abuse and current family dynamics while protecting Zena's emotional wellbeing and supporting her recovery process.</w:t>
      </w:r>
    </w:p>
    <w:p w14:paraId="68C51B3C" w14:textId="77777777" w:rsidR="00187642" w:rsidRDefault="00000000">
      <w:r>
        <w:rPr>
          <w:b/>
        </w:rPr>
        <w:t>Intergenerational Trauma and Caretaking Patterns:</w:t>
      </w:r>
      <w:r>
        <w:t xml:space="preserve"> Zena's background as a child of Holocaust survivors created a family dynamic where she was responsible for protecting her parents rather than receiving support, contributing to her vulnerability to abusive relationships and difficulty seeking help.</w:t>
      </w:r>
    </w:p>
    <w:p w14:paraId="21867526" w14:textId="1AC32A64" w:rsidR="00187642" w:rsidRDefault="00000000">
      <w:r>
        <w:rPr>
          <w:i/>
        </w:rPr>
        <w:lastRenderedPageBreak/>
        <w:t>Understanding these intergenerational patterns is crucial for helping Zena develop healthier relationship dynamics and break cycles of trauma and caretaking that have impacted multiple generations.</w:t>
      </w:r>
    </w:p>
    <w:p w14:paraId="3E4900CE" w14:textId="77777777" w:rsidR="00187642" w:rsidRDefault="00000000">
      <w:r>
        <w:rPr>
          <w:b/>
        </w:rPr>
        <w:t>High Empathy and Emotional Sensitivity as Both Strength and Vulnerability:</w:t>
      </w:r>
      <w:r>
        <w:t xml:space="preserve"> Zena's exceptional empathy and emotional attunement serve as both a gift and a source of vulnerability, contributing to her tendency toward over-identification and emotional overwhelm in relationships.</w:t>
      </w:r>
    </w:p>
    <w:p w14:paraId="442AF0B3" w14:textId="4C3E0270" w:rsidR="00187642" w:rsidRDefault="00000000">
      <w:r>
        <w:rPr>
          <w:i/>
        </w:rPr>
        <w:t>Learning to regulate empathy and develop healthy boundaries will be essential for Zena's emotional wellbeing while preserving her natural compassion and emotional intelligence.</w:t>
      </w:r>
    </w:p>
    <w:p w14:paraId="25E9181B" w14:textId="01F060CD" w:rsidR="00187642" w:rsidRDefault="00000000">
      <w:r>
        <w:rPr>
          <w:b/>
          <w:sz w:val="28"/>
        </w:rPr>
        <w:t>Significant Quotes</w:t>
      </w:r>
    </w:p>
    <w:p w14:paraId="7A4E8A8A" w14:textId="355BA2E1" w:rsidR="00187642" w:rsidRDefault="00000000">
      <w:r>
        <w:rPr>
          <w:b/>
        </w:rPr>
        <w:t>"I think I'm very angry and upset... I feel like no rage about what's happening... I feel like I'm experiencing very parallel, very parallel emotion or rage that I had while I was married to my husband through my son."</w:t>
      </w:r>
      <w:r>
        <w:rPr>
          <w:i/>
        </w:rPr>
        <w:t>I think I'm very angry and upset... I feel like no rage about what's happening... I feel like I'm experiencing very parallel, very parallel emotion or rage that I had while I was married to my husband through my son.</w:t>
      </w:r>
    </w:p>
    <w:p w14:paraId="3225BBF5" w14:textId="77777777" w:rsidR="00187642" w:rsidRDefault="00000000">
      <w:r>
        <w:rPr>
          <w:i/>
        </w:rPr>
        <w:t>Context: Zena was describing her current emotional state and the connection between past and present trauma.</w:t>
      </w:r>
    </w:p>
    <w:p w14:paraId="13B0FC03" w14:textId="7DBE5157" w:rsidR="00187642" w:rsidRDefault="00000000">
      <w:r>
        <w:rPr>
          <w:i/>
        </w:rPr>
        <w:t>Significance: This quote captures the core issue of ongoing retraumatization and the way past abuse continues to impact present relationships. It demonstrates Zena's insight into the parallel patterns while also revealing the persistent nature of her trauma response.</w:t>
      </w:r>
    </w:p>
    <w:p w14:paraId="07C0B006" w14:textId="4D3FA886" w:rsidR="00187642" w:rsidRDefault="00000000">
      <w:r>
        <w:rPr>
          <w:b/>
        </w:rPr>
        <w:t>"I was afraid to fall asleep... How could he fall asleep after he treated me like this? And in my head, I would all, I would just hear the screaming and the scream, and it would be going like a table, on and on and on."</w:t>
      </w:r>
      <w:r>
        <w:rPr>
          <w:i/>
        </w:rPr>
        <w:t>I was afraid to fall asleep... How could he fall asleep after he treated me like this? And in my head, I would all, I would just hear the screaming and the scream, and it would be going like a table, on and on and on.</w:t>
      </w:r>
    </w:p>
    <w:p w14:paraId="062D7AC0" w14:textId="77777777" w:rsidR="00187642" w:rsidRDefault="00000000">
      <w:r>
        <w:rPr>
          <w:i/>
        </w:rPr>
        <w:t>Context: Zena was describing the impact of her husband's abuse on her sleep and mental state.</w:t>
      </w:r>
    </w:p>
    <w:p w14:paraId="11D2598B" w14:textId="094371A5" w:rsidR="00187642" w:rsidRDefault="00000000">
      <w:r>
        <w:rPr>
          <w:i/>
        </w:rPr>
        <w:t>Significance: This quote vividly illustrates the psychological torture and hypervigilance that resulted from domestic abuse. It demonstrates the lasting impact of trauma on basic functioning and the way abuse continues to affect victims long after the immediate threat has passed.</w:t>
      </w:r>
    </w:p>
    <w:p w14:paraId="4DC1D388" w14:textId="598A85AC" w:rsidR="00187642" w:rsidRDefault="00000000">
      <w:r>
        <w:rPr>
          <w:b/>
        </w:rPr>
        <w:t>"I was like standing like a prisoner of war. I did. I was a gun. You really were prisoner. I was, yeah, I was my kids. No clue what I went through."</w:t>
      </w:r>
      <w:r>
        <w:rPr>
          <w:i/>
        </w:rPr>
        <w:t>I was like standing like a prisoner of war. I did. I was a gun. You really were prisoner. I was, yeah, I was my kids. No clue what I went through.</w:t>
      </w:r>
    </w:p>
    <w:p w14:paraId="1FDCDE6D" w14:textId="77777777" w:rsidR="00187642" w:rsidRDefault="00000000">
      <w:r>
        <w:rPr>
          <w:i/>
        </w:rPr>
        <w:t>Context: Zena was describing her experience during her abusive marriage.</w:t>
      </w:r>
    </w:p>
    <w:p w14:paraId="7D449AE9" w14:textId="7B6B74B8" w:rsidR="00187642" w:rsidRDefault="00000000">
      <w:r>
        <w:rPr>
          <w:i/>
        </w:rPr>
        <w:lastRenderedPageBreak/>
        <w:t>Significance: This quote powerfully captures the psychological imprisonment and fear that characterized her abusive marriage. It also highlights the hidden nature of domestic abuse and the way children may be unaware of the full extent of what their parents endure.</w:t>
      </w:r>
    </w:p>
    <w:p w14:paraId="4BF7E47D" w14:textId="0563DA52" w:rsidR="00187642" w:rsidRDefault="00000000">
      <w:r>
        <w:rPr>
          <w:b/>
        </w:rPr>
        <w:t>"I've been told I'm a fucking bitch. I'm a fucking daughter of a witch bitch, my me and my parents, my mother, like my mother bore me, and I'm a product of a witch ditch."</w:t>
      </w:r>
      <w:r>
        <w:rPr>
          <w:i/>
        </w:rPr>
        <w:t>I've been told I'm a fucking bitch. I'm a fucking daughter of a witch bitch, my me and my parents, my mother, like my mother bore me, and I'm a product of a witch ditch.</w:t>
      </w:r>
    </w:p>
    <w:p w14:paraId="00057564" w14:textId="77777777" w:rsidR="00187642" w:rsidRDefault="00000000">
      <w:r>
        <w:rPr>
          <w:i/>
        </w:rPr>
        <w:t>Context: Zena was describing the verbal abuse she receives from her adult sons.</w:t>
      </w:r>
    </w:p>
    <w:p w14:paraId="68177269" w14:textId="6469B65F" w:rsidR="00187642" w:rsidRDefault="00000000">
      <w:r>
        <w:rPr>
          <w:i/>
        </w:rPr>
        <w:t>Significance: This quote demonstrates the severity and cruelty of the ongoing abuse from her children, showing how the cycle of abuse continues and impacts multiple generations. The language mirrors the dehumanizing abuse she experienced from her ex-husband.</w:t>
      </w:r>
    </w:p>
    <w:p w14:paraId="4DF40DCD" w14:textId="46863A32" w:rsidR="00187642" w:rsidRDefault="00000000">
      <w:r>
        <w:rPr>
          <w:b/>
          <w:sz w:val="28"/>
        </w:rPr>
        <w:t>Comprehensive Narrative Summary</w:t>
      </w:r>
    </w:p>
    <w:p w14:paraId="0565DE09" w14:textId="26736848" w:rsidR="00187642" w:rsidRDefault="00000000">
      <w:r>
        <w:t>This initial in-person session with Zena revealed the profound impact of complex trauma from domestic abuse and ongoing family conflict that continues to affect her emotional wellbeing and daily functioning. The session was dominated by her processing of intense anger and rage related to her relationship with her adult sons, which she recognized as paralleling the emotional abuse she experienced during her marriage.</w:t>
      </w:r>
    </w:p>
    <w:p w14:paraId="162FBA9E" w14:textId="34745D03" w:rsidR="00187642" w:rsidRDefault="00000000">
      <w:r>
        <w:t>Zena's description of her abusive marriage painted a picture of severe psychological and financial control that included isolation, interrogation, and systematic undermining of her autonomy and self-worth. Her experience of being unable to sleep due to hypervigilance and trauma responses demonstrated the lasting impact of this abuse on her nervous system and basic functioning.</w:t>
      </w:r>
    </w:p>
    <w:p w14:paraId="4C957FDB" w14:textId="6F21012C" w:rsidR="00187642" w:rsidRDefault="00000000">
      <w:r>
        <w:t>The intergenerational aspects of Zena's trauma were evident in her background as a child of Holocaust survivors, where her role was to protect rather than be protected. This dynamic contributed to her vulnerability to abusive relationships and her difficulty seeking support when needed.</w:t>
      </w:r>
    </w:p>
    <w:p w14:paraId="0366EEA9" w14:textId="6036E0F4" w:rsidR="00187642" w:rsidRDefault="00000000">
      <w:r>
        <w:t>The ongoing conflict with her adult sons represented a continuation of abusive dynamics that prevented healing and created ongoing retraumatization. The parallel between her ex-husband's behavior and her sons' treatment suggested possible parental alienation and intergenerational transmission of abusive patterns.</w:t>
      </w:r>
    </w:p>
    <w:p w14:paraId="59F5F6D6" w14:textId="3460E71A" w:rsidR="00187642" w:rsidRDefault="00000000">
      <w:r>
        <w:t>Zena's high levels of empathy and emotional sensitivity emerged as both a strength and a vulnerability, contributing to her tendency toward over-identification and emotional overwhelm while also reflecting her deep capacity for connection and understanding.</w:t>
      </w:r>
    </w:p>
    <w:p w14:paraId="69041FEF" w14:textId="048EB0F5" w:rsidR="00187642" w:rsidRDefault="00000000">
      <w:r>
        <w:t xml:space="preserve">The therapeutic work began with cognitive defusion techniques and psychoeducation about trauma responses, with Zena showing excellent engagement and insight. Her willingness to </w:t>
      </w:r>
      <w:r>
        <w:lastRenderedPageBreak/>
        <w:t>explore difficult emotions and accept new perspectives demonstrated good therapeutic alliance and motivation for healing.</w:t>
      </w:r>
    </w:p>
    <w:p w14:paraId="5ABB648B" w14:textId="712758AE" w:rsidR="00187642" w:rsidRDefault="00000000">
      <w:r>
        <w:t>Zena's creative activities provided important sources of meaning and emotional regulation, suggesting healthy coping mechanisms that could be further developed and supported in her healing process.</w:t>
      </w:r>
    </w:p>
    <w:p w14:paraId="620CFF56" w14:textId="77777777" w:rsidR="00187642" w:rsidRDefault="00000000">
      <w:r>
        <w:t>Looking forward, Zena's prognosis appears positive given her insight, creativity, and therapeutic engagement, though the ongoing nature of family conflicts and the complexity of her trauma history will require sustained therapeutic intervention and support. The primary focus will be on trauma processing, boundary development, and strategies for managing ongoing family dynamics while protecting her emotional wellbeing and supporting her continued healing and growth.</w:t>
      </w:r>
    </w:p>
    <w:bookmarkEnd w:id="1"/>
    <w:p w14:paraId="27AC7417" w14:textId="77777777" w:rsidR="00187642" w:rsidRDefault="00187642"/>
    <w:p w14:paraId="1DEE54C6" w14:textId="77777777" w:rsidR="00187642" w:rsidRDefault="00187642"/>
    <w:sectPr w:rsidR="001876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8083306">
    <w:abstractNumId w:val="8"/>
  </w:num>
  <w:num w:numId="2" w16cid:durableId="1071585079">
    <w:abstractNumId w:val="6"/>
  </w:num>
  <w:num w:numId="3" w16cid:durableId="70851396">
    <w:abstractNumId w:val="5"/>
  </w:num>
  <w:num w:numId="4" w16cid:durableId="259602739">
    <w:abstractNumId w:val="4"/>
  </w:num>
  <w:num w:numId="5" w16cid:durableId="1368481375">
    <w:abstractNumId w:val="7"/>
  </w:num>
  <w:num w:numId="6" w16cid:durableId="920404660">
    <w:abstractNumId w:val="3"/>
  </w:num>
  <w:num w:numId="7" w16cid:durableId="385222902">
    <w:abstractNumId w:val="2"/>
  </w:num>
  <w:num w:numId="8" w16cid:durableId="731276491">
    <w:abstractNumId w:val="1"/>
  </w:num>
  <w:num w:numId="9" w16cid:durableId="146226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597A"/>
    <w:rsid w:val="00187642"/>
    <w:rsid w:val="0029639D"/>
    <w:rsid w:val="00326F90"/>
    <w:rsid w:val="00671BAA"/>
    <w:rsid w:val="006D4A2B"/>
    <w:rsid w:val="007477E6"/>
    <w:rsid w:val="00973009"/>
    <w:rsid w:val="00A207C2"/>
    <w:rsid w:val="00A54710"/>
    <w:rsid w:val="00A66161"/>
    <w:rsid w:val="00AA1D8D"/>
    <w:rsid w:val="00B47730"/>
    <w:rsid w:val="00B914DB"/>
    <w:rsid w:val="00CB0664"/>
    <w:rsid w:val="00CE6ABB"/>
    <w:rsid w:val="00CF4BE4"/>
    <w:rsid w:val="00DA1ED8"/>
    <w:rsid w:val="00E26C28"/>
    <w:rsid w:val="00FA67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D25D"/>
  <w14:defaultImageDpi w14:val="300"/>
  <w15:docId w15:val="{E2CEFE52-FE92-4B4A-A5EC-1E185BD9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859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185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060809556-32">
    <w:name w:val="ng-tns-c2060809556-32"/>
    <w:basedOn w:val="DefaultParagraphFont"/>
    <w:rsid w:val="00185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91349">
      <w:bodyDiv w:val="1"/>
      <w:marLeft w:val="0"/>
      <w:marRight w:val="0"/>
      <w:marTop w:val="0"/>
      <w:marBottom w:val="0"/>
      <w:divBdr>
        <w:top w:val="none" w:sz="0" w:space="0" w:color="auto"/>
        <w:left w:val="none" w:sz="0" w:space="0" w:color="auto"/>
        <w:bottom w:val="none" w:sz="0" w:space="0" w:color="auto"/>
        <w:right w:val="none" w:sz="0" w:space="0" w:color="auto"/>
      </w:divBdr>
      <w:divsChild>
        <w:div w:id="1222330307">
          <w:marLeft w:val="0"/>
          <w:marRight w:val="0"/>
          <w:marTop w:val="0"/>
          <w:marBottom w:val="0"/>
          <w:divBdr>
            <w:top w:val="none" w:sz="0" w:space="0" w:color="auto"/>
            <w:left w:val="none" w:sz="0" w:space="0" w:color="auto"/>
            <w:bottom w:val="none" w:sz="0" w:space="0" w:color="auto"/>
            <w:right w:val="none" w:sz="0" w:space="0" w:color="auto"/>
          </w:divBdr>
          <w:divsChild>
            <w:div w:id="1054279589">
              <w:marLeft w:val="0"/>
              <w:marRight w:val="0"/>
              <w:marTop w:val="0"/>
              <w:marBottom w:val="0"/>
              <w:divBdr>
                <w:top w:val="none" w:sz="0" w:space="0" w:color="auto"/>
                <w:left w:val="none" w:sz="0" w:space="0" w:color="auto"/>
                <w:bottom w:val="none" w:sz="0" w:space="0" w:color="auto"/>
                <w:right w:val="none" w:sz="0" w:space="0" w:color="auto"/>
              </w:divBdr>
              <w:divsChild>
                <w:div w:id="718938189">
                  <w:marLeft w:val="0"/>
                  <w:marRight w:val="0"/>
                  <w:marTop w:val="0"/>
                  <w:marBottom w:val="0"/>
                  <w:divBdr>
                    <w:top w:val="none" w:sz="0" w:space="0" w:color="auto"/>
                    <w:left w:val="none" w:sz="0" w:space="0" w:color="auto"/>
                    <w:bottom w:val="none" w:sz="0" w:space="0" w:color="auto"/>
                    <w:right w:val="none" w:sz="0" w:space="0" w:color="auto"/>
                  </w:divBdr>
                  <w:divsChild>
                    <w:div w:id="902522938">
                      <w:marLeft w:val="0"/>
                      <w:marRight w:val="0"/>
                      <w:marTop w:val="0"/>
                      <w:marBottom w:val="0"/>
                      <w:divBdr>
                        <w:top w:val="none" w:sz="0" w:space="0" w:color="auto"/>
                        <w:left w:val="none" w:sz="0" w:space="0" w:color="auto"/>
                        <w:bottom w:val="none" w:sz="0" w:space="0" w:color="auto"/>
                        <w:right w:val="none" w:sz="0" w:space="0" w:color="auto"/>
                      </w:divBdr>
                      <w:divsChild>
                        <w:div w:id="1601601243">
                          <w:marLeft w:val="0"/>
                          <w:marRight w:val="0"/>
                          <w:marTop w:val="0"/>
                          <w:marBottom w:val="0"/>
                          <w:divBdr>
                            <w:top w:val="none" w:sz="0" w:space="0" w:color="auto"/>
                            <w:left w:val="none" w:sz="0" w:space="0" w:color="auto"/>
                            <w:bottom w:val="none" w:sz="0" w:space="0" w:color="auto"/>
                            <w:right w:val="none" w:sz="0" w:space="0" w:color="auto"/>
                          </w:divBdr>
                          <w:divsChild>
                            <w:div w:id="756438321">
                              <w:marLeft w:val="0"/>
                              <w:marRight w:val="0"/>
                              <w:marTop w:val="0"/>
                              <w:marBottom w:val="0"/>
                              <w:divBdr>
                                <w:top w:val="none" w:sz="0" w:space="0" w:color="auto"/>
                                <w:left w:val="none" w:sz="0" w:space="0" w:color="auto"/>
                                <w:bottom w:val="none" w:sz="0" w:space="0" w:color="auto"/>
                                <w:right w:val="none" w:sz="0" w:space="0" w:color="auto"/>
                              </w:divBdr>
                              <w:divsChild>
                                <w:div w:id="13676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230">
          <w:marLeft w:val="0"/>
          <w:marRight w:val="0"/>
          <w:marTop w:val="0"/>
          <w:marBottom w:val="0"/>
          <w:divBdr>
            <w:top w:val="none" w:sz="0" w:space="0" w:color="auto"/>
            <w:left w:val="none" w:sz="0" w:space="0" w:color="auto"/>
            <w:bottom w:val="none" w:sz="0" w:space="0" w:color="auto"/>
            <w:right w:val="none" w:sz="0" w:space="0" w:color="auto"/>
          </w:divBdr>
          <w:divsChild>
            <w:div w:id="503907780">
              <w:marLeft w:val="0"/>
              <w:marRight w:val="0"/>
              <w:marTop w:val="0"/>
              <w:marBottom w:val="0"/>
              <w:divBdr>
                <w:top w:val="none" w:sz="0" w:space="0" w:color="auto"/>
                <w:left w:val="none" w:sz="0" w:space="0" w:color="auto"/>
                <w:bottom w:val="none" w:sz="0" w:space="0" w:color="auto"/>
                <w:right w:val="none" w:sz="0" w:space="0" w:color="auto"/>
              </w:divBdr>
              <w:divsChild>
                <w:div w:id="833494019">
                  <w:marLeft w:val="0"/>
                  <w:marRight w:val="0"/>
                  <w:marTop w:val="0"/>
                  <w:marBottom w:val="0"/>
                  <w:divBdr>
                    <w:top w:val="none" w:sz="0" w:space="0" w:color="auto"/>
                    <w:left w:val="none" w:sz="0" w:space="0" w:color="auto"/>
                    <w:bottom w:val="none" w:sz="0" w:space="0" w:color="auto"/>
                    <w:right w:val="none" w:sz="0" w:space="0" w:color="auto"/>
                  </w:divBdr>
                  <w:divsChild>
                    <w:div w:id="3617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5491">
              <w:marLeft w:val="0"/>
              <w:marRight w:val="0"/>
              <w:marTop w:val="0"/>
              <w:marBottom w:val="0"/>
              <w:divBdr>
                <w:top w:val="none" w:sz="0" w:space="0" w:color="auto"/>
                <w:left w:val="none" w:sz="0" w:space="0" w:color="auto"/>
                <w:bottom w:val="none" w:sz="0" w:space="0" w:color="auto"/>
                <w:right w:val="none" w:sz="0" w:space="0" w:color="auto"/>
              </w:divBdr>
              <w:divsChild>
                <w:div w:id="1621640479">
                  <w:marLeft w:val="0"/>
                  <w:marRight w:val="0"/>
                  <w:marTop w:val="0"/>
                  <w:marBottom w:val="0"/>
                  <w:divBdr>
                    <w:top w:val="none" w:sz="0" w:space="0" w:color="auto"/>
                    <w:left w:val="none" w:sz="0" w:space="0" w:color="auto"/>
                    <w:bottom w:val="none" w:sz="0" w:space="0" w:color="auto"/>
                    <w:right w:val="none" w:sz="0" w:space="0" w:color="auto"/>
                  </w:divBdr>
                  <w:divsChild>
                    <w:div w:id="1471170317">
                      <w:marLeft w:val="0"/>
                      <w:marRight w:val="0"/>
                      <w:marTop w:val="0"/>
                      <w:marBottom w:val="0"/>
                      <w:divBdr>
                        <w:top w:val="none" w:sz="0" w:space="0" w:color="auto"/>
                        <w:left w:val="none" w:sz="0" w:space="0" w:color="auto"/>
                        <w:bottom w:val="none" w:sz="0" w:space="0" w:color="auto"/>
                        <w:right w:val="none" w:sz="0" w:space="0" w:color="auto"/>
                      </w:divBdr>
                      <w:divsChild>
                        <w:div w:id="742606628">
                          <w:marLeft w:val="0"/>
                          <w:marRight w:val="0"/>
                          <w:marTop w:val="0"/>
                          <w:marBottom w:val="0"/>
                          <w:divBdr>
                            <w:top w:val="none" w:sz="0" w:space="0" w:color="auto"/>
                            <w:left w:val="none" w:sz="0" w:space="0" w:color="auto"/>
                            <w:bottom w:val="none" w:sz="0" w:space="0" w:color="auto"/>
                            <w:right w:val="none" w:sz="0" w:space="0" w:color="auto"/>
                          </w:divBdr>
                          <w:divsChild>
                            <w:div w:id="592476043">
                              <w:marLeft w:val="0"/>
                              <w:marRight w:val="0"/>
                              <w:marTop w:val="0"/>
                              <w:marBottom w:val="0"/>
                              <w:divBdr>
                                <w:top w:val="none" w:sz="0" w:space="0" w:color="auto"/>
                                <w:left w:val="none" w:sz="0" w:space="0" w:color="auto"/>
                                <w:bottom w:val="none" w:sz="0" w:space="0" w:color="auto"/>
                                <w:right w:val="none" w:sz="0" w:space="0" w:color="auto"/>
                              </w:divBdr>
                              <w:divsChild>
                                <w:div w:id="793986028">
                                  <w:marLeft w:val="0"/>
                                  <w:marRight w:val="0"/>
                                  <w:marTop w:val="0"/>
                                  <w:marBottom w:val="0"/>
                                  <w:divBdr>
                                    <w:top w:val="none" w:sz="0" w:space="0" w:color="auto"/>
                                    <w:left w:val="none" w:sz="0" w:space="0" w:color="auto"/>
                                    <w:bottom w:val="none" w:sz="0" w:space="0" w:color="auto"/>
                                    <w:right w:val="none" w:sz="0" w:space="0" w:color="auto"/>
                                  </w:divBdr>
                                  <w:divsChild>
                                    <w:div w:id="453602880">
                                      <w:marLeft w:val="0"/>
                                      <w:marRight w:val="0"/>
                                      <w:marTop w:val="0"/>
                                      <w:marBottom w:val="0"/>
                                      <w:divBdr>
                                        <w:top w:val="none" w:sz="0" w:space="0" w:color="auto"/>
                                        <w:left w:val="none" w:sz="0" w:space="0" w:color="auto"/>
                                        <w:bottom w:val="none" w:sz="0" w:space="0" w:color="auto"/>
                                        <w:right w:val="none" w:sz="0" w:space="0" w:color="auto"/>
                                      </w:divBdr>
                                      <w:divsChild>
                                        <w:div w:id="2052606581">
                                          <w:marLeft w:val="0"/>
                                          <w:marRight w:val="0"/>
                                          <w:marTop w:val="0"/>
                                          <w:marBottom w:val="0"/>
                                          <w:divBdr>
                                            <w:top w:val="none" w:sz="0" w:space="0" w:color="auto"/>
                                            <w:left w:val="none" w:sz="0" w:space="0" w:color="auto"/>
                                            <w:bottom w:val="none" w:sz="0" w:space="0" w:color="auto"/>
                                            <w:right w:val="none" w:sz="0" w:space="0" w:color="auto"/>
                                          </w:divBdr>
                                          <w:divsChild>
                                            <w:div w:id="11463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549531">
      <w:bodyDiv w:val="1"/>
      <w:marLeft w:val="0"/>
      <w:marRight w:val="0"/>
      <w:marTop w:val="0"/>
      <w:marBottom w:val="0"/>
      <w:divBdr>
        <w:top w:val="none" w:sz="0" w:space="0" w:color="auto"/>
        <w:left w:val="none" w:sz="0" w:space="0" w:color="auto"/>
        <w:bottom w:val="none" w:sz="0" w:space="0" w:color="auto"/>
        <w:right w:val="none" w:sz="0" w:space="0" w:color="auto"/>
      </w:divBdr>
    </w:div>
    <w:div w:id="1348361242">
      <w:bodyDiv w:val="1"/>
      <w:marLeft w:val="0"/>
      <w:marRight w:val="0"/>
      <w:marTop w:val="0"/>
      <w:marBottom w:val="0"/>
      <w:divBdr>
        <w:top w:val="none" w:sz="0" w:space="0" w:color="auto"/>
        <w:left w:val="none" w:sz="0" w:space="0" w:color="auto"/>
        <w:bottom w:val="none" w:sz="0" w:space="0" w:color="auto"/>
        <w:right w:val="none" w:sz="0" w:space="0" w:color="auto"/>
      </w:divBdr>
    </w:div>
    <w:div w:id="1379090949">
      <w:bodyDiv w:val="1"/>
      <w:marLeft w:val="0"/>
      <w:marRight w:val="0"/>
      <w:marTop w:val="0"/>
      <w:marBottom w:val="0"/>
      <w:divBdr>
        <w:top w:val="none" w:sz="0" w:space="0" w:color="auto"/>
        <w:left w:val="none" w:sz="0" w:space="0" w:color="auto"/>
        <w:bottom w:val="none" w:sz="0" w:space="0" w:color="auto"/>
        <w:right w:val="none" w:sz="0" w:space="0" w:color="auto"/>
      </w:divBdr>
    </w:div>
    <w:div w:id="1442644712">
      <w:bodyDiv w:val="1"/>
      <w:marLeft w:val="0"/>
      <w:marRight w:val="0"/>
      <w:marTop w:val="0"/>
      <w:marBottom w:val="0"/>
      <w:divBdr>
        <w:top w:val="none" w:sz="0" w:space="0" w:color="auto"/>
        <w:left w:val="none" w:sz="0" w:space="0" w:color="auto"/>
        <w:bottom w:val="none" w:sz="0" w:space="0" w:color="auto"/>
        <w:right w:val="none" w:sz="0" w:space="0" w:color="auto"/>
      </w:divBdr>
    </w:div>
    <w:div w:id="187526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196</Pages>
  <Words>67726</Words>
  <Characters>386039</Characters>
  <Application>Microsoft Office Word</Application>
  <DocSecurity>0</DocSecurity>
  <Lines>3216</Lines>
  <Paragraphs>905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Procter</cp:lastModifiedBy>
  <cp:revision>7</cp:revision>
  <dcterms:created xsi:type="dcterms:W3CDTF">2025-07-20T18:13:00Z</dcterms:created>
  <dcterms:modified xsi:type="dcterms:W3CDTF">2025-07-24T12:10:00Z</dcterms:modified>
  <cp:category/>
</cp:coreProperties>
</file>